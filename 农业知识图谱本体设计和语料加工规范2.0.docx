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3CE23" w14:textId="77777777" w:rsidR="008D604C" w:rsidRDefault="008D604C">
      <w:pPr>
        <w:snapToGrid w:val="0"/>
        <w:jc w:val="center"/>
        <w:rPr>
          <w:rFonts w:ascii="宋体" w:eastAsia="宋体" w:hAnsi="宋体"/>
          <w:b/>
          <w:bCs/>
          <w:sz w:val="44"/>
          <w:szCs w:val="44"/>
        </w:rPr>
      </w:pPr>
      <w:bookmarkStart w:id="0" w:name="_Toc17104"/>
    </w:p>
    <w:p w14:paraId="0977E591" w14:textId="77777777" w:rsidR="008D604C" w:rsidRDefault="008D604C">
      <w:pPr>
        <w:snapToGrid w:val="0"/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57AE9EC7" w14:textId="77777777" w:rsidR="008D604C" w:rsidRDefault="00C05DF4">
      <w:pPr>
        <w:snapToGrid w:val="0"/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/>
          <w:b/>
          <w:bCs/>
          <w:sz w:val="44"/>
          <w:szCs w:val="44"/>
        </w:rPr>
        <w:t>农业知识图谱本体设计和语料加工规范</w:t>
      </w:r>
      <w:bookmarkEnd w:id="0"/>
    </w:p>
    <w:p w14:paraId="610E0D7C" w14:textId="77777777" w:rsidR="008D604C" w:rsidRDefault="008D604C">
      <w:pPr>
        <w:snapToGrid w:val="0"/>
        <w:jc w:val="center"/>
        <w:rPr>
          <w:rFonts w:ascii="宋体" w:eastAsia="宋体" w:hAnsi="宋体"/>
          <w:b/>
          <w:bCs/>
          <w:sz w:val="44"/>
          <w:szCs w:val="44"/>
        </w:rPr>
      </w:pPr>
    </w:p>
    <w:sdt>
      <w:sdtPr>
        <w:rPr>
          <w:rFonts w:ascii="宋体" w:eastAsia="宋体" w:hAnsi="宋体"/>
          <w:b/>
          <w:bCs/>
        </w:rPr>
        <w:id w:val="147479317"/>
        <w15:color w:val="DBDBDB"/>
        <w:docPartObj>
          <w:docPartGallery w:val="Table of Contents"/>
          <w:docPartUnique/>
        </w:docPartObj>
      </w:sdtPr>
      <w:sdtEndPr>
        <w:rPr>
          <w:rFonts w:asciiTheme="minorEastAsia" w:eastAsiaTheme="minorEastAsia" w:hAnsiTheme="minorEastAsia" w:cstheme="minorEastAsia" w:hint="eastAsia"/>
          <w:sz w:val="24"/>
          <w:szCs w:val="24"/>
        </w:rPr>
      </w:sdtEndPr>
      <w:sdtContent>
        <w:p w14:paraId="73283C0A" w14:textId="77777777" w:rsidR="008D604C" w:rsidRDefault="00C05DF4">
          <w:pPr>
            <w:jc w:val="center"/>
            <w:rPr>
              <w:b/>
              <w:bCs/>
            </w:rPr>
          </w:pPr>
          <w:r>
            <w:rPr>
              <w:rFonts w:ascii="宋体" w:eastAsia="宋体" w:hAnsi="宋体"/>
              <w:b/>
              <w:bCs/>
              <w:sz w:val="28"/>
              <w:szCs w:val="28"/>
            </w:rPr>
            <w:t>目录</w:t>
          </w:r>
        </w:p>
        <w:p w14:paraId="69943E59" w14:textId="77777777" w:rsidR="008D604C" w:rsidRDefault="00C05DF4">
          <w:pPr>
            <w:pStyle w:val="WPSOffice2"/>
            <w:tabs>
              <w:tab w:val="right" w:leader="dot" w:pos="8306"/>
            </w:tabs>
            <w:ind w:left="420"/>
            <w:rPr>
              <w:rFonts w:asciiTheme="minorEastAsia" w:hAnsiTheme="minorEastAsia" w:cstheme="minorEastAsia"/>
              <w:sz w:val="24"/>
              <w:szCs w:val="24"/>
            </w:rPr>
          </w:pPr>
          <w:r>
            <w:rPr>
              <w:rFonts w:asciiTheme="minorEastAsia" w:hAnsiTheme="minorEastAsia" w:cstheme="minorEastAsia" w:hint="eastAsia"/>
              <w:b/>
              <w:bCs/>
              <w:sz w:val="24"/>
              <w:szCs w:val="24"/>
            </w:rPr>
            <w:fldChar w:fldCharType="begin"/>
          </w:r>
          <w:r>
            <w:rPr>
              <w:rFonts w:asciiTheme="minorEastAsia" w:hAnsiTheme="minorEastAsia" w:cstheme="minorEastAsia" w:hint="eastAsia"/>
              <w:b/>
              <w:bCs/>
              <w:sz w:val="24"/>
              <w:szCs w:val="24"/>
            </w:rPr>
            <w:instrText xml:space="preserve">TOC \o "1-3" \h \u </w:instrText>
          </w:r>
          <w:r>
            <w:rPr>
              <w:rFonts w:asciiTheme="minorEastAsia" w:hAnsiTheme="minorEastAsia" w:cstheme="minorEastAsia" w:hint="eastAsia"/>
              <w:b/>
              <w:bCs/>
              <w:sz w:val="24"/>
              <w:szCs w:val="24"/>
            </w:rPr>
            <w:fldChar w:fldCharType="separate"/>
          </w:r>
          <w:hyperlink w:anchor="_Toc9822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一、农业知识图谱总体设计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_Toc9822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7728B9C4" w14:textId="77777777" w:rsidR="008D604C" w:rsidRDefault="00C05DF4">
          <w:pPr>
            <w:pStyle w:val="WPSOffice2"/>
            <w:tabs>
              <w:tab w:val="right" w:leader="dot" w:pos="8306"/>
            </w:tabs>
            <w:ind w:left="42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2641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二、农业实体及其属性的定义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_Toc2641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706B8172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25513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2.1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农作物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_Toc25513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6751EC52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763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2.1.1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定义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_Toc763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4CE3F402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12839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2.1.2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农作物的属性集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_Toc12839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6014D1FB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4012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2.1.3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农作物实体与属性标注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_Toc4012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19C8818C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16046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2.2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农药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_Toc16046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3C1E98E6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229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2.2.1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定义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_Toc229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7CDC7C81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6839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2.2.2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农药的属性集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_Toc6839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9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31A14F9C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335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2.2.3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农药实体与属性标注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_Toc335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9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1477D922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28946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2.3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肥料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_Toc28946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13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54D1AF70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14358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2.3.1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定义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_Toc14358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13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0B443D79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23890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2.3.2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肥料属性集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_Toc23890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13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53F70001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1848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2.3.3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肥料实体与属性标注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_Toc1848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14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45C81748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25448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2.4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病害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_Toc25448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16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2831F4BB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3362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2.4.1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定义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_Toc3362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16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1F868007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12614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2.4.2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病害的属性集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_Toc12614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16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05EA5B12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3150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2.4.3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病害实体与属性标注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_Toc3150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17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0AB482CE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25228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2.5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虫害及其属性集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_Toc25228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19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4A0AD454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12482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2.5.1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定义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_Toc12482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19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1C807CE6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32382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2.5.2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虫害的属性集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_Toc32382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20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084449FE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10913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2.5.3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虫害实体与属性标注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_Toc10913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20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3ED73EDC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27356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2.6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症状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_Toc27356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22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6293507E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3633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2.6.1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定义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_Toc3633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22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4883D20E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8789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2.6.2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症状标注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_Toc8789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23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041E4C97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11508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2.7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自然环境及其属性集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_Toc11508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24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196CE6BE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13221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2.7.1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定义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_Toc13221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24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01DCCF1C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30933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2.7.2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自然环境标注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_Toc30933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24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0F020E9C" w14:textId="77777777" w:rsidR="008D604C" w:rsidRDefault="00C05DF4">
          <w:pPr>
            <w:pStyle w:val="WPSOffice2"/>
            <w:tabs>
              <w:tab w:val="right" w:leader="dot" w:pos="8306"/>
            </w:tabs>
            <w:ind w:left="42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30376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三、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语义关系及其约束属性的定义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_Toc30376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25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5CF73B4F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18809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3.1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抗性关系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_Toc18809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27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13AB1EDE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3804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3.1.1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农作物对病害的抗性关系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_Toc3804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27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26CBE3F8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23842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3.1.2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农作物对虫害的抗性关系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_Toc23842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27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76F57935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20271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3.1.3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农作物和自然环境之间的抗性关系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_Toc20271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28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4237D779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31195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3.1.4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虫害和农药之间的抗性关系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_Toc31195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28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7352021D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28943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3.2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危害关系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Toc28943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28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2C28057A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30908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3.2.1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病害对农作物的危害关系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_Toc30908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28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1666E560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24845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3.2.2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虫害对农作物的危害关系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_Toc24845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29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047A555E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5249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3.2.3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农药对农作物的危害关系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_Toc5249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30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6429A12E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13722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3.2.4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肥料对农作物的危害关系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_Toc13722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31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2C195E18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24027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3.3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表现关系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_Toc24027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32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643B8646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18597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3.4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促进关系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_Toc18597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32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5A9B172D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2834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3.4.1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农药对农作物的促进关系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_Toc2834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32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0AD4FAD5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29470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3.4.2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肥料对农作物的促进关系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_Toc29470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33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27A77CEB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17908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3.4.3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自然环境对农作物的促进关系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_Toc17908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33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5F701E68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8624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3.5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抑制关系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_Toc8624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34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6B4B7038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29236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3.6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导致关系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_Toc29236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34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481CF886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29743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3.6.1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病害对症状的导致关系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_Toc29743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34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1A7700FA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30614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3.6.2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虫害对症状的导致关系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_Toc30614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35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626D378E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25996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3.6.3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自然环境对症状的导致关系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_Toc25996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35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12F94065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13978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3.7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表征关系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_Toc13978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36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7F281531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10317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3.7.1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症状对病害的表征关系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_Toc10317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36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3FC1E2F9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17298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3.7.2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症状对虫害的表征关系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_Toc17298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36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0C2D5323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983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3.8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诱发关系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_Toc983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37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41DB0FAD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9021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3.8.1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虫害对病害的诱发关系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_Toc9021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37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0BF52EE7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8470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3.8.2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自然环境对病害的诱发关系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_Toc8470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37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5814F93B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23902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3.8.3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自然环境对虫害的诱发关系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_Toc23902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37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37AA37CF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26941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3.9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防治关系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_Toc269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41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38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182BBED8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7401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3.9.1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农药对病害的防治关系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_Toc7401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38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61451240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28601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3.9.2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农药对虫害的防治关系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_Toc28601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39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31D9FA6A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4795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3.9.3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虫害对虫害的防治关系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_Toc4795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39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12689432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26766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3.9.4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肥料对病害的防治关系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_Toc26766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39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5109F3EA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14076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3.9.5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肥料对虫害的防治关系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_Toc14076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40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05DF493A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30382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3.9.6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肥料对症状的防治关系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_Toc30382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40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6208FB27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9878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3.10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缓解关系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_Toc9878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40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0D97F325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14868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3.10.1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自然环境对症状的缓解关系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_Toc14868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40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19577C1B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1387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3.10.2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自然环境对病害的缓解关系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_Toc1387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41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4C40CAFC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933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3.10.3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自然环境对虫害的缓解关系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_Toc933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41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6CB801B5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21292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3.11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恶化关系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c21292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41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6A2666A0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1315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3.11.1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肥料对病害的恶化关系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_Toc1315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41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5E3BFB4A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20485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3.11.2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农药对虫害的恶化关系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_Toc20485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42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3E2426B1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17852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3.11.3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肥料对虫害的恶化关系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_Toc17852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42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0BED21DB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14194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3.12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上下位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_Toc14194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42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233881F6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10225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3.12.1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农作物与部位之间的上下位关系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_Toc10225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42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49DE8512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2812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3.12.2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农作物与型号之间的上下位关系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_Toc2812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43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78A3E10C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29684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3.12.3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农作物与生长周期之间的上下位关系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_Toc29684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43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41FD7D93" w14:textId="77777777" w:rsidR="008D604C" w:rsidRDefault="00C05DF4">
          <w:pPr>
            <w:pStyle w:val="WPSOffice3"/>
            <w:tabs>
              <w:tab w:val="right" w:leader="dot" w:pos="8306"/>
            </w:tabs>
            <w:ind w:left="84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13236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3.12.4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农作物与品种之间的上下位关系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_Toc13236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44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34C73FC1" w14:textId="77777777" w:rsidR="008D604C" w:rsidRDefault="00C05DF4">
          <w:pPr>
            <w:pStyle w:val="WPSOffice1"/>
            <w:tabs>
              <w:tab w:val="right" w:leader="dot" w:pos="8306"/>
            </w:tabs>
            <w:rPr>
              <w:rFonts w:asciiTheme="minorEastAsia" w:hAnsiTheme="minorEastAsia" w:cstheme="minorEastAsia"/>
              <w:sz w:val="24"/>
              <w:szCs w:val="24"/>
            </w:rPr>
          </w:pPr>
          <w:hyperlink w:anchor="_Toc12712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四、实体及语义关系的修饰标注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_Toc12712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44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5AE5904D" w14:textId="77777777" w:rsidR="008D604C" w:rsidRDefault="00C05DF4">
          <w:pPr>
            <w:pStyle w:val="WPSOffice2"/>
            <w:tabs>
              <w:tab w:val="right" w:leader="dot" w:pos="8306"/>
            </w:tabs>
            <w:ind w:left="42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14497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4.1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实体修饰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_Toc14497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44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33DDB4DD" w14:textId="77777777" w:rsidR="008D604C" w:rsidRDefault="00C05DF4">
          <w:pPr>
            <w:pStyle w:val="WPSOffice2"/>
            <w:tabs>
              <w:tab w:val="right" w:leader="dot" w:pos="8306"/>
            </w:tabs>
            <w:ind w:left="42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14310" w:history="1"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4.2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语义关系修饰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instrText xml:space="preserve"> PAGEREF _Toc14310 </w:instrTex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45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fldChar w:fldCharType="end"/>
            </w:r>
          </w:hyperlink>
        </w:p>
        <w:p w14:paraId="5B70426C" w14:textId="77777777" w:rsidR="008D604C" w:rsidRDefault="00C05DF4">
          <w:pPr>
            <w:snapToGrid w:val="0"/>
            <w:jc w:val="center"/>
            <w:rPr>
              <w:rFonts w:asciiTheme="minorEastAsia" w:hAnsiTheme="minorEastAsia" w:cstheme="minorEastAsia"/>
              <w:b/>
              <w:bCs/>
              <w:sz w:val="24"/>
              <w:szCs w:val="24"/>
            </w:rPr>
          </w:pPr>
          <w:r>
            <w:rPr>
              <w:rFonts w:asciiTheme="minorEastAsia" w:hAnsiTheme="minorEastAsia" w:cstheme="minorEastAsia" w:hint="eastAsia"/>
              <w:bCs/>
              <w:sz w:val="24"/>
              <w:szCs w:val="24"/>
            </w:rPr>
            <w:lastRenderedPageBreak/>
            <w:fldChar w:fldCharType="end"/>
          </w:r>
        </w:p>
      </w:sdtContent>
    </w:sdt>
    <w:p w14:paraId="7CB115A7" w14:textId="77777777" w:rsidR="008D604C" w:rsidRDefault="00C05DF4">
      <w:pPr>
        <w:pStyle w:val="2"/>
        <w:snapToGrid w:val="0"/>
        <w:rPr>
          <w:rFonts w:ascii="宋体" w:eastAsia="宋体" w:hAnsi="宋体"/>
        </w:rPr>
      </w:pPr>
      <w:bookmarkStart w:id="1" w:name="_Toc14547"/>
      <w:bookmarkStart w:id="2" w:name="_Toc9822"/>
      <w:r>
        <w:rPr>
          <w:rFonts w:ascii="宋体" w:eastAsia="宋体" w:hAnsi="宋体"/>
        </w:rPr>
        <w:t>一、农业知识图谱总体设计</w:t>
      </w:r>
      <w:bookmarkEnd w:id="1"/>
      <w:bookmarkEnd w:id="2"/>
    </w:p>
    <w:p w14:paraId="3098A181" w14:textId="77777777" w:rsidR="008D604C" w:rsidRDefault="00C05DF4">
      <w:pPr>
        <w:snapToGrid w:val="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1.4 Schema</w:t>
      </w:r>
      <w:r>
        <w:rPr>
          <w:rFonts w:ascii="宋体" w:eastAsia="宋体" w:hAnsi="宋体"/>
          <w:color w:val="000000"/>
          <w:sz w:val="24"/>
          <w:szCs w:val="24"/>
        </w:rPr>
        <w:t>定义规则</w:t>
      </w:r>
    </w:p>
    <w:p w14:paraId="6A7892D3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属性分为静态属性和动态属性，静态属性具有继承性质，即下位词、下位实例继承上位词、上位概念的属性名称和属性值。同时，下位词、下位实例的静态属性可以根据自身的特点进行属性值重写。动态属性不具备继承性质，当赋予某一概念具体得动态属性值后，随即生成一个该概念的具体实例。</w:t>
      </w:r>
    </w:p>
    <w:p w14:paraId="2EA59500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动态属性和静态属性的区分</w:t>
      </w:r>
      <w:r>
        <w:rPr>
          <w:rFonts w:ascii="宋体" w:eastAsia="宋体" w:hAnsi="宋体"/>
          <w:color w:val="000000"/>
          <w:sz w:val="24"/>
          <w:szCs w:val="24"/>
        </w:rPr>
        <w:t>:</w:t>
      </w:r>
    </w:p>
    <w:p w14:paraId="2151ED81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静态属性：实体名称不变，属性值就不会改变。</w:t>
      </w:r>
    </w:p>
    <w:p w14:paraId="5F1132CC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动态属性：实体名称不变，属性值也会发生改变。</w:t>
      </w:r>
    </w:p>
    <w:p w14:paraId="31D69A25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在标注时，属性是不能脱离实体独自存在的，只有在标注出实体的情况下，才标注属性。</w:t>
      </w:r>
    </w:p>
    <w:p w14:paraId="10E455B6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概念与实例之间存在上下位关系。</w:t>
      </w:r>
    </w:p>
    <w:p w14:paraId="22B8D98C" w14:textId="77777777" w:rsidR="008D604C" w:rsidRDefault="00C05DF4">
      <w:pPr>
        <w:pStyle w:val="2"/>
        <w:snapToGrid w:val="0"/>
        <w:rPr>
          <w:rFonts w:ascii="宋体" w:eastAsia="宋体" w:hAnsi="宋体"/>
        </w:rPr>
      </w:pPr>
      <w:bookmarkStart w:id="3" w:name="_Toc2073"/>
      <w:bookmarkStart w:id="4" w:name="_Toc2641"/>
      <w:r>
        <w:rPr>
          <w:rFonts w:ascii="宋体" w:eastAsia="宋体" w:hAnsi="宋体"/>
        </w:rPr>
        <w:t>二、农业实体及其属性的定义</w:t>
      </w:r>
      <w:bookmarkEnd w:id="3"/>
      <w:bookmarkEnd w:id="4"/>
    </w:p>
    <w:p w14:paraId="287E8CB4" w14:textId="77777777" w:rsidR="008D604C" w:rsidRDefault="00C05DF4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本规范共定义了七类实体类型，分别为</w:t>
      </w:r>
      <w:r>
        <w:rPr>
          <w:rFonts w:ascii="宋体" w:eastAsia="宋体" w:hAnsi="宋体"/>
          <w:color w:val="FF9900"/>
          <w:sz w:val="24"/>
          <w:szCs w:val="24"/>
        </w:rPr>
        <w:t>农作物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98FA1C"/>
          <w:sz w:val="24"/>
          <w:szCs w:val="24"/>
        </w:rPr>
        <w:t>农药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6CDEFF"/>
          <w:sz w:val="24"/>
          <w:szCs w:val="24"/>
        </w:rPr>
        <w:t>肥料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403ED6"/>
          <w:sz w:val="24"/>
          <w:szCs w:val="24"/>
        </w:rPr>
        <w:t>病害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ED41FD"/>
          <w:sz w:val="24"/>
          <w:szCs w:val="24"/>
        </w:rPr>
        <w:t>虫害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A26345"/>
          <w:sz w:val="24"/>
          <w:szCs w:val="24"/>
        </w:rPr>
        <w:t>症状</w:t>
      </w:r>
      <w:r>
        <w:rPr>
          <w:rFonts w:ascii="宋体" w:eastAsia="宋体" w:hAnsi="宋体"/>
          <w:color w:val="000000"/>
          <w:sz w:val="24"/>
          <w:szCs w:val="24"/>
        </w:rPr>
        <w:t>和</w:t>
      </w:r>
      <w:r>
        <w:rPr>
          <w:rFonts w:ascii="宋体" w:eastAsia="宋体" w:hAnsi="宋体"/>
          <w:color w:val="0188FB"/>
          <w:sz w:val="24"/>
          <w:szCs w:val="24"/>
        </w:rPr>
        <w:t>自然环境</w:t>
      </w:r>
      <w:r>
        <w:rPr>
          <w:rFonts w:ascii="宋体" w:eastAsia="宋体" w:hAnsi="宋体"/>
          <w:color w:val="000000"/>
          <w:sz w:val="24"/>
          <w:szCs w:val="24"/>
        </w:rPr>
        <w:t>，并结合百度百科、农业专家的定义区分每一类实体涵盖的范围。为便于区分，我们将采用不同颜色字体表示正确标注的实体，用</w:t>
      </w:r>
      <w:r>
        <w:rPr>
          <w:rFonts w:ascii="宋体" w:eastAsia="宋体" w:hAnsi="宋体"/>
          <w:color w:val="C9AF24"/>
          <w:sz w:val="24"/>
          <w:szCs w:val="24"/>
        </w:rPr>
        <w:t>黄色字体</w:t>
      </w:r>
      <w:r>
        <w:rPr>
          <w:rFonts w:ascii="宋体" w:eastAsia="宋体" w:hAnsi="宋体"/>
          <w:color w:val="000000"/>
          <w:sz w:val="24"/>
          <w:szCs w:val="24"/>
        </w:rPr>
        <w:t>表示属性值，且以上标形式描述对应的属性名称，用</w:t>
      </w:r>
      <w:r>
        <w:rPr>
          <w:rFonts w:ascii="宋体" w:eastAsia="宋体" w:hAnsi="宋体"/>
          <w:color w:val="FF0000"/>
          <w:sz w:val="24"/>
          <w:szCs w:val="24"/>
        </w:rPr>
        <w:t>红色字体</w:t>
      </w:r>
      <w:r>
        <w:rPr>
          <w:rFonts w:ascii="宋体" w:eastAsia="宋体" w:hAnsi="宋体"/>
          <w:color w:val="000000"/>
          <w:sz w:val="24"/>
          <w:szCs w:val="24"/>
        </w:rPr>
        <w:t>表示不应被标注的实体。</w:t>
      </w:r>
    </w:p>
    <w:p w14:paraId="19E89BC0" w14:textId="7093FDE6" w:rsidR="008D604C" w:rsidRDefault="00C05DF4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bookmarkStart w:id="5" w:name="_Hlk86933346"/>
      <w:r>
        <w:rPr>
          <w:rFonts w:ascii="宋体" w:eastAsia="宋体" w:hAnsi="宋体"/>
          <w:b/>
          <w:bCs/>
          <w:color w:val="000000"/>
          <w:sz w:val="24"/>
          <w:szCs w:val="24"/>
        </w:rPr>
        <w:t>命名实体标注遵循：</w:t>
      </w:r>
      <w:r>
        <w:rPr>
          <w:rFonts w:ascii="宋体" w:eastAsia="宋体" w:hAnsi="宋体"/>
          <w:color w:val="000000"/>
          <w:sz w:val="24"/>
          <w:szCs w:val="24"/>
        </w:rPr>
        <w:t>不含有标点符号、不可嵌套、可部分</w:t>
      </w:r>
      <w:r>
        <w:rPr>
          <w:rFonts w:ascii="宋体" w:eastAsia="宋体" w:hAnsi="宋体"/>
          <w:color w:val="000000"/>
          <w:sz w:val="24"/>
          <w:szCs w:val="24"/>
        </w:rPr>
        <w:t>重叠。</w:t>
      </w:r>
    </w:p>
    <w:p w14:paraId="0BABDDBC" w14:textId="77777777" w:rsidR="008D604C" w:rsidRDefault="00C05DF4">
      <w:pPr>
        <w:pStyle w:val="3"/>
        <w:snapToGrid w:val="0"/>
        <w:rPr>
          <w:rFonts w:ascii="宋体" w:eastAsia="宋体" w:hAnsi="宋体"/>
        </w:rPr>
      </w:pPr>
      <w:bookmarkStart w:id="6" w:name="_Toc21322"/>
      <w:bookmarkStart w:id="7" w:name="_Toc25513"/>
      <w:bookmarkEnd w:id="5"/>
      <w:r>
        <w:rPr>
          <w:rFonts w:ascii="宋体" w:eastAsia="宋体" w:hAnsi="宋体"/>
        </w:rPr>
        <w:t xml:space="preserve">2.1 </w:t>
      </w:r>
      <w:r>
        <w:rPr>
          <w:rFonts w:ascii="宋体" w:eastAsia="宋体" w:hAnsi="宋体"/>
        </w:rPr>
        <w:t>农作物</w:t>
      </w:r>
      <w:bookmarkEnd w:id="6"/>
      <w:bookmarkEnd w:id="7"/>
    </w:p>
    <w:p w14:paraId="5B6625A0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8" w:name="_Toc8153"/>
      <w:bookmarkStart w:id="9" w:name="_Toc763"/>
      <w:r>
        <w:rPr>
          <w:rFonts w:ascii="宋体" w:eastAsia="宋体" w:hAnsi="宋体"/>
        </w:rPr>
        <w:t xml:space="preserve">2.1.1 </w:t>
      </w:r>
      <w:r>
        <w:rPr>
          <w:rFonts w:ascii="宋体" w:eastAsia="宋体" w:hAnsi="宋体"/>
        </w:rPr>
        <w:t>定义</w:t>
      </w:r>
      <w:bookmarkEnd w:id="8"/>
      <w:bookmarkEnd w:id="9"/>
    </w:p>
    <w:p w14:paraId="78BE4B08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农作物：农作物是一个宽泛的概念，农业上经大片田地栽培获得的粮食类、经济类植物统称为农作物。</w:t>
      </w:r>
      <w:bookmarkStart w:id="10" w:name="_Hlk86933595"/>
      <w:r>
        <w:rPr>
          <w:rFonts w:ascii="宋体" w:eastAsia="宋体" w:hAnsi="宋体"/>
          <w:color w:val="000000"/>
          <w:sz w:val="24"/>
          <w:szCs w:val="24"/>
        </w:rPr>
        <w:t>在本规范中，农作物的种类有且仅有：大田作物、水果、蔬菜三个实体小类。</w:t>
      </w:r>
    </w:p>
    <w:p w14:paraId="37515EEE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bookmarkStart w:id="11" w:name="_Hlk86933734"/>
      <w:bookmarkEnd w:id="10"/>
      <w:r>
        <w:rPr>
          <w:rFonts w:ascii="宋体" w:eastAsia="宋体" w:hAnsi="宋体"/>
          <w:color w:val="000000"/>
          <w:sz w:val="24"/>
          <w:szCs w:val="24"/>
        </w:rPr>
        <w:t>大田作物：泛指在大片田地进行培育种植，可直接供给粮食、油料与衣物原料为主的植物统称为大田作物，俗称</w:t>
      </w:r>
      <w:r>
        <w:rPr>
          <w:rFonts w:ascii="宋体" w:eastAsia="宋体" w:hAnsi="宋体"/>
          <w:color w:val="000000"/>
          <w:sz w:val="24"/>
          <w:szCs w:val="24"/>
        </w:rPr>
        <w:t>“</w:t>
      </w:r>
      <w:r>
        <w:rPr>
          <w:rFonts w:ascii="宋体" w:eastAsia="宋体" w:hAnsi="宋体"/>
          <w:color w:val="000000"/>
          <w:sz w:val="24"/>
          <w:szCs w:val="24"/>
        </w:rPr>
        <w:t>庄稼</w:t>
      </w:r>
      <w:r>
        <w:rPr>
          <w:rFonts w:ascii="宋体" w:eastAsia="宋体" w:hAnsi="宋体"/>
          <w:color w:val="000000"/>
          <w:sz w:val="24"/>
          <w:szCs w:val="24"/>
        </w:rPr>
        <w:t>”</w:t>
      </w:r>
      <w:r>
        <w:rPr>
          <w:rFonts w:ascii="宋体" w:eastAsia="宋体" w:hAnsi="宋体"/>
          <w:color w:val="000000"/>
          <w:sz w:val="24"/>
          <w:szCs w:val="24"/>
        </w:rPr>
        <w:t>。具体包括谷类、薯类等粮食作物</w:t>
      </w:r>
      <w:r>
        <w:rPr>
          <w:rFonts w:ascii="宋体" w:eastAsia="宋体" w:hAnsi="宋体"/>
          <w:color w:val="000000"/>
          <w:sz w:val="24"/>
          <w:szCs w:val="24"/>
        </w:rPr>
        <w:lastRenderedPageBreak/>
        <w:t>以及油料、棉、麻、葛等经济作物。</w:t>
      </w:r>
    </w:p>
    <w:p w14:paraId="47B38F07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bookmarkStart w:id="12" w:name="_Hlk86933739"/>
      <w:bookmarkEnd w:id="11"/>
      <w:r>
        <w:rPr>
          <w:rFonts w:ascii="宋体" w:eastAsia="宋体" w:hAnsi="宋体"/>
          <w:color w:val="000000"/>
          <w:sz w:val="24"/>
          <w:szCs w:val="24"/>
        </w:rPr>
        <w:t>水果：指的是植物的果实，一般由植物的精卵子或者性器官发育而来。对于水果的界定通常具有主观色彩，因此本规范将遵</w:t>
      </w:r>
      <w:r>
        <w:rPr>
          <w:rFonts w:ascii="宋体" w:eastAsia="宋体" w:hAnsi="宋体"/>
          <w:color w:val="000000"/>
          <w:sz w:val="24"/>
          <w:szCs w:val="24"/>
        </w:rPr>
        <w:t>循《</w:t>
      </w:r>
      <w:r>
        <w:rPr>
          <w:rFonts w:ascii="宋体" w:eastAsia="宋体" w:hAnsi="宋体"/>
          <w:color w:val="000000"/>
          <w:sz w:val="24"/>
          <w:szCs w:val="24"/>
        </w:rPr>
        <w:t xml:space="preserve">SB/T 11024-2013 </w:t>
      </w:r>
      <w:r>
        <w:rPr>
          <w:rFonts w:ascii="宋体" w:eastAsia="宋体" w:hAnsi="宋体"/>
          <w:color w:val="000000"/>
          <w:sz w:val="24"/>
          <w:szCs w:val="24"/>
        </w:rPr>
        <w:t>新鲜水果分类与代码》对其进行严格划分。</w:t>
      </w:r>
    </w:p>
    <w:p w14:paraId="4E82CCB8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bookmarkStart w:id="13" w:name="_Hlk86933745"/>
      <w:bookmarkEnd w:id="12"/>
      <w:r>
        <w:rPr>
          <w:rFonts w:ascii="宋体" w:eastAsia="宋体" w:hAnsi="宋体"/>
          <w:color w:val="000000"/>
          <w:sz w:val="24"/>
          <w:szCs w:val="24"/>
        </w:rPr>
        <w:t>蔬菜：是指可作副食品的草本植物及少数可作副食品德木本植物和菌类。在本规范中，蔬菜具体分类及代码遵循《</w:t>
      </w:r>
      <w:r>
        <w:rPr>
          <w:rFonts w:ascii="宋体" w:eastAsia="宋体" w:hAnsi="宋体"/>
          <w:color w:val="000000"/>
          <w:sz w:val="24"/>
          <w:szCs w:val="24"/>
        </w:rPr>
        <w:t xml:space="preserve">SB/T 10029-2012 </w:t>
      </w:r>
      <w:r>
        <w:rPr>
          <w:rFonts w:ascii="宋体" w:eastAsia="宋体" w:hAnsi="宋体"/>
          <w:color w:val="000000"/>
          <w:sz w:val="24"/>
          <w:szCs w:val="24"/>
        </w:rPr>
        <w:t>新鲜蔬菜分类与代码》。</w:t>
      </w:r>
    </w:p>
    <w:p w14:paraId="0AF48C22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14" w:name="_Toc25653"/>
      <w:bookmarkStart w:id="15" w:name="_Toc12839"/>
      <w:bookmarkEnd w:id="13"/>
      <w:r>
        <w:rPr>
          <w:rFonts w:ascii="宋体" w:eastAsia="宋体" w:hAnsi="宋体"/>
        </w:rPr>
        <w:t xml:space="preserve">2.1.2 </w:t>
      </w:r>
      <w:r>
        <w:rPr>
          <w:rFonts w:ascii="宋体" w:eastAsia="宋体" w:hAnsi="宋体"/>
        </w:rPr>
        <w:t>农作物的属性集</w:t>
      </w:r>
      <w:bookmarkEnd w:id="14"/>
      <w:bookmarkEnd w:id="15"/>
    </w:p>
    <w:p w14:paraId="62B0AD4C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bookmarkStart w:id="16" w:name="_Hlk86935454"/>
      <w:r>
        <w:rPr>
          <w:rFonts w:ascii="宋体" w:eastAsia="宋体" w:hAnsi="宋体"/>
          <w:color w:val="000000"/>
          <w:sz w:val="24"/>
          <w:szCs w:val="24"/>
        </w:rPr>
        <w:t>别称、拉丁文名称、界、门、纲、目、科、属、种、分布范围、繁殖方式、加工产品、栽培技术、价值。其中价值的子属性又包括：食用价值、饲用价值、经济价值、加工价值、药用价值、营养价值、保健价值。</w:t>
      </w:r>
    </w:p>
    <w:p w14:paraId="2EF5183F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其中，静态属性有：别称、拉丁文名称、界、门、纲、目、科、属、种、</w:t>
      </w:r>
      <w:r>
        <w:rPr>
          <w:rFonts w:ascii="宋体" w:eastAsia="宋体" w:hAnsi="宋体"/>
          <w:color w:val="000000"/>
          <w:sz w:val="24"/>
          <w:szCs w:val="24"/>
        </w:rPr>
        <w:t>分布范围、繁殖方式、加工产品、栽培技术、价值以及价值的子属性。</w:t>
      </w:r>
    </w:p>
    <w:p w14:paraId="0BB00859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17" w:name="_Toc15288"/>
      <w:bookmarkStart w:id="18" w:name="_Toc4012"/>
      <w:bookmarkEnd w:id="16"/>
      <w:r>
        <w:rPr>
          <w:rFonts w:ascii="宋体" w:eastAsia="宋体" w:hAnsi="宋体"/>
        </w:rPr>
        <w:t xml:space="preserve">2.1.3 </w:t>
      </w:r>
      <w:r>
        <w:rPr>
          <w:rFonts w:ascii="宋体" w:eastAsia="宋体" w:hAnsi="宋体"/>
        </w:rPr>
        <w:t>农作物实体与属性标注</w:t>
      </w:r>
      <w:bookmarkEnd w:id="17"/>
      <w:bookmarkEnd w:id="18"/>
    </w:p>
    <w:p w14:paraId="7B3D018A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标注原则：</w:t>
      </w:r>
    </w:p>
    <w:p w14:paraId="6E7108B6" w14:textId="77777777" w:rsidR="008D604C" w:rsidRDefault="00C05DF4">
      <w:pPr>
        <w:numPr>
          <w:ilvl w:val="0"/>
          <w:numId w:val="1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实体不可以标注为一个句子，不可以包含标点符号；</w:t>
      </w:r>
    </w:p>
    <w:p w14:paraId="01681872" w14:textId="77777777" w:rsidR="008D604C" w:rsidRDefault="00C05DF4">
      <w:pPr>
        <w:numPr>
          <w:ilvl w:val="0"/>
          <w:numId w:val="1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bookmarkStart w:id="19" w:name="_Hlk87010213"/>
      <w:r>
        <w:rPr>
          <w:rFonts w:ascii="宋体" w:eastAsia="宋体" w:hAnsi="宋体"/>
          <w:color w:val="000000"/>
          <w:sz w:val="24"/>
          <w:szCs w:val="24"/>
        </w:rPr>
        <w:t>除价值属性以外的其他属性，不可以标注为一个句子，不可以包含标点符号；</w:t>
      </w:r>
    </w:p>
    <w:bookmarkEnd w:id="19"/>
    <w:p w14:paraId="117E774D" w14:textId="77777777" w:rsidR="008D604C" w:rsidRDefault="00C05DF4">
      <w:pPr>
        <w:numPr>
          <w:ilvl w:val="0"/>
          <w:numId w:val="1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如果存在明确的相关实体和属性需标注，如果实体和属性的边界模糊或由多个间隔的词、字组成，可不标注</w:t>
      </w:r>
      <w:r>
        <w:rPr>
          <w:rFonts w:ascii="宋体" w:eastAsia="宋体" w:hAnsi="宋体"/>
          <w:color w:val="000000"/>
          <w:sz w:val="24"/>
          <w:szCs w:val="24"/>
        </w:rPr>
        <w:t>,</w:t>
      </w:r>
      <w:r>
        <w:rPr>
          <w:rFonts w:ascii="宋体" w:eastAsia="宋体" w:hAnsi="宋体"/>
          <w:color w:val="000000"/>
          <w:sz w:val="24"/>
          <w:szCs w:val="24"/>
        </w:rPr>
        <w:t>例如一个实体由三个或三个以上间隔的词或字确定，可不标注该实体；</w:t>
      </w:r>
    </w:p>
    <w:p w14:paraId="3BB38D0E" w14:textId="77777777" w:rsidR="008D604C" w:rsidRDefault="00C05DF4">
      <w:pPr>
        <w:numPr>
          <w:ilvl w:val="0"/>
          <w:numId w:val="1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标注农作物时，不仅要标注农作物的名称，还需要把农作物的部位标注出来，标注为农作物的一个实体</w:t>
      </w:r>
      <w:r>
        <w:rPr>
          <w:rFonts w:ascii="宋体" w:eastAsia="宋体" w:hAnsi="宋体" w:hint="eastAsia"/>
          <w:color w:val="000000"/>
          <w:sz w:val="24"/>
          <w:szCs w:val="24"/>
        </w:rPr>
        <w:t>；</w:t>
      </w:r>
    </w:p>
    <w:p w14:paraId="72372D62" w14:textId="77777777" w:rsidR="008D604C" w:rsidRDefault="00C05DF4">
      <w:pPr>
        <w:numPr>
          <w:ilvl w:val="0"/>
          <w:numId w:val="1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标注时，需要把农作物的不同型号和农作物生长周期标注出来</w:t>
      </w:r>
      <w:r>
        <w:rPr>
          <w:rFonts w:ascii="宋体" w:eastAsia="宋体" w:hAnsi="宋体" w:hint="eastAsia"/>
          <w:color w:val="000000"/>
          <w:sz w:val="24"/>
          <w:szCs w:val="24"/>
        </w:rPr>
        <w:t>；</w:t>
      </w:r>
    </w:p>
    <w:p w14:paraId="49D50249" w14:textId="77777777" w:rsidR="008D604C" w:rsidRDefault="00C05DF4">
      <w:pPr>
        <w:numPr>
          <w:ilvl w:val="0"/>
          <w:numId w:val="1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农作物的部位是指农作物的组成部分，</w:t>
      </w:r>
      <w:bookmarkStart w:id="20" w:name="_Hlk87009998"/>
      <w:r>
        <w:rPr>
          <w:rFonts w:ascii="宋体" w:eastAsia="宋体" w:hAnsi="宋体"/>
          <w:color w:val="000000"/>
          <w:sz w:val="24"/>
          <w:szCs w:val="24"/>
        </w:rPr>
        <w:t>例如玉米的茎，玉米的杆等</w:t>
      </w:r>
      <w:bookmarkEnd w:id="20"/>
      <w:r>
        <w:rPr>
          <w:rFonts w:ascii="宋体" w:eastAsia="宋体" w:hAnsi="宋体" w:hint="eastAsia"/>
          <w:color w:val="000000"/>
          <w:sz w:val="24"/>
          <w:szCs w:val="24"/>
        </w:rPr>
        <w:t>；</w:t>
      </w:r>
    </w:p>
    <w:p w14:paraId="0BC583C3" w14:textId="77777777" w:rsidR="008D604C" w:rsidRDefault="00C05DF4">
      <w:pPr>
        <w:numPr>
          <w:ilvl w:val="0"/>
          <w:numId w:val="1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农作物的型号是指农作物不同的品种，例如</w:t>
      </w:r>
      <w:bookmarkStart w:id="21" w:name="_Hlk87010047"/>
      <w:r>
        <w:rPr>
          <w:rFonts w:ascii="宋体" w:eastAsia="宋体" w:hAnsi="宋体"/>
          <w:color w:val="000000"/>
          <w:sz w:val="24"/>
          <w:szCs w:val="24"/>
        </w:rPr>
        <w:t>玉米有中甜</w:t>
      </w:r>
      <w:r>
        <w:rPr>
          <w:rFonts w:ascii="宋体" w:eastAsia="宋体" w:hAnsi="宋体"/>
          <w:color w:val="000000"/>
          <w:sz w:val="24"/>
          <w:szCs w:val="24"/>
        </w:rPr>
        <w:t>90</w:t>
      </w:r>
      <w:r>
        <w:rPr>
          <w:rFonts w:ascii="宋体" w:eastAsia="宋体" w:hAnsi="宋体"/>
          <w:color w:val="000000"/>
          <w:sz w:val="24"/>
          <w:szCs w:val="24"/>
        </w:rPr>
        <w:t>、品诺</w:t>
      </w:r>
      <w:r>
        <w:rPr>
          <w:rFonts w:ascii="宋体" w:eastAsia="宋体" w:hAnsi="宋体"/>
          <w:color w:val="000000"/>
          <w:sz w:val="24"/>
          <w:szCs w:val="24"/>
        </w:rPr>
        <w:t>100</w:t>
      </w:r>
      <w:r>
        <w:rPr>
          <w:rFonts w:ascii="宋体" w:eastAsia="宋体" w:hAnsi="宋体"/>
          <w:color w:val="000000"/>
          <w:sz w:val="24"/>
          <w:szCs w:val="24"/>
        </w:rPr>
        <w:t>、玉草</w:t>
      </w:r>
      <w:r>
        <w:rPr>
          <w:rFonts w:ascii="宋体" w:eastAsia="宋体" w:hAnsi="宋体"/>
          <w:color w:val="000000"/>
          <w:sz w:val="24"/>
          <w:szCs w:val="24"/>
        </w:rPr>
        <w:t>3</w:t>
      </w:r>
      <w:r>
        <w:rPr>
          <w:rFonts w:ascii="宋体" w:eastAsia="宋体" w:hAnsi="宋体"/>
          <w:color w:val="000000"/>
          <w:sz w:val="24"/>
          <w:szCs w:val="24"/>
        </w:rPr>
        <w:t>号等</w:t>
      </w:r>
      <w:bookmarkEnd w:id="21"/>
      <w:r>
        <w:rPr>
          <w:rFonts w:ascii="宋体" w:eastAsia="宋体" w:hAnsi="宋体" w:hint="eastAsia"/>
          <w:color w:val="000000"/>
          <w:sz w:val="24"/>
          <w:szCs w:val="24"/>
        </w:rPr>
        <w:t>；</w:t>
      </w:r>
    </w:p>
    <w:p w14:paraId="335C9021" w14:textId="77777777" w:rsidR="008D604C" w:rsidRDefault="00C05DF4">
      <w:pPr>
        <w:numPr>
          <w:ilvl w:val="0"/>
          <w:numId w:val="1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生长周期是指农作物从萌发到完全成熟的全过程，例如玉米幼苗期</w:t>
      </w:r>
      <w:r>
        <w:rPr>
          <w:rFonts w:ascii="宋体" w:eastAsia="宋体" w:hAnsi="宋体"/>
          <w:color w:val="000000"/>
          <w:sz w:val="24"/>
          <w:szCs w:val="24"/>
        </w:rPr>
        <w:t>、玉米成熟期等。</w:t>
      </w:r>
    </w:p>
    <w:p w14:paraId="011215FD" w14:textId="77777777" w:rsidR="008D604C" w:rsidRDefault="008D604C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</w:p>
    <w:p w14:paraId="2DE22FC7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lastRenderedPageBreak/>
        <w:t>实体部分</w:t>
      </w:r>
    </w:p>
    <w:p w14:paraId="594FA6DB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bookmarkStart w:id="22" w:name="_Hlk86936665"/>
      <w:r>
        <w:rPr>
          <w:rFonts w:ascii="宋体" w:eastAsia="宋体" w:hAnsi="宋体"/>
          <w:b/>
          <w:bCs/>
          <w:color w:val="000000"/>
          <w:sz w:val="24"/>
          <w:szCs w:val="24"/>
        </w:rPr>
        <w:t>大田作物实体标注样例：</w:t>
      </w:r>
    </w:p>
    <w:p w14:paraId="5FC1026D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FB8D00"/>
          <w:sz w:val="24"/>
          <w:szCs w:val="24"/>
        </w:rPr>
        <w:t>玉米</w:t>
      </w:r>
      <w:r>
        <w:rPr>
          <w:rFonts w:ascii="宋体" w:eastAsia="宋体" w:hAnsi="宋体"/>
          <w:color w:val="000000"/>
          <w:sz w:val="24"/>
          <w:szCs w:val="24"/>
        </w:rPr>
        <w:t>与传统的</w:t>
      </w:r>
      <w:r>
        <w:rPr>
          <w:rFonts w:ascii="宋体" w:eastAsia="宋体" w:hAnsi="宋体"/>
          <w:color w:val="FB8D00"/>
          <w:sz w:val="24"/>
          <w:szCs w:val="24"/>
        </w:rPr>
        <w:t>水稻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FB8D00"/>
          <w:sz w:val="24"/>
          <w:szCs w:val="24"/>
        </w:rPr>
        <w:t>小麦</w:t>
      </w:r>
      <w:r>
        <w:rPr>
          <w:rFonts w:ascii="宋体" w:eastAsia="宋体" w:hAnsi="宋体"/>
          <w:color w:val="000000"/>
          <w:sz w:val="24"/>
          <w:szCs w:val="24"/>
        </w:rPr>
        <w:t>等粮食作物相比，</w:t>
      </w:r>
      <w:r>
        <w:rPr>
          <w:rFonts w:ascii="宋体" w:eastAsia="宋体" w:hAnsi="宋体"/>
          <w:color w:val="FB8D00"/>
          <w:sz w:val="24"/>
          <w:szCs w:val="24"/>
        </w:rPr>
        <w:t>玉米</w:t>
      </w:r>
      <w:r>
        <w:rPr>
          <w:rFonts w:ascii="宋体" w:eastAsia="宋体" w:hAnsi="宋体"/>
          <w:color w:val="000000"/>
          <w:sz w:val="24"/>
          <w:szCs w:val="24"/>
        </w:rPr>
        <w:t>具有很强的耐旱性、耐寒性、耐贫瘠性以及极好的环境适应性。</w:t>
      </w:r>
      <w:r>
        <w:rPr>
          <w:rFonts w:ascii="宋体" w:eastAsia="宋体" w:hAnsi="宋体"/>
          <w:color w:val="FB8D00"/>
          <w:sz w:val="24"/>
          <w:szCs w:val="24"/>
        </w:rPr>
        <w:t>玉米</w:t>
      </w:r>
      <w:r>
        <w:rPr>
          <w:rFonts w:ascii="宋体" w:eastAsia="宋体" w:hAnsi="宋体"/>
          <w:color w:val="000000"/>
          <w:sz w:val="24"/>
          <w:szCs w:val="24"/>
        </w:rPr>
        <w:t>的营养价值较高，是优良的粮食作物。</w:t>
      </w:r>
    </w:p>
    <w:p w14:paraId="0A86F01C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FB8D00"/>
          <w:sz w:val="24"/>
          <w:szCs w:val="24"/>
        </w:rPr>
        <w:t>玉米</w:t>
      </w:r>
      <w:r>
        <w:rPr>
          <w:rFonts w:ascii="宋体" w:eastAsia="宋体" w:hAnsi="宋体"/>
          <w:color w:val="000000"/>
          <w:sz w:val="24"/>
          <w:szCs w:val="24"/>
        </w:rPr>
        <w:t>是一年生高大草本。</w:t>
      </w:r>
      <w:r>
        <w:rPr>
          <w:rFonts w:ascii="宋体" w:eastAsia="宋体" w:hAnsi="宋体"/>
          <w:color w:val="FB8D00"/>
          <w:sz w:val="24"/>
          <w:szCs w:val="24"/>
        </w:rPr>
        <w:t>秆</w:t>
      </w:r>
      <w:r>
        <w:rPr>
          <w:rFonts w:ascii="宋体" w:eastAsia="宋体" w:hAnsi="宋体"/>
          <w:color w:val="000000"/>
          <w:sz w:val="24"/>
          <w:szCs w:val="24"/>
        </w:rPr>
        <w:t>直立，通常不分枝，高</w:t>
      </w:r>
      <w:r>
        <w:rPr>
          <w:rFonts w:ascii="宋体" w:eastAsia="宋体" w:hAnsi="宋体"/>
          <w:color w:val="000000"/>
          <w:sz w:val="24"/>
          <w:szCs w:val="24"/>
        </w:rPr>
        <w:t>1-4</w:t>
      </w:r>
      <w:r>
        <w:rPr>
          <w:rFonts w:ascii="宋体" w:eastAsia="宋体" w:hAnsi="宋体"/>
          <w:color w:val="000000"/>
          <w:sz w:val="24"/>
          <w:szCs w:val="24"/>
        </w:rPr>
        <w:t>米。</w:t>
      </w:r>
      <w:r>
        <w:rPr>
          <w:rFonts w:ascii="宋体" w:eastAsia="宋体" w:hAnsi="宋体"/>
          <w:color w:val="FB8D00"/>
          <w:sz w:val="24"/>
          <w:szCs w:val="24"/>
        </w:rPr>
        <w:t>叶鞘</w:t>
      </w:r>
      <w:r>
        <w:rPr>
          <w:rFonts w:ascii="宋体" w:eastAsia="宋体" w:hAnsi="宋体"/>
          <w:color w:val="000000"/>
          <w:sz w:val="24"/>
          <w:szCs w:val="24"/>
        </w:rPr>
        <w:t>具横脉；</w:t>
      </w:r>
      <w:r>
        <w:rPr>
          <w:rFonts w:ascii="宋体" w:eastAsia="宋体" w:hAnsi="宋体"/>
          <w:color w:val="FB8D00"/>
          <w:sz w:val="24"/>
          <w:szCs w:val="24"/>
        </w:rPr>
        <w:t>叶舌</w:t>
      </w:r>
      <w:r>
        <w:rPr>
          <w:rFonts w:ascii="宋体" w:eastAsia="宋体" w:hAnsi="宋体"/>
          <w:color w:val="000000"/>
          <w:sz w:val="24"/>
          <w:szCs w:val="24"/>
        </w:rPr>
        <w:t>膜质，长约</w:t>
      </w:r>
      <w:r>
        <w:rPr>
          <w:rFonts w:ascii="宋体" w:eastAsia="宋体" w:hAnsi="宋体"/>
          <w:color w:val="000000"/>
          <w:sz w:val="24"/>
          <w:szCs w:val="24"/>
        </w:rPr>
        <w:t>2</w:t>
      </w:r>
      <w:r>
        <w:rPr>
          <w:rFonts w:ascii="宋体" w:eastAsia="宋体" w:hAnsi="宋体"/>
          <w:color w:val="000000"/>
          <w:sz w:val="24"/>
          <w:szCs w:val="24"/>
        </w:rPr>
        <w:t>毫米。</w:t>
      </w:r>
    </w:p>
    <w:bookmarkEnd w:id="22"/>
    <w:p w14:paraId="75B613D9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FB8D00"/>
          <w:sz w:val="24"/>
          <w:szCs w:val="24"/>
        </w:rPr>
        <w:t>玉米</w:t>
      </w:r>
    </w:p>
    <w:p w14:paraId="65245614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FB8D00"/>
          <w:sz w:val="24"/>
          <w:szCs w:val="24"/>
        </w:rPr>
        <w:t>水稻</w:t>
      </w:r>
    </w:p>
    <w:p w14:paraId="3E072CFC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FB8D00"/>
          <w:sz w:val="24"/>
          <w:szCs w:val="24"/>
        </w:rPr>
        <w:t>小麦</w:t>
      </w:r>
    </w:p>
    <w:p w14:paraId="345592B8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FB8D00"/>
          <w:sz w:val="24"/>
          <w:szCs w:val="24"/>
        </w:rPr>
        <w:t>大豆</w:t>
      </w:r>
    </w:p>
    <w:p w14:paraId="51EA6825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bookmarkStart w:id="23" w:name="_Hlk86936843"/>
      <w:r>
        <w:rPr>
          <w:rFonts w:ascii="宋体" w:eastAsia="宋体" w:hAnsi="宋体"/>
          <w:b/>
          <w:bCs/>
          <w:color w:val="000000"/>
          <w:sz w:val="24"/>
          <w:szCs w:val="24"/>
        </w:rPr>
        <w:t>水果实体标注样例：</w:t>
      </w:r>
    </w:p>
    <w:p w14:paraId="28AA4256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FB8D00"/>
          <w:sz w:val="24"/>
          <w:szCs w:val="24"/>
        </w:rPr>
        <w:t>菠萝</w:t>
      </w:r>
      <w:r>
        <w:rPr>
          <w:rFonts w:ascii="宋体" w:eastAsia="宋体" w:hAnsi="宋体"/>
          <w:color w:val="000000"/>
          <w:sz w:val="24"/>
          <w:szCs w:val="24"/>
        </w:rPr>
        <w:t>有它自己的特殊生长习性。绝大多数</w:t>
      </w:r>
      <w:r>
        <w:rPr>
          <w:rFonts w:ascii="宋体" w:eastAsia="宋体" w:hAnsi="宋体"/>
          <w:color w:val="FB8D00"/>
          <w:sz w:val="24"/>
          <w:szCs w:val="24"/>
        </w:rPr>
        <w:t>菠萝</w:t>
      </w:r>
      <w:r>
        <w:rPr>
          <w:rFonts w:ascii="宋体" w:eastAsia="宋体" w:hAnsi="宋体"/>
          <w:color w:val="000000"/>
          <w:sz w:val="24"/>
          <w:szCs w:val="24"/>
        </w:rPr>
        <w:t>具有莲座状</w:t>
      </w:r>
      <w:r>
        <w:rPr>
          <w:rFonts w:ascii="宋体" w:eastAsia="宋体" w:hAnsi="宋体"/>
          <w:color w:val="FB8D00"/>
          <w:sz w:val="24"/>
          <w:szCs w:val="24"/>
        </w:rPr>
        <w:t>叶丛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p w14:paraId="26BFB07D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FB8D00"/>
          <w:sz w:val="24"/>
          <w:szCs w:val="24"/>
        </w:rPr>
        <w:t>芒果</w:t>
      </w:r>
      <w:r>
        <w:rPr>
          <w:rFonts w:ascii="宋体" w:eastAsia="宋体" w:hAnsi="宋体"/>
          <w:color w:val="000000"/>
          <w:sz w:val="24"/>
          <w:szCs w:val="24"/>
        </w:rPr>
        <w:t>性喜温暖，不耐寒霜。温度最适生长温度为</w:t>
      </w:r>
      <w:r>
        <w:rPr>
          <w:rFonts w:ascii="宋体" w:eastAsia="宋体" w:hAnsi="宋体"/>
          <w:color w:val="000000"/>
          <w:sz w:val="24"/>
          <w:szCs w:val="24"/>
        </w:rPr>
        <w:t>25-30℃</w:t>
      </w:r>
      <w:r>
        <w:rPr>
          <w:rFonts w:ascii="宋体" w:eastAsia="宋体" w:hAnsi="宋体"/>
          <w:color w:val="000000"/>
          <w:sz w:val="24"/>
          <w:szCs w:val="24"/>
        </w:rPr>
        <w:t>，低于</w:t>
      </w:r>
      <w:r>
        <w:rPr>
          <w:rFonts w:ascii="宋体" w:eastAsia="宋体" w:hAnsi="宋体"/>
          <w:color w:val="000000"/>
          <w:sz w:val="24"/>
          <w:szCs w:val="24"/>
        </w:rPr>
        <w:t>20℃</w:t>
      </w:r>
      <w:r>
        <w:rPr>
          <w:rFonts w:ascii="宋体" w:eastAsia="宋体" w:hAnsi="宋体"/>
          <w:color w:val="000000"/>
          <w:sz w:val="24"/>
          <w:szCs w:val="24"/>
        </w:rPr>
        <w:t>生长缓慢，低于</w:t>
      </w:r>
      <w:r>
        <w:rPr>
          <w:rFonts w:ascii="宋体" w:eastAsia="宋体" w:hAnsi="宋体"/>
          <w:color w:val="000000"/>
          <w:sz w:val="24"/>
          <w:szCs w:val="24"/>
        </w:rPr>
        <w:t>10℃</w:t>
      </w:r>
      <w:r>
        <w:rPr>
          <w:rFonts w:ascii="宋体" w:eastAsia="宋体" w:hAnsi="宋体"/>
          <w:color w:val="000000"/>
          <w:sz w:val="24"/>
          <w:szCs w:val="24"/>
        </w:rPr>
        <w:t>叶片、</w:t>
      </w:r>
      <w:r>
        <w:rPr>
          <w:rFonts w:ascii="宋体" w:eastAsia="宋体" w:hAnsi="宋体"/>
          <w:color w:val="FB8D00"/>
          <w:sz w:val="24"/>
          <w:szCs w:val="24"/>
        </w:rPr>
        <w:t>花序</w:t>
      </w:r>
      <w:r>
        <w:rPr>
          <w:rFonts w:ascii="宋体" w:eastAsia="宋体" w:hAnsi="宋体"/>
          <w:color w:val="000000"/>
          <w:sz w:val="24"/>
          <w:szCs w:val="24"/>
        </w:rPr>
        <w:t>会停止生长，近成熟的</w:t>
      </w:r>
      <w:r>
        <w:rPr>
          <w:rFonts w:ascii="宋体" w:eastAsia="宋体" w:hAnsi="宋体"/>
          <w:color w:val="FB8D00"/>
          <w:sz w:val="24"/>
          <w:szCs w:val="24"/>
        </w:rPr>
        <w:t>果实</w:t>
      </w:r>
      <w:r>
        <w:rPr>
          <w:rFonts w:ascii="宋体" w:eastAsia="宋体" w:hAnsi="宋体"/>
          <w:color w:val="000000"/>
          <w:sz w:val="24"/>
          <w:szCs w:val="24"/>
        </w:rPr>
        <w:t>会受寒害。</w:t>
      </w:r>
    </w:p>
    <w:bookmarkEnd w:id="23"/>
    <w:p w14:paraId="22E27DAF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FB8D00"/>
          <w:sz w:val="24"/>
          <w:szCs w:val="24"/>
        </w:rPr>
        <w:t>苹果</w:t>
      </w:r>
    </w:p>
    <w:p w14:paraId="65FC66FB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FB8D00"/>
          <w:sz w:val="24"/>
          <w:szCs w:val="24"/>
        </w:rPr>
      </w:pPr>
      <w:r>
        <w:rPr>
          <w:rFonts w:ascii="宋体" w:eastAsia="宋体" w:hAnsi="宋体"/>
          <w:color w:val="FB8D00"/>
          <w:sz w:val="24"/>
          <w:szCs w:val="24"/>
        </w:rPr>
        <w:t>香蕉</w:t>
      </w:r>
    </w:p>
    <w:p w14:paraId="1F07A52B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FB8D00"/>
          <w:sz w:val="24"/>
          <w:szCs w:val="24"/>
        </w:rPr>
        <w:t>橘子</w:t>
      </w:r>
    </w:p>
    <w:p w14:paraId="03583160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FB8D00"/>
          <w:sz w:val="24"/>
          <w:szCs w:val="24"/>
        </w:rPr>
        <w:t>西瓜</w:t>
      </w:r>
    </w:p>
    <w:p w14:paraId="696ADFAD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FB8D00"/>
          <w:sz w:val="24"/>
          <w:szCs w:val="24"/>
        </w:rPr>
      </w:pPr>
      <w:r>
        <w:rPr>
          <w:rFonts w:ascii="宋体" w:eastAsia="宋体" w:hAnsi="宋体"/>
          <w:color w:val="FB8D00"/>
          <w:sz w:val="24"/>
          <w:szCs w:val="24"/>
        </w:rPr>
        <w:t>山楂</w:t>
      </w:r>
    </w:p>
    <w:p w14:paraId="4413EBB4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FB8D00"/>
          <w:sz w:val="24"/>
          <w:szCs w:val="24"/>
        </w:rPr>
        <w:t>杨桃</w:t>
      </w:r>
    </w:p>
    <w:p w14:paraId="4B463BE5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FB8D00"/>
          <w:sz w:val="24"/>
          <w:szCs w:val="24"/>
        </w:rPr>
        <w:t>提子</w:t>
      </w:r>
    </w:p>
    <w:p w14:paraId="6074A26C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FB8D00"/>
          <w:sz w:val="24"/>
          <w:szCs w:val="24"/>
        </w:rPr>
        <w:t>荔枝</w:t>
      </w:r>
    </w:p>
    <w:p w14:paraId="7587E817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bookmarkStart w:id="24" w:name="_Hlk86936951"/>
      <w:r>
        <w:rPr>
          <w:rFonts w:ascii="宋体" w:eastAsia="宋体" w:hAnsi="宋体"/>
          <w:b/>
          <w:bCs/>
          <w:color w:val="000000"/>
          <w:sz w:val="24"/>
          <w:szCs w:val="24"/>
        </w:rPr>
        <w:t>蔬菜实体标注样例：</w:t>
      </w:r>
    </w:p>
    <w:p w14:paraId="79DFB8E8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FB8D00"/>
          <w:sz w:val="24"/>
          <w:szCs w:val="24"/>
        </w:rPr>
      </w:pPr>
      <w:bookmarkStart w:id="25" w:name="_Hlk86936939"/>
      <w:bookmarkEnd w:id="24"/>
      <w:r>
        <w:rPr>
          <w:rFonts w:ascii="宋体" w:eastAsia="宋体" w:hAnsi="宋体"/>
          <w:color w:val="FB8D00"/>
          <w:sz w:val="24"/>
          <w:szCs w:val="24"/>
        </w:rPr>
        <w:t>苦苣菜</w:t>
      </w:r>
      <w:r>
        <w:rPr>
          <w:rFonts w:ascii="宋体" w:eastAsia="宋体" w:hAnsi="宋体"/>
          <w:color w:val="000000"/>
          <w:sz w:val="24"/>
          <w:szCs w:val="24"/>
        </w:rPr>
        <w:t>是一年生或二年生草本植物。</w:t>
      </w:r>
      <w:r>
        <w:rPr>
          <w:rFonts w:ascii="宋体" w:eastAsia="宋体" w:hAnsi="宋体"/>
          <w:color w:val="FB8D00"/>
          <w:sz w:val="24"/>
          <w:szCs w:val="24"/>
        </w:rPr>
        <w:t>根</w:t>
      </w:r>
      <w:r>
        <w:rPr>
          <w:rFonts w:ascii="宋体" w:eastAsia="宋体" w:hAnsi="宋体"/>
          <w:color w:val="000000"/>
          <w:sz w:val="24"/>
          <w:szCs w:val="24"/>
        </w:rPr>
        <w:t>圆锥状，垂直直伸，有多数纤维状的</w:t>
      </w:r>
      <w:bookmarkEnd w:id="25"/>
      <w:r>
        <w:rPr>
          <w:rFonts w:ascii="宋体" w:eastAsia="宋体" w:hAnsi="宋体"/>
          <w:color w:val="FB8D00"/>
          <w:sz w:val="24"/>
          <w:szCs w:val="24"/>
        </w:rPr>
        <w:t>须根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p w14:paraId="16C5948B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FB8D00"/>
          <w:sz w:val="24"/>
          <w:szCs w:val="24"/>
        </w:rPr>
      </w:pPr>
      <w:r>
        <w:rPr>
          <w:rFonts w:ascii="宋体" w:eastAsia="宋体" w:hAnsi="宋体"/>
          <w:color w:val="FB8D00"/>
          <w:sz w:val="24"/>
          <w:szCs w:val="24"/>
        </w:rPr>
        <w:t>马铃薯</w:t>
      </w:r>
    </w:p>
    <w:p w14:paraId="34E06081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FB8D00"/>
          <w:sz w:val="24"/>
          <w:szCs w:val="24"/>
        </w:rPr>
      </w:pPr>
      <w:r>
        <w:rPr>
          <w:rFonts w:ascii="宋体" w:eastAsia="宋体" w:hAnsi="宋体"/>
          <w:color w:val="FB8D00"/>
          <w:sz w:val="24"/>
          <w:szCs w:val="24"/>
        </w:rPr>
        <w:t>黄瓜</w:t>
      </w:r>
    </w:p>
    <w:p w14:paraId="1EE2FDB2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FB8D00"/>
          <w:sz w:val="24"/>
          <w:szCs w:val="24"/>
        </w:rPr>
        <w:t>茄子</w:t>
      </w:r>
    </w:p>
    <w:p w14:paraId="052B5E6C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FB8D00"/>
          <w:sz w:val="24"/>
          <w:szCs w:val="24"/>
        </w:rPr>
        <w:t>白菜</w:t>
      </w:r>
    </w:p>
    <w:p w14:paraId="6BD21705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FB8D00"/>
          <w:sz w:val="24"/>
          <w:szCs w:val="24"/>
        </w:rPr>
        <w:t>四季豆</w:t>
      </w:r>
    </w:p>
    <w:p w14:paraId="75CA0716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FB8D00"/>
          <w:sz w:val="24"/>
          <w:szCs w:val="24"/>
        </w:rPr>
        <w:lastRenderedPageBreak/>
        <w:t>西蓝花</w:t>
      </w:r>
      <w:r>
        <w:rPr>
          <w:rFonts w:ascii="宋体" w:eastAsia="宋体" w:hAnsi="宋体"/>
          <w:color w:val="000000"/>
          <w:sz w:val="24"/>
          <w:szCs w:val="24"/>
        </w:rPr>
        <w:t>形态、生长习性和</w:t>
      </w:r>
      <w:r>
        <w:rPr>
          <w:rFonts w:ascii="宋体" w:eastAsia="宋体" w:hAnsi="宋体"/>
          <w:color w:val="FB8D00"/>
          <w:sz w:val="24"/>
          <w:szCs w:val="24"/>
        </w:rPr>
        <w:t>花椰菜</w:t>
      </w:r>
      <w:r>
        <w:rPr>
          <w:rFonts w:ascii="宋体" w:eastAsia="宋体" w:hAnsi="宋体"/>
          <w:color w:val="000000"/>
          <w:sz w:val="24"/>
          <w:szCs w:val="24"/>
        </w:rPr>
        <w:t>基本相似，但长势强健，耐热性和抗寒性都较强。</w:t>
      </w:r>
    </w:p>
    <w:p w14:paraId="627EC2F6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FB8D00"/>
          <w:sz w:val="24"/>
          <w:szCs w:val="24"/>
        </w:rPr>
        <w:t>丝瓜</w:t>
      </w:r>
    </w:p>
    <w:p w14:paraId="340A4DD4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FB8D00"/>
          <w:sz w:val="24"/>
          <w:szCs w:val="24"/>
        </w:rPr>
        <w:t>芥菜</w:t>
      </w:r>
    </w:p>
    <w:p w14:paraId="0A589E87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FB8D00"/>
          <w:sz w:val="24"/>
          <w:szCs w:val="24"/>
        </w:rPr>
        <w:t>蒜苔</w:t>
      </w:r>
    </w:p>
    <w:p w14:paraId="04C652B9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FB8D00"/>
          <w:sz w:val="24"/>
          <w:szCs w:val="24"/>
        </w:rPr>
        <w:t>莴苣</w:t>
      </w:r>
    </w:p>
    <w:p w14:paraId="47604718" w14:textId="77777777" w:rsidR="008D604C" w:rsidRDefault="008D604C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</w:p>
    <w:p w14:paraId="53942CEC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属性部分</w:t>
      </w:r>
    </w:p>
    <w:p w14:paraId="768C4554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别称（静态属性）：</w:t>
      </w:r>
    </w:p>
    <w:p w14:paraId="7E4CA16C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山楂，又名</w:t>
      </w:r>
      <w:r>
        <w:rPr>
          <w:rFonts w:ascii="宋体" w:eastAsia="宋体" w:hAnsi="宋体"/>
          <w:color w:val="C9AF24"/>
          <w:sz w:val="24"/>
          <w:szCs w:val="24"/>
        </w:rPr>
        <w:t>山里果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（别称）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山里红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（别称）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p w14:paraId="5CD99A74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番薯，别称</w:t>
      </w:r>
      <w:r>
        <w:rPr>
          <w:rFonts w:ascii="宋体" w:eastAsia="宋体" w:hAnsi="宋体"/>
          <w:color w:val="C9AF24"/>
          <w:sz w:val="24"/>
          <w:szCs w:val="24"/>
        </w:rPr>
        <w:t>甘储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（别称）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甘薯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（别称）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朱薯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（别称）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金薯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（别称）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番茹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（别称）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红山药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（别称）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玉枕薯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（别称）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山芋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（别称）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地瓜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（别称）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甜薯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（别称）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红薯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（别称）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红苕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（别称）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白薯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（别称）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阿鹅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（别称）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萌番薯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（别称）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p w14:paraId="23073579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紫薯，又称</w:t>
      </w:r>
      <w:r>
        <w:rPr>
          <w:rFonts w:ascii="宋体" w:eastAsia="宋体" w:hAnsi="宋体"/>
          <w:color w:val="C9AF24"/>
          <w:sz w:val="24"/>
          <w:szCs w:val="24"/>
        </w:rPr>
        <w:t>黑薯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（别称）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紫心甘薯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（别称）</w:t>
      </w:r>
      <w:r>
        <w:rPr>
          <w:rFonts w:ascii="宋体" w:eastAsia="宋体" w:hAnsi="宋体"/>
          <w:color w:val="000000"/>
          <w:sz w:val="24"/>
          <w:szCs w:val="24"/>
        </w:rPr>
        <w:t>或</w:t>
      </w:r>
      <w:r>
        <w:rPr>
          <w:rFonts w:ascii="宋体" w:eastAsia="宋体" w:hAnsi="宋体"/>
          <w:color w:val="C9AF24"/>
          <w:sz w:val="24"/>
          <w:szCs w:val="24"/>
        </w:rPr>
        <w:t>紫肉甘薯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（别称）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p w14:paraId="669B3AEC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拉丁文名称（静态属性）：可唯一确定一种农作物，可有效避免中文、英文描述的歧义。</w:t>
      </w:r>
    </w:p>
    <w:p w14:paraId="6C305303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大麦（学名：</w:t>
      </w:r>
      <w:r>
        <w:rPr>
          <w:rFonts w:ascii="宋体" w:eastAsia="宋体" w:hAnsi="宋体"/>
          <w:color w:val="C9AF24"/>
          <w:sz w:val="24"/>
          <w:szCs w:val="24"/>
        </w:rPr>
        <w:t>Hordeum vulgareL.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（拉丁文名称）</w:t>
      </w:r>
      <w:r>
        <w:rPr>
          <w:rFonts w:ascii="宋体" w:eastAsia="宋体" w:hAnsi="宋体"/>
          <w:color w:val="000000"/>
          <w:sz w:val="24"/>
          <w:szCs w:val="24"/>
        </w:rPr>
        <w:t>）是禾本科、大麦属一年生草本植物。</w:t>
      </w:r>
    </w:p>
    <w:p w14:paraId="14ED8DC8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青稞（</w:t>
      </w:r>
      <w:r>
        <w:rPr>
          <w:rFonts w:ascii="宋体" w:eastAsia="宋体" w:hAnsi="宋体"/>
          <w:color w:val="C9AF24"/>
          <w:sz w:val="24"/>
          <w:szCs w:val="24"/>
        </w:rPr>
        <w:t xml:space="preserve">Hordeum vulgareL. </w:t>
      </w:r>
      <w:r>
        <w:rPr>
          <w:rFonts w:ascii="宋体" w:eastAsia="宋体" w:hAnsi="宋体"/>
          <w:color w:val="C9AF24"/>
          <w:sz w:val="24"/>
          <w:szCs w:val="24"/>
        </w:rPr>
        <w:t>var.nudumHook. f.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（拉丁文名称）</w:t>
      </w:r>
      <w:r>
        <w:rPr>
          <w:rFonts w:ascii="宋体" w:eastAsia="宋体" w:hAnsi="宋体"/>
          <w:color w:val="000000"/>
          <w:sz w:val="24"/>
          <w:szCs w:val="24"/>
        </w:rPr>
        <w:t>）一年生。</w:t>
      </w:r>
    </w:p>
    <w:p w14:paraId="7864F683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甘薯（学名：</w:t>
      </w:r>
      <w:r>
        <w:rPr>
          <w:rFonts w:ascii="宋体" w:eastAsia="宋体" w:hAnsi="宋体"/>
          <w:color w:val="C9AF24"/>
          <w:sz w:val="24"/>
          <w:szCs w:val="24"/>
        </w:rPr>
        <w:t>Dioscorea esculenta(Lour.) Burkill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（拉丁文名称）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5451FD05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界、门、纲、目、科、属、种（静态属性）：</w:t>
      </w:r>
    </w:p>
    <w:p w14:paraId="6864855A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大麦是</w:t>
      </w:r>
      <w:r>
        <w:rPr>
          <w:rFonts w:ascii="宋体" w:eastAsia="宋体" w:hAnsi="宋体"/>
          <w:color w:val="C9AF24"/>
          <w:sz w:val="24"/>
          <w:szCs w:val="24"/>
        </w:rPr>
        <w:t>禾本科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（科）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大麦属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（属）</w:t>
      </w:r>
      <w:r>
        <w:rPr>
          <w:rFonts w:ascii="宋体" w:eastAsia="宋体" w:hAnsi="宋体"/>
          <w:color w:val="000000"/>
          <w:sz w:val="24"/>
          <w:szCs w:val="24"/>
        </w:rPr>
        <w:t>一年生草本植物。</w:t>
      </w:r>
    </w:p>
    <w:p w14:paraId="735CB40B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甘薯，又名甜薯，</w:t>
      </w:r>
      <w:r>
        <w:rPr>
          <w:rFonts w:ascii="宋体" w:eastAsia="宋体" w:hAnsi="宋体"/>
          <w:color w:val="C9AF24"/>
          <w:sz w:val="24"/>
          <w:szCs w:val="24"/>
        </w:rPr>
        <w:t>薯蓣科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（科）</w:t>
      </w:r>
      <w:r>
        <w:rPr>
          <w:rFonts w:ascii="宋体" w:eastAsia="宋体" w:hAnsi="宋体"/>
          <w:color w:val="C9AF24"/>
          <w:sz w:val="24"/>
          <w:szCs w:val="24"/>
        </w:rPr>
        <w:t>薯蓣属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（属）</w:t>
      </w:r>
      <w:r>
        <w:rPr>
          <w:rFonts w:ascii="宋体" w:eastAsia="宋体" w:hAnsi="宋体"/>
          <w:color w:val="000000"/>
          <w:sz w:val="24"/>
          <w:szCs w:val="24"/>
        </w:rPr>
        <w:t>缠绕草质藤本。注：上标</w:t>
      </w:r>
      <w:r>
        <w:rPr>
          <w:rFonts w:ascii="宋体" w:eastAsia="宋体" w:hAnsi="宋体"/>
          <w:color w:val="000000"/>
          <w:sz w:val="24"/>
          <w:szCs w:val="24"/>
        </w:rPr>
        <w:t>1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000000"/>
          <w:sz w:val="24"/>
          <w:szCs w:val="24"/>
        </w:rPr>
        <w:t>2</w:t>
      </w:r>
      <w:r>
        <w:rPr>
          <w:rFonts w:ascii="宋体" w:eastAsia="宋体" w:hAnsi="宋体"/>
          <w:color w:val="000000"/>
          <w:sz w:val="24"/>
          <w:szCs w:val="24"/>
        </w:rPr>
        <w:t>分别表示科属性与属属性。</w:t>
      </w:r>
    </w:p>
    <w:p w14:paraId="46740ED8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大麻是</w:t>
      </w:r>
      <w:r>
        <w:rPr>
          <w:rFonts w:ascii="宋体" w:eastAsia="宋体" w:hAnsi="宋体"/>
          <w:color w:val="C9AF24"/>
          <w:sz w:val="24"/>
          <w:szCs w:val="24"/>
        </w:rPr>
        <w:t>桑科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（科）</w:t>
      </w:r>
      <w:r>
        <w:rPr>
          <w:rFonts w:ascii="宋体" w:eastAsia="宋体" w:hAnsi="宋体"/>
          <w:color w:val="C9AF24"/>
          <w:sz w:val="24"/>
          <w:szCs w:val="24"/>
        </w:rPr>
        <w:t>大麻属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（属）</w:t>
      </w:r>
      <w:r>
        <w:rPr>
          <w:rFonts w:ascii="宋体" w:eastAsia="宋体" w:hAnsi="宋体"/>
          <w:color w:val="000000"/>
          <w:sz w:val="24"/>
          <w:szCs w:val="24"/>
        </w:rPr>
        <w:t>植物。</w:t>
      </w:r>
    </w:p>
    <w:p w14:paraId="6D6A5041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分布范围（静态属性）：</w:t>
      </w:r>
    </w:p>
    <w:p w14:paraId="2295BB03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青稞：中国</w:t>
      </w:r>
      <w:r>
        <w:rPr>
          <w:rFonts w:ascii="宋体" w:eastAsia="宋体" w:hAnsi="宋体"/>
          <w:color w:val="C9AF24"/>
          <w:sz w:val="24"/>
          <w:szCs w:val="24"/>
        </w:rPr>
        <w:t>青海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（分布范围）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西藏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（分布范围）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四川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（分布范围）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甘肃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（分布范围）</w:t>
      </w:r>
      <w:r>
        <w:rPr>
          <w:rFonts w:ascii="宋体" w:eastAsia="宋体" w:hAnsi="宋体"/>
          <w:color w:val="000000"/>
          <w:sz w:val="24"/>
          <w:szCs w:val="24"/>
        </w:rPr>
        <w:t>等省区常栽培，</w:t>
      </w:r>
      <w:r>
        <w:rPr>
          <w:rFonts w:ascii="宋体" w:eastAsia="宋体" w:hAnsi="宋体"/>
          <w:color w:val="C9AF24"/>
          <w:sz w:val="24"/>
          <w:szCs w:val="24"/>
        </w:rPr>
        <w:t>华北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（分布范围）</w:t>
      </w:r>
      <w:r>
        <w:rPr>
          <w:rFonts w:ascii="宋体" w:eastAsia="宋体" w:hAnsi="宋体"/>
          <w:color w:val="000000"/>
          <w:sz w:val="24"/>
          <w:szCs w:val="24"/>
        </w:rPr>
        <w:t>等地区也有种植。</w:t>
      </w:r>
    </w:p>
    <w:p w14:paraId="65341D0E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甘薯，主要分布在</w:t>
      </w:r>
      <w:r>
        <w:rPr>
          <w:rFonts w:ascii="宋体" w:eastAsia="宋体" w:hAnsi="宋体"/>
          <w:color w:val="C9AF24"/>
          <w:sz w:val="24"/>
          <w:szCs w:val="24"/>
        </w:rPr>
        <w:t>北纬</w:t>
      </w:r>
      <w:r>
        <w:rPr>
          <w:rFonts w:ascii="宋体" w:eastAsia="宋体" w:hAnsi="宋体"/>
          <w:color w:val="C9AF24"/>
          <w:sz w:val="24"/>
          <w:szCs w:val="24"/>
        </w:rPr>
        <w:t>40°</w:t>
      </w:r>
      <w:r>
        <w:rPr>
          <w:rFonts w:ascii="宋体" w:eastAsia="宋体" w:hAnsi="宋体"/>
          <w:color w:val="C9AF24"/>
          <w:sz w:val="24"/>
          <w:szCs w:val="24"/>
        </w:rPr>
        <w:t>以南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（分布范围）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p w14:paraId="1B4BA06B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甘薯在中国分布很广，以</w:t>
      </w:r>
      <w:r>
        <w:rPr>
          <w:rFonts w:ascii="宋体" w:eastAsia="宋体" w:hAnsi="宋体"/>
          <w:color w:val="C9AF24"/>
          <w:sz w:val="24"/>
          <w:szCs w:val="24"/>
        </w:rPr>
        <w:t>淮海平原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（分布范围）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长江流域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（分布范围）</w:t>
      </w:r>
      <w:r>
        <w:rPr>
          <w:rFonts w:ascii="宋体" w:eastAsia="宋体" w:hAnsi="宋体"/>
          <w:color w:val="000000"/>
          <w:sz w:val="24"/>
          <w:szCs w:val="24"/>
        </w:rPr>
        <w:t>和</w:t>
      </w:r>
      <w:r>
        <w:rPr>
          <w:rFonts w:ascii="宋体" w:eastAsia="宋体" w:hAnsi="宋体"/>
          <w:color w:val="C9AF24"/>
          <w:sz w:val="24"/>
          <w:szCs w:val="24"/>
        </w:rPr>
        <w:t>东南沿海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（分布范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lastRenderedPageBreak/>
        <w:t>围）</w:t>
      </w:r>
      <w:r>
        <w:rPr>
          <w:rFonts w:ascii="宋体" w:eastAsia="宋体" w:hAnsi="宋体"/>
          <w:color w:val="000000"/>
          <w:sz w:val="24"/>
          <w:szCs w:val="24"/>
        </w:rPr>
        <w:t>各省最多，种植面积较大的有</w:t>
      </w:r>
      <w:r>
        <w:rPr>
          <w:rFonts w:ascii="宋体" w:eastAsia="宋体" w:hAnsi="宋体"/>
          <w:color w:val="C9AF24"/>
          <w:sz w:val="24"/>
          <w:szCs w:val="24"/>
        </w:rPr>
        <w:t>四川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（分布范围）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河南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（分布范围）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山东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（分布范围）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重庆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（分布范围）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广东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（分布范围）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安徽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（分布范围）</w:t>
      </w:r>
      <w:r>
        <w:rPr>
          <w:rFonts w:ascii="宋体" w:eastAsia="宋体" w:hAnsi="宋体"/>
          <w:color w:val="000000"/>
          <w:sz w:val="24"/>
          <w:szCs w:val="24"/>
        </w:rPr>
        <w:t>等省（直辖市）。</w:t>
      </w:r>
    </w:p>
    <w:p w14:paraId="3F55E5CA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中国香蕉主要分布在</w:t>
      </w:r>
      <w:r>
        <w:rPr>
          <w:rFonts w:ascii="宋体" w:eastAsia="宋体" w:hAnsi="宋体"/>
          <w:color w:val="C9AF24"/>
          <w:sz w:val="24"/>
          <w:szCs w:val="24"/>
        </w:rPr>
        <w:t>广东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（分布范围）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广西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（分布范围）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福建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（分布范围）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台湾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（分布范围）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云南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（分布范围）</w:t>
      </w:r>
      <w:r>
        <w:rPr>
          <w:rFonts w:ascii="宋体" w:eastAsia="宋体" w:hAnsi="宋体"/>
          <w:color w:val="000000"/>
          <w:sz w:val="24"/>
          <w:szCs w:val="24"/>
        </w:rPr>
        <w:t>和</w:t>
      </w:r>
      <w:r>
        <w:rPr>
          <w:rFonts w:ascii="宋体" w:eastAsia="宋体" w:hAnsi="宋体"/>
          <w:color w:val="C9AF24"/>
          <w:sz w:val="24"/>
          <w:szCs w:val="24"/>
        </w:rPr>
        <w:t>海南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（分布范围）</w:t>
      </w:r>
      <w:r>
        <w:rPr>
          <w:rFonts w:ascii="宋体" w:eastAsia="宋体" w:hAnsi="宋体"/>
          <w:color w:val="000000"/>
          <w:sz w:val="24"/>
          <w:szCs w:val="24"/>
        </w:rPr>
        <w:t>，</w:t>
      </w:r>
      <w:r>
        <w:rPr>
          <w:rFonts w:ascii="宋体" w:eastAsia="宋体" w:hAnsi="宋体"/>
          <w:color w:val="C9AF24"/>
          <w:sz w:val="24"/>
          <w:szCs w:val="24"/>
        </w:rPr>
        <w:t>贵州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（分布范围）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四川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（分布范围）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重庆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（分布范围）</w:t>
      </w:r>
      <w:r>
        <w:rPr>
          <w:rFonts w:ascii="宋体" w:eastAsia="宋体" w:hAnsi="宋体"/>
          <w:color w:val="000000"/>
          <w:sz w:val="24"/>
          <w:szCs w:val="24"/>
        </w:rPr>
        <w:t>也有少量栽培。</w:t>
      </w:r>
    </w:p>
    <w:p w14:paraId="5D5D43B5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繁殖方式（静态属性）：</w:t>
      </w:r>
    </w:p>
    <w:p w14:paraId="5DFB61FA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C9AF24"/>
          <w:sz w:val="24"/>
          <w:szCs w:val="24"/>
        </w:rPr>
        <w:t>育苗繁殖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（繁殖方式）</w:t>
      </w:r>
      <w:r>
        <w:rPr>
          <w:rFonts w:ascii="宋体" w:eastAsia="宋体" w:hAnsi="宋体"/>
          <w:color w:val="000000"/>
          <w:sz w:val="24"/>
          <w:szCs w:val="24"/>
        </w:rPr>
        <w:t>：为甘薯生产中普遍应用的繁殖方法，利用薯块周皮下潜伏不定芽原基萌发长苗，然后剪苗栽插于大田，或剪苗插植于采苗圃繁殖后，再从采苗圃剪苗栽插于大田。此法虽然对劳力、土地利用不经济，但易获得优良苗。</w:t>
      </w:r>
      <w:r>
        <w:rPr>
          <w:rFonts w:ascii="宋体" w:eastAsia="宋体" w:hAnsi="宋体"/>
          <w:color w:val="C9AF24"/>
          <w:sz w:val="24"/>
          <w:szCs w:val="24"/>
        </w:rPr>
        <w:t>直插繁殖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（繁殖方式）</w:t>
      </w:r>
      <w:r>
        <w:rPr>
          <w:rFonts w:ascii="宋体" w:eastAsia="宋体" w:hAnsi="宋体"/>
          <w:color w:val="000000"/>
          <w:sz w:val="24"/>
          <w:szCs w:val="24"/>
        </w:rPr>
        <w:t>：利用小薯直接插种于大田，小薯自身膨大成大薯（窝瓜），或者小薯浅插，母薯大半露出土表，使之木质化，控制母薯自身膨大，促使母薯上不定根膨大成小薯（窝瓜下蛋）。这种方法用种量大，易感染病菌，生产上应用较少。</w:t>
      </w:r>
    </w:p>
    <w:p w14:paraId="0FEA8AE4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C9AF24"/>
          <w:sz w:val="24"/>
          <w:szCs w:val="24"/>
        </w:rPr>
        <w:t>吸芽繁殖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(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繁殖方式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)</w:t>
      </w:r>
      <w:r>
        <w:rPr>
          <w:rFonts w:ascii="宋体" w:eastAsia="宋体" w:hAnsi="宋体"/>
          <w:color w:val="000000"/>
          <w:sz w:val="24"/>
          <w:szCs w:val="24"/>
        </w:rPr>
        <w:t>是香蕉栽培传统较为普遍的育苗法。主要是用剑芽（红笋）和褛衣进行繁殖。</w:t>
      </w:r>
    </w:p>
    <w:p w14:paraId="33DF02DA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C9AF24"/>
          <w:sz w:val="24"/>
          <w:szCs w:val="24"/>
        </w:rPr>
        <w:t>块茎繁殖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（繁殖方式）</w:t>
      </w:r>
      <w:r>
        <w:rPr>
          <w:rFonts w:ascii="宋体" w:eastAsia="宋体" w:hAnsi="宋体"/>
          <w:color w:val="000000"/>
          <w:sz w:val="24"/>
          <w:szCs w:val="24"/>
        </w:rPr>
        <w:t>主要是为了在短期内培育大量芽苗而采用的繁殖方法。</w:t>
      </w:r>
    </w:p>
    <w:p w14:paraId="0D7D3D9D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C9AF24"/>
          <w:sz w:val="24"/>
          <w:szCs w:val="24"/>
        </w:rPr>
        <w:t>浸种催芽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（繁殖方式）</w:t>
      </w:r>
      <w:r>
        <w:rPr>
          <w:rFonts w:ascii="宋体" w:eastAsia="宋体" w:hAnsi="宋体"/>
          <w:color w:val="000000"/>
          <w:sz w:val="24"/>
          <w:szCs w:val="24"/>
        </w:rPr>
        <w:t>：播种前晒种</w:t>
      </w:r>
      <w:r>
        <w:rPr>
          <w:rFonts w:ascii="宋体" w:eastAsia="宋体" w:hAnsi="宋体"/>
          <w:color w:val="000000"/>
          <w:sz w:val="24"/>
          <w:szCs w:val="24"/>
        </w:rPr>
        <w:t>2</w:t>
      </w:r>
      <w:r>
        <w:rPr>
          <w:rFonts w:ascii="宋体" w:eastAsia="宋体" w:hAnsi="宋体"/>
          <w:color w:val="000000"/>
          <w:sz w:val="24"/>
          <w:szCs w:val="24"/>
        </w:rPr>
        <w:t>天，然后进行种子消毒。用</w:t>
      </w:r>
      <w:r>
        <w:rPr>
          <w:rFonts w:ascii="宋体" w:eastAsia="宋体" w:hAnsi="宋体"/>
          <w:color w:val="000000"/>
          <w:sz w:val="24"/>
          <w:szCs w:val="24"/>
        </w:rPr>
        <w:t>55℃</w:t>
      </w:r>
      <w:r>
        <w:rPr>
          <w:rFonts w:ascii="宋体" w:eastAsia="宋体" w:hAnsi="宋体"/>
          <w:color w:val="000000"/>
          <w:sz w:val="24"/>
          <w:szCs w:val="24"/>
        </w:rPr>
        <w:t>温水浸种，边浸边搅动</w:t>
      </w:r>
      <w:r>
        <w:rPr>
          <w:rFonts w:ascii="宋体" w:eastAsia="宋体" w:hAnsi="宋体"/>
          <w:color w:val="000000"/>
          <w:sz w:val="24"/>
          <w:szCs w:val="24"/>
        </w:rPr>
        <w:t>30</w:t>
      </w:r>
      <w:r>
        <w:rPr>
          <w:rFonts w:ascii="宋体" w:eastAsia="宋体" w:hAnsi="宋体"/>
          <w:color w:val="000000"/>
          <w:sz w:val="24"/>
          <w:szCs w:val="24"/>
        </w:rPr>
        <w:t>分钟左右，冷却后继续浸种</w:t>
      </w:r>
      <w:r>
        <w:rPr>
          <w:rFonts w:ascii="宋体" w:eastAsia="宋体" w:hAnsi="宋体"/>
          <w:color w:val="000000"/>
          <w:sz w:val="24"/>
          <w:szCs w:val="24"/>
        </w:rPr>
        <w:t>2</w:t>
      </w:r>
      <w:r>
        <w:rPr>
          <w:rFonts w:ascii="宋体" w:eastAsia="宋体" w:hAnsi="宋体"/>
          <w:color w:val="000000"/>
          <w:sz w:val="24"/>
          <w:szCs w:val="24"/>
        </w:rPr>
        <w:t>小时。</w:t>
      </w:r>
    </w:p>
    <w:p w14:paraId="18B17067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加工产品（静态属性）：</w:t>
      </w:r>
    </w:p>
    <w:p w14:paraId="6A31D404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以</w:t>
      </w:r>
      <w:r>
        <w:rPr>
          <w:rFonts w:ascii="宋体" w:eastAsia="宋体" w:hAnsi="宋体"/>
          <w:color w:val="000000"/>
          <w:sz w:val="24"/>
          <w:szCs w:val="24"/>
        </w:rPr>
        <w:t>甘薯为原料制成的</w:t>
      </w:r>
      <w:r>
        <w:rPr>
          <w:rFonts w:ascii="宋体" w:eastAsia="宋体" w:hAnsi="宋体"/>
          <w:color w:val="C9AF24"/>
          <w:sz w:val="24"/>
          <w:szCs w:val="24"/>
        </w:rPr>
        <w:t>饴糖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（加工产品）</w:t>
      </w:r>
      <w:r>
        <w:rPr>
          <w:rFonts w:ascii="宋体" w:eastAsia="宋体" w:hAnsi="宋体"/>
          <w:color w:val="000000"/>
          <w:sz w:val="24"/>
          <w:szCs w:val="24"/>
        </w:rPr>
        <w:t>可与高粱饴媲美，</w:t>
      </w:r>
      <w:r>
        <w:rPr>
          <w:rFonts w:ascii="宋体" w:eastAsia="宋体" w:hAnsi="宋体"/>
          <w:color w:val="C9AF24"/>
          <w:sz w:val="24"/>
          <w:szCs w:val="24"/>
        </w:rPr>
        <w:t>甘薯糖水罐头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（加工产品）</w:t>
      </w:r>
      <w:r>
        <w:rPr>
          <w:rFonts w:ascii="宋体" w:eastAsia="宋体" w:hAnsi="宋体"/>
          <w:color w:val="000000"/>
          <w:sz w:val="24"/>
          <w:szCs w:val="24"/>
        </w:rPr>
        <w:t>在有些国家也很畅销。甘薯还可以经过简单加工而成为</w:t>
      </w:r>
      <w:r>
        <w:rPr>
          <w:rFonts w:ascii="宋体" w:eastAsia="宋体" w:hAnsi="宋体"/>
          <w:color w:val="C9AF24"/>
          <w:sz w:val="24"/>
          <w:szCs w:val="24"/>
        </w:rPr>
        <w:t>速煮甘薯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（加工产品）</w:t>
      </w:r>
      <w:r>
        <w:rPr>
          <w:rFonts w:ascii="宋体" w:eastAsia="宋体" w:hAnsi="宋体"/>
          <w:color w:val="000000"/>
          <w:sz w:val="24"/>
          <w:szCs w:val="24"/>
        </w:rPr>
        <w:t>和</w:t>
      </w:r>
      <w:r>
        <w:rPr>
          <w:rFonts w:ascii="宋体" w:eastAsia="宋体" w:hAnsi="宋体"/>
          <w:color w:val="C9AF24"/>
          <w:sz w:val="24"/>
          <w:szCs w:val="24"/>
        </w:rPr>
        <w:t>脱水甘薯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（加工产品）</w:t>
      </w:r>
      <w:r>
        <w:rPr>
          <w:rFonts w:ascii="宋体" w:eastAsia="宋体" w:hAnsi="宋体"/>
          <w:color w:val="000000"/>
          <w:sz w:val="24"/>
          <w:szCs w:val="24"/>
        </w:rPr>
        <w:t>，其风味不变，可以作为旅行食品。</w:t>
      </w:r>
    </w:p>
    <w:p w14:paraId="149F8AED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24"/>
          <w:szCs w:val="24"/>
        </w:rPr>
        <w:t>玉米精深加工。实施控制总量，大力发展下游产品，延长产业链，重点发展</w:t>
      </w:r>
      <w:r>
        <w:rPr>
          <w:rFonts w:ascii="宋体" w:eastAsia="宋体" w:hAnsi="宋体"/>
          <w:color w:val="C9AF24"/>
          <w:sz w:val="24"/>
          <w:szCs w:val="24"/>
        </w:rPr>
        <w:t>高果糖浆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（加工产品）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结晶糖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（加工产品）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变性淀粉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（加工产品）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乳酸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（加工产品）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聚乳酸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（加工产品）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酶制剂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（加工产品）</w:t>
      </w:r>
      <w:r>
        <w:rPr>
          <w:rFonts w:ascii="宋体" w:eastAsia="宋体" w:hAnsi="宋体"/>
          <w:color w:val="000000"/>
          <w:sz w:val="24"/>
          <w:szCs w:val="24"/>
        </w:rPr>
        <w:t>、优质</w:t>
      </w:r>
      <w:r>
        <w:rPr>
          <w:rFonts w:ascii="宋体" w:eastAsia="宋体" w:hAnsi="宋体"/>
          <w:color w:val="C9AF24"/>
          <w:sz w:val="24"/>
          <w:szCs w:val="24"/>
        </w:rPr>
        <w:t>食用酒精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（加工产品）</w:t>
      </w:r>
      <w:r>
        <w:rPr>
          <w:rFonts w:ascii="宋体" w:eastAsia="宋体" w:hAnsi="宋体"/>
          <w:color w:val="000000"/>
          <w:sz w:val="24"/>
          <w:szCs w:val="24"/>
        </w:rPr>
        <w:t>和</w:t>
      </w:r>
      <w:r>
        <w:rPr>
          <w:rFonts w:ascii="宋体" w:eastAsia="宋体" w:hAnsi="宋体"/>
          <w:color w:val="C9AF24"/>
          <w:sz w:val="24"/>
          <w:szCs w:val="24"/>
        </w:rPr>
        <w:t>医用酒精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（加工产品）</w:t>
      </w:r>
      <w:r>
        <w:rPr>
          <w:rFonts w:ascii="宋体" w:eastAsia="宋体" w:hAnsi="宋体"/>
          <w:color w:val="000000"/>
          <w:sz w:val="24"/>
          <w:szCs w:val="24"/>
        </w:rPr>
        <w:t>等产品，不断提高玉米综合加工利用水平。</w:t>
      </w:r>
    </w:p>
    <w:p w14:paraId="47A16809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栽培技术（静态属性）：</w:t>
      </w:r>
    </w:p>
    <w:p w14:paraId="1620F51E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大麦栽培技术</w:t>
      </w:r>
      <w:r>
        <w:rPr>
          <w:rFonts w:ascii="宋体" w:eastAsia="宋体" w:hAnsi="宋体"/>
          <w:color w:val="000000"/>
          <w:sz w:val="24"/>
          <w:szCs w:val="24"/>
        </w:rPr>
        <w:t>:</w:t>
      </w:r>
      <w:r>
        <w:rPr>
          <w:rFonts w:ascii="宋体" w:eastAsia="宋体" w:hAnsi="宋体"/>
          <w:color w:val="C9AF24"/>
          <w:sz w:val="24"/>
          <w:szCs w:val="24"/>
        </w:rPr>
        <w:t>精选良种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（栽培技术）</w:t>
      </w:r>
      <w:r>
        <w:rPr>
          <w:rFonts w:ascii="宋体" w:eastAsia="宋体" w:hAnsi="宋体"/>
          <w:color w:val="000000"/>
          <w:sz w:val="24"/>
          <w:szCs w:val="24"/>
        </w:rPr>
        <w:t>：挑选适合麦草专用型或兼用型大麦品种，如：闽麦</w:t>
      </w:r>
      <w:r>
        <w:rPr>
          <w:rFonts w:ascii="宋体" w:eastAsia="宋体" w:hAnsi="宋体"/>
          <w:color w:val="000000"/>
          <w:sz w:val="24"/>
          <w:szCs w:val="24"/>
        </w:rPr>
        <w:t>2</w:t>
      </w:r>
      <w:r>
        <w:rPr>
          <w:rFonts w:ascii="宋体" w:eastAsia="宋体" w:hAnsi="宋体"/>
          <w:color w:val="000000"/>
          <w:sz w:val="24"/>
          <w:szCs w:val="24"/>
        </w:rPr>
        <w:t>号、福大麦</w:t>
      </w:r>
      <w:r>
        <w:rPr>
          <w:rFonts w:ascii="宋体" w:eastAsia="宋体" w:hAnsi="宋体"/>
          <w:color w:val="000000"/>
          <w:sz w:val="24"/>
          <w:szCs w:val="24"/>
        </w:rPr>
        <w:t>1</w:t>
      </w:r>
      <w:r>
        <w:rPr>
          <w:rFonts w:ascii="宋体" w:eastAsia="宋体" w:hAnsi="宋体"/>
          <w:color w:val="000000"/>
          <w:sz w:val="24"/>
          <w:szCs w:val="24"/>
        </w:rPr>
        <w:t>号、福大麦</w:t>
      </w:r>
      <w:r>
        <w:rPr>
          <w:rFonts w:ascii="宋体" w:eastAsia="宋体" w:hAnsi="宋体"/>
          <w:color w:val="000000"/>
          <w:sz w:val="24"/>
          <w:szCs w:val="24"/>
        </w:rPr>
        <w:t>2</w:t>
      </w:r>
      <w:r>
        <w:rPr>
          <w:rFonts w:ascii="宋体" w:eastAsia="宋体" w:hAnsi="宋体"/>
          <w:color w:val="000000"/>
          <w:sz w:val="24"/>
          <w:szCs w:val="24"/>
        </w:rPr>
        <w:t>号。播种前精选种子，挑选饱满、色泽好的种子，去除病粒、瘪粒、烂粒，并选晴天晒种</w:t>
      </w:r>
      <w:r>
        <w:rPr>
          <w:rFonts w:ascii="宋体" w:eastAsia="宋体" w:hAnsi="宋体"/>
          <w:color w:val="000000"/>
          <w:sz w:val="24"/>
          <w:szCs w:val="24"/>
        </w:rPr>
        <w:t>1-2</w:t>
      </w:r>
      <w:r>
        <w:rPr>
          <w:rFonts w:ascii="宋体" w:eastAsia="宋体" w:hAnsi="宋体"/>
          <w:color w:val="000000"/>
          <w:sz w:val="24"/>
          <w:szCs w:val="24"/>
        </w:rPr>
        <w:t>天。播种用种的种子纯度为</w:t>
      </w:r>
      <w:r>
        <w:rPr>
          <w:rFonts w:ascii="宋体" w:eastAsia="宋体" w:hAnsi="宋体"/>
          <w:color w:val="000000"/>
          <w:sz w:val="24"/>
          <w:szCs w:val="24"/>
        </w:rPr>
        <w:t>≥99.0%</w:t>
      </w:r>
      <w:r>
        <w:rPr>
          <w:rFonts w:ascii="宋体" w:eastAsia="宋体" w:hAnsi="宋体"/>
          <w:color w:val="000000"/>
          <w:sz w:val="24"/>
          <w:szCs w:val="24"/>
        </w:rPr>
        <w:t>，净度</w:t>
      </w:r>
      <w:r>
        <w:rPr>
          <w:rFonts w:ascii="宋体" w:eastAsia="宋体" w:hAnsi="宋体"/>
          <w:color w:val="000000"/>
          <w:sz w:val="24"/>
          <w:szCs w:val="24"/>
        </w:rPr>
        <w:t>≥99.0%</w:t>
      </w:r>
      <w:r>
        <w:rPr>
          <w:rFonts w:ascii="宋体" w:eastAsia="宋体" w:hAnsi="宋体"/>
          <w:color w:val="000000"/>
          <w:sz w:val="24"/>
          <w:szCs w:val="24"/>
        </w:rPr>
        <w:t>，发芽率</w:t>
      </w:r>
      <w:r>
        <w:rPr>
          <w:rFonts w:ascii="宋体" w:eastAsia="宋体" w:hAnsi="宋体"/>
          <w:color w:val="000000"/>
          <w:sz w:val="24"/>
          <w:szCs w:val="24"/>
        </w:rPr>
        <w:t>≥85</w:t>
      </w:r>
      <w:r>
        <w:rPr>
          <w:rFonts w:ascii="宋体" w:eastAsia="宋体" w:hAnsi="宋体"/>
          <w:color w:val="000000"/>
          <w:sz w:val="24"/>
          <w:szCs w:val="24"/>
        </w:rPr>
        <w:t>，水分</w:t>
      </w:r>
      <w:r>
        <w:rPr>
          <w:rFonts w:ascii="宋体" w:eastAsia="宋体" w:hAnsi="宋体"/>
          <w:color w:val="000000"/>
          <w:sz w:val="24"/>
          <w:szCs w:val="24"/>
        </w:rPr>
        <w:t>≤13.0%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p w14:paraId="09683D32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C9AF24"/>
          <w:sz w:val="24"/>
          <w:szCs w:val="24"/>
        </w:rPr>
        <w:lastRenderedPageBreak/>
        <w:t>定植中耕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(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栽培技术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)</w:t>
      </w:r>
      <w:r>
        <w:rPr>
          <w:rFonts w:ascii="宋体" w:eastAsia="宋体" w:hAnsi="宋体"/>
          <w:color w:val="000000"/>
          <w:sz w:val="24"/>
          <w:szCs w:val="24"/>
        </w:rPr>
        <w:t>:</w:t>
      </w:r>
      <w:r>
        <w:rPr>
          <w:rFonts w:ascii="宋体" w:eastAsia="宋体" w:hAnsi="宋体"/>
          <w:color w:val="000000"/>
          <w:sz w:val="24"/>
          <w:szCs w:val="24"/>
        </w:rPr>
        <w:t>大田定植的最佳时间为春植，结合耿马县的香蕉基地土壤情况，定植方法采用沟植和坑塘定植。水田采用沟植，要求对土壤进行深耕后起畦，一畦二行，每畦间沟深</w:t>
      </w:r>
      <w:r>
        <w:rPr>
          <w:rFonts w:ascii="宋体" w:eastAsia="宋体" w:hAnsi="宋体"/>
          <w:color w:val="000000"/>
          <w:sz w:val="24"/>
          <w:szCs w:val="24"/>
        </w:rPr>
        <w:t>0.5</w:t>
      </w:r>
      <w:r>
        <w:rPr>
          <w:rFonts w:ascii="宋体" w:eastAsia="宋体" w:hAnsi="宋体"/>
          <w:color w:val="000000"/>
          <w:sz w:val="24"/>
          <w:szCs w:val="24"/>
        </w:rPr>
        <w:t>米，宽</w:t>
      </w:r>
      <w:r>
        <w:rPr>
          <w:rFonts w:ascii="宋体" w:eastAsia="宋体" w:hAnsi="宋体"/>
          <w:color w:val="000000"/>
          <w:sz w:val="24"/>
          <w:szCs w:val="24"/>
        </w:rPr>
        <w:t>0.3</w:t>
      </w:r>
      <w:r>
        <w:rPr>
          <w:rFonts w:ascii="宋体" w:eastAsia="宋体" w:hAnsi="宋体"/>
          <w:color w:val="000000"/>
          <w:sz w:val="24"/>
          <w:szCs w:val="24"/>
        </w:rPr>
        <w:t>米，畦长</w:t>
      </w:r>
      <w:r>
        <w:rPr>
          <w:rFonts w:ascii="宋体" w:eastAsia="宋体" w:hAnsi="宋体"/>
          <w:color w:val="000000"/>
          <w:sz w:val="24"/>
          <w:szCs w:val="24"/>
        </w:rPr>
        <w:t>100</w:t>
      </w:r>
      <w:r>
        <w:rPr>
          <w:rFonts w:ascii="宋体" w:eastAsia="宋体" w:hAnsi="宋体"/>
          <w:color w:val="000000"/>
          <w:sz w:val="24"/>
          <w:szCs w:val="24"/>
        </w:rPr>
        <w:t>米，设二级</w:t>
      </w:r>
      <w:r>
        <w:rPr>
          <w:rFonts w:ascii="宋体" w:eastAsia="宋体" w:hAnsi="宋体"/>
          <w:color w:val="000000"/>
          <w:sz w:val="24"/>
          <w:szCs w:val="24"/>
        </w:rPr>
        <w:t>排水沟，以利于旱季灌水，雨季排水，定植规格按</w:t>
      </w:r>
      <w:r>
        <w:rPr>
          <w:rFonts w:ascii="宋体" w:eastAsia="宋体" w:hAnsi="宋体"/>
          <w:color w:val="000000"/>
          <w:sz w:val="24"/>
          <w:szCs w:val="24"/>
        </w:rPr>
        <w:t>1.7×2.2</w:t>
      </w:r>
      <w:r>
        <w:rPr>
          <w:rFonts w:ascii="宋体" w:eastAsia="宋体" w:hAnsi="宋体"/>
          <w:color w:val="000000"/>
          <w:sz w:val="24"/>
          <w:szCs w:val="24"/>
        </w:rPr>
        <w:t>米的宽窄行，每亩种植</w:t>
      </w:r>
      <w:r>
        <w:rPr>
          <w:rFonts w:ascii="宋体" w:eastAsia="宋体" w:hAnsi="宋体"/>
          <w:color w:val="000000"/>
          <w:sz w:val="24"/>
          <w:szCs w:val="24"/>
        </w:rPr>
        <w:t>176</w:t>
      </w:r>
      <w:r>
        <w:rPr>
          <w:rFonts w:ascii="宋体" w:eastAsia="宋体" w:hAnsi="宋体"/>
          <w:color w:val="000000"/>
          <w:sz w:val="24"/>
          <w:szCs w:val="24"/>
        </w:rPr>
        <w:t>株；旱地采用坑塘植法，定植规格按</w:t>
      </w:r>
      <w:r>
        <w:rPr>
          <w:rFonts w:ascii="宋体" w:eastAsia="宋体" w:hAnsi="宋体"/>
          <w:color w:val="000000"/>
          <w:sz w:val="24"/>
          <w:szCs w:val="24"/>
        </w:rPr>
        <w:t>1.7×2.6</w:t>
      </w:r>
      <w:r>
        <w:rPr>
          <w:rFonts w:ascii="宋体" w:eastAsia="宋体" w:hAnsi="宋体"/>
          <w:color w:val="000000"/>
          <w:sz w:val="24"/>
          <w:szCs w:val="24"/>
        </w:rPr>
        <w:t>米的宽窄行，每亩种植</w:t>
      </w:r>
      <w:r>
        <w:rPr>
          <w:rFonts w:ascii="宋体" w:eastAsia="宋体" w:hAnsi="宋体"/>
          <w:color w:val="000000"/>
          <w:sz w:val="24"/>
          <w:szCs w:val="24"/>
        </w:rPr>
        <w:t>150</w:t>
      </w:r>
      <w:r>
        <w:rPr>
          <w:rFonts w:ascii="宋体" w:eastAsia="宋体" w:hAnsi="宋体"/>
          <w:color w:val="000000"/>
          <w:sz w:val="24"/>
          <w:szCs w:val="24"/>
        </w:rPr>
        <w:t>株。</w:t>
      </w:r>
    </w:p>
    <w:p w14:paraId="7F004A9A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C9AF24"/>
          <w:sz w:val="24"/>
          <w:szCs w:val="24"/>
        </w:rPr>
        <w:t>整枝压蔓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(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栽培技术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)</w:t>
      </w:r>
      <w:r>
        <w:rPr>
          <w:rFonts w:ascii="宋体" w:eastAsia="宋体" w:hAnsi="宋体"/>
          <w:color w:val="000000"/>
          <w:sz w:val="24"/>
          <w:szCs w:val="24"/>
        </w:rPr>
        <w:t>。一般采用三蔓整枝方式。在主蔓</w:t>
      </w:r>
      <w:r>
        <w:rPr>
          <w:rFonts w:ascii="宋体" w:eastAsia="宋体" w:hAnsi="宋体"/>
          <w:color w:val="000000"/>
          <w:sz w:val="24"/>
          <w:szCs w:val="24"/>
        </w:rPr>
        <w:t>8-9</w:t>
      </w:r>
      <w:r>
        <w:rPr>
          <w:rFonts w:ascii="宋体" w:eastAsia="宋体" w:hAnsi="宋体"/>
          <w:color w:val="000000"/>
          <w:sz w:val="24"/>
          <w:szCs w:val="24"/>
        </w:rPr>
        <w:t>叶时，选留主蔓和两个健壮侧蔓，其余子蔓和孙蔓全部除去。整枝不宜在阴雨天进行，以防传播病害。当蔓长到</w:t>
      </w:r>
      <w:r>
        <w:rPr>
          <w:rFonts w:ascii="宋体" w:eastAsia="宋体" w:hAnsi="宋体"/>
          <w:color w:val="000000"/>
          <w:sz w:val="24"/>
          <w:szCs w:val="24"/>
        </w:rPr>
        <w:t>50</w:t>
      </w:r>
      <w:r>
        <w:rPr>
          <w:rFonts w:ascii="宋体" w:eastAsia="宋体" w:hAnsi="宋体"/>
          <w:color w:val="000000"/>
          <w:sz w:val="24"/>
          <w:szCs w:val="24"/>
        </w:rPr>
        <w:t>厘米左右时，结合整枝用泥土压蔓，以后间隔</w:t>
      </w:r>
      <w:r>
        <w:rPr>
          <w:rFonts w:ascii="宋体" w:eastAsia="宋体" w:hAnsi="宋体"/>
          <w:color w:val="000000"/>
          <w:sz w:val="24"/>
          <w:szCs w:val="24"/>
        </w:rPr>
        <w:t>3-4</w:t>
      </w:r>
      <w:r>
        <w:rPr>
          <w:rFonts w:ascii="宋体" w:eastAsia="宋体" w:hAnsi="宋体"/>
          <w:color w:val="000000"/>
          <w:sz w:val="24"/>
          <w:szCs w:val="24"/>
        </w:rPr>
        <w:t>节再压</w:t>
      </w:r>
      <w:r>
        <w:rPr>
          <w:rFonts w:ascii="宋体" w:eastAsia="宋体" w:hAnsi="宋体"/>
          <w:color w:val="000000"/>
          <w:sz w:val="24"/>
          <w:szCs w:val="24"/>
        </w:rPr>
        <w:t>1</w:t>
      </w:r>
      <w:r>
        <w:rPr>
          <w:rFonts w:ascii="宋体" w:eastAsia="宋体" w:hAnsi="宋体"/>
          <w:color w:val="000000"/>
          <w:sz w:val="24"/>
          <w:szCs w:val="24"/>
        </w:rPr>
        <w:t>次，每蔓共压</w:t>
      </w:r>
      <w:r>
        <w:rPr>
          <w:rFonts w:ascii="宋体" w:eastAsia="宋体" w:hAnsi="宋体"/>
          <w:color w:val="000000"/>
          <w:sz w:val="24"/>
          <w:szCs w:val="24"/>
        </w:rPr>
        <w:t>2-3</w:t>
      </w:r>
      <w:r>
        <w:rPr>
          <w:rFonts w:ascii="宋体" w:eastAsia="宋体" w:hAnsi="宋体"/>
          <w:color w:val="000000"/>
          <w:sz w:val="24"/>
          <w:szCs w:val="24"/>
        </w:rPr>
        <w:t>次，将瓜蔓均匀摆布好。</w:t>
      </w:r>
    </w:p>
    <w:p w14:paraId="493AF2ED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价值（食用价值、饲用价值、经济价值、加工价值、药用价值、营养价值、保健价值）（静态属性）：</w:t>
      </w:r>
    </w:p>
    <w:p w14:paraId="75864709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大麦</w:t>
      </w:r>
      <w:r>
        <w:rPr>
          <w:rFonts w:ascii="宋体" w:eastAsia="宋体" w:hAnsi="宋体"/>
          <w:color w:val="000000"/>
          <w:sz w:val="24"/>
          <w:szCs w:val="24"/>
        </w:rPr>
        <w:t>是世界上最古老的种植作物之一，具有</w:t>
      </w:r>
      <w:r>
        <w:rPr>
          <w:rFonts w:ascii="宋体" w:eastAsia="宋体" w:hAnsi="宋体"/>
          <w:color w:val="C9AF24"/>
          <w:sz w:val="24"/>
          <w:szCs w:val="24"/>
        </w:rPr>
        <w:t>食用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（食用价值）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饲用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（饲用价值）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酿造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（加工价值）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药用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（药用价值）</w:t>
      </w:r>
      <w:r>
        <w:rPr>
          <w:rFonts w:ascii="宋体" w:eastAsia="宋体" w:hAnsi="宋体"/>
          <w:color w:val="000000"/>
          <w:sz w:val="24"/>
          <w:szCs w:val="24"/>
        </w:rPr>
        <w:t>等多种用途。</w:t>
      </w:r>
    </w:p>
    <w:p w14:paraId="3B601569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C9AF24"/>
          <w:sz w:val="24"/>
          <w:szCs w:val="24"/>
        </w:rPr>
        <w:t>大麦焙烤后制成大麦茶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（加工产品）</w:t>
      </w:r>
      <w:r>
        <w:rPr>
          <w:rFonts w:ascii="宋体" w:eastAsia="宋体" w:hAnsi="宋体"/>
          <w:color w:val="C9AF24"/>
          <w:sz w:val="24"/>
          <w:szCs w:val="24"/>
        </w:rPr>
        <w:t>或咖啡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（加工产品）</w:t>
      </w:r>
      <w:r>
        <w:rPr>
          <w:rFonts w:ascii="宋体" w:eastAsia="宋体" w:hAnsi="宋体"/>
          <w:color w:val="C9AF24"/>
          <w:sz w:val="24"/>
          <w:szCs w:val="24"/>
        </w:rPr>
        <w:t>的替代品，这种产品冲泡后呈褐色，有浓郁的香味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（加工价值）</w:t>
      </w:r>
    </w:p>
    <w:p w14:paraId="702241C5" w14:textId="77777777" w:rsidR="008D604C" w:rsidRDefault="00C05DF4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>注：</w:t>
      </w:r>
      <w:r>
        <w:rPr>
          <w:rFonts w:ascii="宋体" w:eastAsia="宋体" w:hAnsi="宋体"/>
          <w:color w:val="000000"/>
          <w:sz w:val="24"/>
          <w:szCs w:val="24"/>
        </w:rPr>
        <w:t>其中</w:t>
      </w:r>
      <w:r>
        <w:rPr>
          <w:rFonts w:ascii="宋体" w:eastAsia="宋体" w:hAnsi="宋体"/>
          <w:color w:val="C9AF24"/>
          <w:sz w:val="24"/>
          <w:szCs w:val="24"/>
        </w:rPr>
        <w:t>大麦茶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咖啡</w:t>
      </w:r>
      <w:r>
        <w:rPr>
          <w:rFonts w:ascii="宋体" w:eastAsia="宋体" w:hAnsi="宋体"/>
          <w:color w:val="000000"/>
          <w:sz w:val="24"/>
          <w:szCs w:val="24"/>
        </w:rPr>
        <w:t>属于具体产品，需另标注为加工产品属性</w:t>
      </w:r>
    </w:p>
    <w:p w14:paraId="6D422098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C9AF24"/>
          <w:sz w:val="24"/>
          <w:szCs w:val="24"/>
        </w:rPr>
        <w:t>在谷物壳壁的主要成分包括纤维素、半纤维素（</w:t>
      </w:r>
      <w:r>
        <w:rPr>
          <w:rFonts w:ascii="宋体" w:eastAsia="宋体" w:hAnsi="宋体"/>
          <w:color w:val="C9AF24"/>
          <w:sz w:val="24"/>
          <w:szCs w:val="24"/>
        </w:rPr>
        <w:t>β-</w:t>
      </w:r>
      <w:r>
        <w:rPr>
          <w:rFonts w:ascii="宋体" w:eastAsia="宋体" w:hAnsi="宋体"/>
          <w:color w:val="C9AF24"/>
          <w:sz w:val="24"/>
          <w:szCs w:val="24"/>
        </w:rPr>
        <w:t>葡聚糖和戊聚糖）及木质素，因此可以从大麦中提取</w:t>
      </w:r>
      <w:r>
        <w:rPr>
          <w:rFonts w:ascii="宋体" w:eastAsia="宋体" w:hAnsi="宋体"/>
          <w:color w:val="C9AF24"/>
          <w:sz w:val="24"/>
          <w:szCs w:val="24"/>
        </w:rPr>
        <w:t>β-</w:t>
      </w:r>
      <w:r>
        <w:rPr>
          <w:rFonts w:ascii="宋体" w:eastAsia="宋体" w:hAnsi="宋体"/>
          <w:color w:val="C9AF24"/>
          <w:sz w:val="24"/>
          <w:szCs w:val="24"/>
        </w:rPr>
        <w:t>葡聚糖。</w:t>
      </w:r>
      <w:r>
        <w:rPr>
          <w:rFonts w:ascii="宋体" w:eastAsia="宋体" w:hAnsi="宋体"/>
          <w:color w:val="C9AF24"/>
          <w:sz w:val="24"/>
          <w:szCs w:val="24"/>
        </w:rPr>
        <w:t>β-</w:t>
      </w:r>
      <w:r>
        <w:rPr>
          <w:rFonts w:ascii="宋体" w:eastAsia="宋体" w:hAnsi="宋体"/>
          <w:color w:val="C9AF24"/>
          <w:sz w:val="24"/>
          <w:szCs w:val="24"/>
        </w:rPr>
        <w:t>葡聚糖产品包括</w:t>
      </w:r>
      <w:r>
        <w:rPr>
          <w:rFonts w:ascii="宋体" w:eastAsia="宋体" w:hAnsi="宋体"/>
          <w:color w:val="C9AF24"/>
          <w:sz w:val="24"/>
          <w:szCs w:val="24"/>
        </w:rPr>
        <w:t>β-</w:t>
      </w:r>
      <w:r>
        <w:rPr>
          <w:rFonts w:ascii="宋体" w:eastAsia="宋体" w:hAnsi="宋体"/>
          <w:color w:val="C9AF24"/>
          <w:sz w:val="24"/>
          <w:szCs w:val="24"/>
        </w:rPr>
        <w:t>葡聚糖以及葡聚糖凝胶。研究表明</w:t>
      </w:r>
      <w:r>
        <w:rPr>
          <w:rFonts w:ascii="宋体" w:eastAsia="宋体" w:hAnsi="宋体"/>
          <w:color w:val="C9AF24"/>
          <w:sz w:val="24"/>
          <w:szCs w:val="24"/>
        </w:rPr>
        <w:t>β-</w:t>
      </w:r>
      <w:r>
        <w:rPr>
          <w:rFonts w:ascii="宋体" w:eastAsia="宋体" w:hAnsi="宋体"/>
          <w:color w:val="C9AF24"/>
          <w:sz w:val="24"/>
          <w:szCs w:val="24"/>
        </w:rPr>
        <w:t>葡聚糖可以作为功能性食品的成分，用于美容和医药等方面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（加工价值）</w:t>
      </w:r>
    </w:p>
    <w:p w14:paraId="1CE95524" w14:textId="77777777" w:rsidR="008D604C" w:rsidRDefault="00C05DF4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>注：</w:t>
      </w:r>
      <w:r>
        <w:rPr>
          <w:rFonts w:ascii="宋体" w:eastAsia="宋体" w:hAnsi="宋体"/>
          <w:color w:val="000000"/>
          <w:sz w:val="24"/>
          <w:szCs w:val="24"/>
        </w:rPr>
        <w:t>从农作物中提取的微量元素、成分等不需要标注为加工产品属性</w:t>
      </w:r>
    </w:p>
    <w:p w14:paraId="3E740B89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C9AF24"/>
          <w:sz w:val="24"/>
          <w:szCs w:val="24"/>
        </w:rPr>
      </w:pPr>
      <w:r>
        <w:rPr>
          <w:rFonts w:ascii="宋体" w:eastAsia="宋体" w:hAnsi="宋体"/>
          <w:color w:val="C9AF24"/>
          <w:sz w:val="24"/>
          <w:szCs w:val="24"/>
        </w:rPr>
        <w:t>果壳和苞片称</w:t>
      </w:r>
      <w:r>
        <w:rPr>
          <w:rFonts w:ascii="宋体" w:eastAsia="宋体" w:hAnsi="宋体"/>
          <w:color w:val="C9AF24"/>
          <w:sz w:val="24"/>
          <w:szCs w:val="24"/>
        </w:rPr>
        <w:t>“</w:t>
      </w:r>
      <w:r>
        <w:rPr>
          <w:rFonts w:ascii="宋体" w:eastAsia="宋体" w:hAnsi="宋体"/>
          <w:color w:val="C9AF24"/>
          <w:sz w:val="24"/>
          <w:szCs w:val="24"/>
        </w:rPr>
        <w:t>麻蕡</w:t>
      </w:r>
      <w:r>
        <w:rPr>
          <w:rFonts w:ascii="宋体" w:eastAsia="宋体" w:hAnsi="宋体"/>
          <w:color w:val="C9AF24"/>
          <w:sz w:val="24"/>
          <w:szCs w:val="24"/>
        </w:rPr>
        <w:t>”</w:t>
      </w:r>
      <w:r>
        <w:rPr>
          <w:rFonts w:ascii="宋体" w:eastAsia="宋体" w:hAnsi="宋体"/>
          <w:color w:val="C9AF24"/>
          <w:sz w:val="24"/>
          <w:szCs w:val="24"/>
        </w:rPr>
        <w:t>，有毒，治劳伤，破积、散脓，多服令人发狂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（药用价值）</w:t>
      </w:r>
    </w:p>
    <w:p w14:paraId="04EB6F39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西瓜为夏季之水果，</w:t>
      </w:r>
      <w:r>
        <w:rPr>
          <w:rFonts w:ascii="宋体" w:eastAsia="宋体" w:hAnsi="宋体"/>
          <w:color w:val="C9AF24"/>
          <w:sz w:val="24"/>
          <w:szCs w:val="24"/>
        </w:rPr>
        <w:t>果肉味甜，能降温去暑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（食用价值）</w:t>
      </w:r>
      <w:r>
        <w:rPr>
          <w:rFonts w:ascii="宋体" w:eastAsia="宋体" w:hAnsi="宋体"/>
          <w:color w:val="000000"/>
          <w:sz w:val="24"/>
          <w:szCs w:val="24"/>
        </w:rPr>
        <w:t>；</w:t>
      </w:r>
      <w:r>
        <w:rPr>
          <w:rFonts w:ascii="宋体" w:eastAsia="宋体" w:hAnsi="宋体"/>
          <w:color w:val="C9AF24"/>
          <w:sz w:val="24"/>
          <w:szCs w:val="24"/>
        </w:rPr>
        <w:t>种子含油，可作消遣食品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（食用价值）</w:t>
      </w:r>
      <w:r>
        <w:rPr>
          <w:rFonts w:ascii="宋体" w:eastAsia="宋体" w:hAnsi="宋体"/>
          <w:color w:val="000000"/>
          <w:sz w:val="24"/>
          <w:szCs w:val="24"/>
        </w:rPr>
        <w:t>；</w:t>
      </w:r>
      <w:r>
        <w:rPr>
          <w:rFonts w:ascii="宋体" w:eastAsia="宋体" w:hAnsi="宋体"/>
          <w:color w:val="C9AF24"/>
          <w:sz w:val="24"/>
          <w:szCs w:val="24"/>
        </w:rPr>
        <w:t>果皮药用，有清热、利尿、降血压之效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（药用价值）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p w14:paraId="57169920" w14:textId="77777777" w:rsidR="008D604C" w:rsidRDefault="00C05DF4">
      <w:pPr>
        <w:pStyle w:val="3"/>
        <w:snapToGrid w:val="0"/>
        <w:rPr>
          <w:rFonts w:ascii="宋体" w:eastAsia="宋体" w:hAnsi="宋体"/>
          <w:sz w:val="24"/>
          <w:szCs w:val="24"/>
        </w:rPr>
      </w:pPr>
      <w:bookmarkStart w:id="26" w:name="_Toc8030"/>
      <w:bookmarkStart w:id="27" w:name="_Toc16046"/>
      <w:r>
        <w:rPr>
          <w:rFonts w:ascii="宋体" w:eastAsia="宋体" w:hAnsi="宋体"/>
        </w:rPr>
        <w:t xml:space="preserve">2.2 </w:t>
      </w:r>
      <w:r>
        <w:rPr>
          <w:rFonts w:ascii="宋体" w:eastAsia="宋体" w:hAnsi="宋体"/>
        </w:rPr>
        <w:t>农药</w:t>
      </w:r>
      <w:bookmarkEnd w:id="26"/>
      <w:bookmarkEnd w:id="27"/>
    </w:p>
    <w:p w14:paraId="18FD3C0A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28" w:name="_Toc28171"/>
      <w:bookmarkStart w:id="29" w:name="_Toc229"/>
      <w:r>
        <w:rPr>
          <w:rFonts w:ascii="宋体" w:eastAsia="宋体" w:hAnsi="宋体"/>
        </w:rPr>
        <w:t xml:space="preserve">2.2.1 </w:t>
      </w:r>
      <w:r>
        <w:rPr>
          <w:rFonts w:ascii="宋体" w:eastAsia="宋体" w:hAnsi="宋体"/>
        </w:rPr>
        <w:t>定义</w:t>
      </w:r>
      <w:bookmarkEnd w:id="28"/>
      <w:bookmarkEnd w:id="29"/>
    </w:p>
    <w:p w14:paraId="45F51630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农药：</w:t>
      </w:r>
      <w:bookmarkStart w:id="30" w:name="_Hlk86948478"/>
      <w:r>
        <w:rPr>
          <w:rFonts w:ascii="宋体" w:eastAsia="宋体" w:hAnsi="宋体"/>
          <w:color w:val="000000"/>
          <w:sz w:val="24"/>
          <w:szCs w:val="24"/>
        </w:rPr>
        <w:t>是指保障、促进植物和农作物的成长所施用的杀虫、杀菌等的一类药</w:t>
      </w:r>
      <w:r>
        <w:rPr>
          <w:rFonts w:ascii="宋体" w:eastAsia="宋体" w:hAnsi="宋体"/>
          <w:color w:val="000000"/>
          <w:sz w:val="24"/>
          <w:szCs w:val="24"/>
        </w:rPr>
        <w:lastRenderedPageBreak/>
        <w:t>物。在本规范中，根据农药的作用又分为：杀虫剂、杀螨剂、灭鼠剂、杀菌剂、除草剂、增效剂、植物生长调节剂七个小类。</w:t>
      </w:r>
      <w:bookmarkEnd w:id="30"/>
    </w:p>
    <w:p w14:paraId="6660FF02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bookmarkStart w:id="31" w:name="_Hlk86948571"/>
      <w:r>
        <w:rPr>
          <w:rFonts w:ascii="宋体" w:eastAsia="宋体" w:hAnsi="宋体"/>
          <w:color w:val="000000"/>
          <w:sz w:val="24"/>
          <w:szCs w:val="24"/>
        </w:rPr>
        <w:t>杀虫剂：是指用以防治害虫的化学制剂。</w:t>
      </w:r>
    </w:p>
    <w:p w14:paraId="3223EC2F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杀螨剂：用于防治植食性害螨的药剂称为杀螨剂。</w:t>
      </w:r>
    </w:p>
    <w:p w14:paraId="2728959A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灭鼠剂：泛指防治啮齿类动物的化学制剂。</w:t>
      </w:r>
    </w:p>
    <w:p w14:paraId="5AFFF635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杀菌剂：指能有效地控制或杀死微生物（细菌、真菌和藻类）的化学制剂。</w:t>
      </w:r>
    </w:p>
    <w:p w14:paraId="2895311D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除草剂：指可使杂草彻底地或选择地发生枯死的药剂，又称除莠剂，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>用以消灭或抑制植物生长的一类物质。</w:t>
      </w:r>
    </w:p>
    <w:p w14:paraId="7E89E18D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增效剂：指本身不具备某种特定活性或活性较低，但在与具备此种活性的物质混用时，能大幅度提高活性物质的性能的一类物质。</w:t>
      </w:r>
    </w:p>
    <w:p w14:paraId="0A9ECB06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植物生长调节剂：泛指一类与植物激素具有相似生理和生物学效应的物质。</w:t>
      </w:r>
    </w:p>
    <w:p w14:paraId="08DF4EC5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32" w:name="_Toc11416"/>
      <w:bookmarkStart w:id="33" w:name="_Toc6839"/>
      <w:bookmarkEnd w:id="31"/>
      <w:r>
        <w:rPr>
          <w:rFonts w:ascii="宋体" w:eastAsia="宋体" w:hAnsi="宋体"/>
        </w:rPr>
        <w:t xml:space="preserve">2.2.2 </w:t>
      </w:r>
      <w:r>
        <w:rPr>
          <w:rFonts w:ascii="宋体" w:eastAsia="宋体" w:hAnsi="宋体"/>
        </w:rPr>
        <w:t>农药的属性集</w:t>
      </w:r>
      <w:bookmarkEnd w:id="32"/>
      <w:bookmarkEnd w:id="33"/>
    </w:p>
    <w:p w14:paraId="79DD87C5" w14:textId="77777777" w:rsidR="008D604C" w:rsidRDefault="00C05DF4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农药成分、农药浓度、农药用量、使用方法。</w:t>
      </w:r>
    </w:p>
    <w:p w14:paraId="42AE9736" w14:textId="77777777" w:rsidR="008D604C" w:rsidRDefault="00C05DF4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其中，静态属性有：农药成分。动态属性有：农药浓度、农药用量和使用方法。</w:t>
      </w:r>
    </w:p>
    <w:p w14:paraId="3EEBDC31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34" w:name="_Toc27367"/>
      <w:bookmarkStart w:id="35" w:name="_Toc335"/>
      <w:r>
        <w:rPr>
          <w:rFonts w:ascii="宋体" w:eastAsia="宋体" w:hAnsi="宋体"/>
        </w:rPr>
        <w:t xml:space="preserve">2.2.3 </w:t>
      </w:r>
      <w:r>
        <w:rPr>
          <w:rFonts w:ascii="宋体" w:eastAsia="宋体" w:hAnsi="宋体"/>
        </w:rPr>
        <w:t>农药实体与属性标注</w:t>
      </w:r>
      <w:bookmarkEnd w:id="34"/>
      <w:bookmarkEnd w:id="35"/>
    </w:p>
    <w:p w14:paraId="796B1B04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标注原则：</w:t>
      </w:r>
    </w:p>
    <w:p w14:paraId="1CF852C7" w14:textId="77777777" w:rsidR="008D604C" w:rsidRDefault="00C05DF4">
      <w:pPr>
        <w:numPr>
          <w:ilvl w:val="0"/>
          <w:numId w:val="1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实体不可以标注为一个句子，不可以包含标点符号；</w:t>
      </w:r>
    </w:p>
    <w:p w14:paraId="7D8C6C8A" w14:textId="77777777" w:rsidR="008D604C" w:rsidRDefault="00C05DF4">
      <w:pPr>
        <w:numPr>
          <w:ilvl w:val="0"/>
          <w:numId w:val="1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除使用方法属性以外的其他属性，不可以标注为一个句子，不可以包含标点符号；</w:t>
      </w:r>
    </w:p>
    <w:p w14:paraId="0F2CD895" w14:textId="77777777" w:rsidR="008D604C" w:rsidRDefault="00C05DF4">
      <w:pPr>
        <w:numPr>
          <w:ilvl w:val="0"/>
          <w:numId w:val="1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如果存在明确的相关实体和属性需标注，如果实体和属性的边界模糊或由多个间隔的词、字组成，可不标注；</w:t>
      </w:r>
    </w:p>
    <w:p w14:paraId="467D75B7" w14:textId="77777777" w:rsidR="008D604C" w:rsidRDefault="00C05DF4">
      <w:pPr>
        <w:numPr>
          <w:ilvl w:val="0"/>
          <w:numId w:val="1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bookmarkStart w:id="36" w:name="_Hlk87015038"/>
      <w:r>
        <w:rPr>
          <w:rFonts w:ascii="宋体" w:eastAsia="宋体" w:hAnsi="宋体"/>
          <w:color w:val="000000"/>
          <w:sz w:val="24"/>
          <w:szCs w:val="24"/>
        </w:rPr>
        <w:t>当某一农药属于多个实体类别时，需要根据农药的主要用途确定属于哪一个实体类别，例如敌百虫既属于杀虫剂又属于杀螨剂，而它主要用于杀虫，所以敌百虫的实体类别是杀虫剂。</w:t>
      </w:r>
    </w:p>
    <w:bookmarkEnd w:id="36"/>
    <w:p w14:paraId="5619C00D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实体部分</w:t>
      </w:r>
    </w:p>
    <w:p w14:paraId="34E99302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杀虫剂实体标注样例：</w:t>
      </w:r>
    </w:p>
    <w:p w14:paraId="7FB976DC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丙虫磷</w:t>
      </w:r>
    </w:p>
    <w:p w14:paraId="0911CC89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lastRenderedPageBreak/>
        <w:t>敌敌畏</w:t>
      </w:r>
    </w:p>
    <w:p w14:paraId="0AE06BEE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bookmarkStart w:id="37" w:name="_Hlk86948714"/>
      <w:r>
        <w:rPr>
          <w:rFonts w:ascii="宋体" w:eastAsia="宋体" w:hAnsi="宋体"/>
          <w:color w:val="000000"/>
          <w:sz w:val="24"/>
          <w:szCs w:val="24"/>
        </w:rPr>
        <w:t>可于</w:t>
      </w:r>
      <w:r>
        <w:rPr>
          <w:rFonts w:ascii="宋体" w:eastAsia="宋体" w:hAnsi="宋体"/>
          <w:color w:val="000000"/>
          <w:sz w:val="24"/>
          <w:szCs w:val="24"/>
        </w:rPr>
        <w:t>3-4</w:t>
      </w:r>
      <w:r>
        <w:rPr>
          <w:rFonts w:ascii="宋体" w:eastAsia="宋体" w:hAnsi="宋体"/>
          <w:color w:val="000000"/>
          <w:sz w:val="24"/>
          <w:szCs w:val="24"/>
        </w:rPr>
        <w:t>月，喷施</w:t>
      </w:r>
      <w:r>
        <w:rPr>
          <w:rFonts w:ascii="宋体" w:eastAsia="宋体" w:hAnsi="宋体"/>
          <w:color w:val="000000"/>
          <w:sz w:val="24"/>
          <w:szCs w:val="24"/>
        </w:rPr>
        <w:t>90%</w:t>
      </w:r>
      <w:r>
        <w:rPr>
          <w:rFonts w:ascii="宋体" w:eastAsia="宋体" w:hAnsi="宋体"/>
          <w:color w:val="98FA1C"/>
          <w:sz w:val="24"/>
          <w:szCs w:val="24"/>
        </w:rPr>
        <w:t>敌百虫</w:t>
      </w:r>
      <w:r>
        <w:rPr>
          <w:rFonts w:ascii="宋体" w:eastAsia="宋体" w:hAnsi="宋体"/>
          <w:color w:val="000000"/>
          <w:sz w:val="24"/>
          <w:szCs w:val="24"/>
        </w:rPr>
        <w:t>800</w:t>
      </w:r>
      <w:r>
        <w:rPr>
          <w:rFonts w:ascii="宋体" w:eastAsia="宋体" w:hAnsi="宋体"/>
          <w:color w:val="000000"/>
          <w:sz w:val="24"/>
          <w:szCs w:val="24"/>
        </w:rPr>
        <w:t>倍或</w:t>
      </w:r>
      <w:r>
        <w:rPr>
          <w:rFonts w:ascii="宋体" w:eastAsia="宋体" w:hAnsi="宋体"/>
          <w:color w:val="000000"/>
          <w:sz w:val="24"/>
          <w:szCs w:val="24"/>
        </w:rPr>
        <w:t>40%</w:t>
      </w:r>
      <w:r>
        <w:rPr>
          <w:rFonts w:ascii="宋体" w:eastAsia="宋体" w:hAnsi="宋体"/>
          <w:color w:val="98FA1C"/>
          <w:sz w:val="24"/>
          <w:szCs w:val="24"/>
        </w:rPr>
        <w:t>乐果</w:t>
      </w:r>
      <w:r>
        <w:rPr>
          <w:rFonts w:ascii="宋体" w:eastAsia="宋体" w:hAnsi="宋体"/>
          <w:color w:val="000000"/>
          <w:sz w:val="24"/>
          <w:szCs w:val="24"/>
        </w:rPr>
        <w:t>1000</w:t>
      </w:r>
      <w:r>
        <w:rPr>
          <w:rFonts w:ascii="宋体" w:eastAsia="宋体" w:hAnsi="宋体"/>
          <w:color w:val="000000"/>
          <w:sz w:val="24"/>
          <w:szCs w:val="24"/>
        </w:rPr>
        <w:t>倍液，喷药次数</w:t>
      </w:r>
      <w:r>
        <w:rPr>
          <w:rFonts w:ascii="宋体" w:eastAsia="宋体" w:hAnsi="宋体"/>
          <w:color w:val="000000"/>
          <w:sz w:val="24"/>
          <w:szCs w:val="24"/>
        </w:rPr>
        <w:t>2-3</w:t>
      </w:r>
      <w:r>
        <w:rPr>
          <w:rFonts w:ascii="宋体" w:eastAsia="宋体" w:hAnsi="宋体"/>
          <w:color w:val="000000"/>
          <w:sz w:val="24"/>
          <w:szCs w:val="24"/>
        </w:rPr>
        <w:t>次，每次间隔</w:t>
      </w:r>
      <w:r>
        <w:rPr>
          <w:rFonts w:ascii="宋体" w:eastAsia="宋体" w:hAnsi="宋体"/>
          <w:color w:val="000000"/>
          <w:sz w:val="24"/>
          <w:szCs w:val="24"/>
        </w:rPr>
        <w:t>7-10</w:t>
      </w:r>
      <w:r>
        <w:rPr>
          <w:rFonts w:ascii="宋体" w:eastAsia="宋体" w:hAnsi="宋体"/>
          <w:color w:val="000000"/>
          <w:sz w:val="24"/>
          <w:szCs w:val="24"/>
        </w:rPr>
        <w:t>天。</w:t>
      </w:r>
    </w:p>
    <w:bookmarkEnd w:id="37"/>
    <w:p w14:paraId="5E9939DD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百治磷</w:t>
      </w:r>
    </w:p>
    <w:p w14:paraId="374DBA2A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敌百虫</w:t>
      </w:r>
    </w:p>
    <w:p w14:paraId="3BEB9FCB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虫口数量一般不大，如严重侵袭，可用</w:t>
      </w:r>
      <w:r>
        <w:rPr>
          <w:rFonts w:ascii="宋体" w:eastAsia="宋体" w:hAnsi="宋体"/>
          <w:color w:val="000000"/>
          <w:sz w:val="24"/>
          <w:szCs w:val="24"/>
        </w:rPr>
        <w:t>50%</w:t>
      </w:r>
      <w:r>
        <w:rPr>
          <w:rFonts w:ascii="宋体" w:eastAsia="宋体" w:hAnsi="宋体"/>
          <w:color w:val="98FA1C"/>
          <w:sz w:val="24"/>
          <w:szCs w:val="24"/>
        </w:rPr>
        <w:t>辟蚜雾可湿性粉剂</w:t>
      </w:r>
      <w:r>
        <w:rPr>
          <w:rFonts w:ascii="宋体" w:eastAsia="宋体" w:hAnsi="宋体"/>
          <w:color w:val="000000"/>
          <w:sz w:val="24"/>
          <w:szCs w:val="24"/>
        </w:rPr>
        <w:t>1000-1500</w:t>
      </w:r>
      <w:r>
        <w:rPr>
          <w:rFonts w:ascii="宋体" w:eastAsia="宋体" w:hAnsi="宋体"/>
          <w:color w:val="000000"/>
          <w:sz w:val="24"/>
          <w:szCs w:val="24"/>
        </w:rPr>
        <w:t>倍液叶面喷施，施药间隔</w:t>
      </w:r>
      <w:r>
        <w:rPr>
          <w:rFonts w:ascii="宋体" w:eastAsia="宋体" w:hAnsi="宋体"/>
          <w:color w:val="000000"/>
          <w:sz w:val="24"/>
          <w:szCs w:val="24"/>
        </w:rPr>
        <w:t>7-10</w:t>
      </w:r>
      <w:r>
        <w:rPr>
          <w:rFonts w:ascii="宋体" w:eastAsia="宋体" w:hAnsi="宋体"/>
          <w:color w:val="000000"/>
          <w:sz w:val="24"/>
          <w:szCs w:val="24"/>
        </w:rPr>
        <w:t>天，施药次数为</w:t>
      </w:r>
      <w:r>
        <w:rPr>
          <w:rFonts w:ascii="宋体" w:eastAsia="宋体" w:hAnsi="宋体"/>
          <w:color w:val="000000"/>
          <w:sz w:val="24"/>
          <w:szCs w:val="24"/>
        </w:rPr>
        <w:t>2-3</w:t>
      </w:r>
      <w:r>
        <w:rPr>
          <w:rFonts w:ascii="宋体" w:eastAsia="宋体" w:hAnsi="宋体"/>
          <w:color w:val="000000"/>
          <w:sz w:val="24"/>
          <w:szCs w:val="24"/>
        </w:rPr>
        <w:t>次，叶片老化后较少见危害。</w:t>
      </w:r>
    </w:p>
    <w:p w14:paraId="595E13F9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双硫磷</w:t>
      </w:r>
    </w:p>
    <w:p w14:paraId="09312083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98FA1C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碘硫磷</w:t>
      </w:r>
    </w:p>
    <w:p w14:paraId="3CB8E807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灭多威</w:t>
      </w:r>
    </w:p>
    <w:p w14:paraId="1CAA355A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杀螨剂实体标注样例：</w:t>
      </w:r>
    </w:p>
    <w:p w14:paraId="48CD8B3F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杀螨醇</w:t>
      </w:r>
    </w:p>
    <w:p w14:paraId="1063C9A7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98FA1C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杀螨醚</w:t>
      </w:r>
    </w:p>
    <w:p w14:paraId="5F3BD65F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bookmarkStart w:id="38" w:name="_Hlk86948721"/>
      <w:r>
        <w:rPr>
          <w:rFonts w:ascii="宋体" w:eastAsia="宋体" w:hAnsi="宋体"/>
          <w:color w:val="98FA1C"/>
          <w:sz w:val="24"/>
          <w:szCs w:val="24"/>
        </w:rPr>
        <w:t>螨涕</w:t>
      </w:r>
      <w:r>
        <w:rPr>
          <w:rFonts w:ascii="宋体" w:eastAsia="宋体" w:hAnsi="宋体"/>
          <w:color w:val="98FA1C"/>
          <w:sz w:val="24"/>
          <w:szCs w:val="24"/>
        </w:rPr>
        <w:t>AMITE</w:t>
      </w:r>
      <w:r>
        <w:rPr>
          <w:rFonts w:ascii="宋体" w:eastAsia="宋体" w:hAnsi="宋体"/>
          <w:color w:val="000000"/>
          <w:sz w:val="24"/>
          <w:szCs w:val="24"/>
        </w:rPr>
        <w:t>在任何温度下都是有效的，而且在炎热的天气下效果更为显著。气温高于</w:t>
      </w:r>
      <w:r>
        <w:rPr>
          <w:rFonts w:ascii="宋体" w:eastAsia="宋体" w:hAnsi="宋体"/>
          <w:color w:val="000000"/>
          <w:sz w:val="24"/>
          <w:szCs w:val="24"/>
        </w:rPr>
        <w:t>27℃</w:t>
      </w:r>
      <w:r>
        <w:rPr>
          <w:rFonts w:ascii="宋体" w:eastAsia="宋体" w:hAnsi="宋体"/>
          <w:color w:val="000000"/>
          <w:sz w:val="24"/>
          <w:szCs w:val="24"/>
        </w:rPr>
        <w:t>时，</w:t>
      </w:r>
      <w:r>
        <w:rPr>
          <w:rFonts w:ascii="宋体" w:eastAsia="宋体" w:hAnsi="宋体"/>
          <w:color w:val="98FA1C"/>
          <w:sz w:val="24"/>
          <w:szCs w:val="24"/>
        </w:rPr>
        <w:t>螨涕</w:t>
      </w:r>
      <w:r>
        <w:rPr>
          <w:rFonts w:ascii="宋体" w:eastAsia="宋体" w:hAnsi="宋体"/>
          <w:color w:val="98FA1C"/>
          <w:sz w:val="24"/>
          <w:szCs w:val="24"/>
        </w:rPr>
        <w:t>AMITE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>具有触杀和熏蒸双重作用。</w:t>
      </w:r>
    </w:p>
    <w:bookmarkEnd w:id="38"/>
    <w:p w14:paraId="159BD806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乐杀螨</w:t>
      </w:r>
    </w:p>
    <w:p w14:paraId="16BB2C08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伊维菌素</w:t>
      </w:r>
      <w:r>
        <w:rPr>
          <w:rFonts w:ascii="宋体" w:eastAsia="宋体" w:hAnsi="宋体"/>
          <w:color w:val="000000"/>
          <w:sz w:val="24"/>
          <w:szCs w:val="24"/>
        </w:rPr>
        <w:t>，对家畜和家禽体内的线虫、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>钩虫、蠕虫、昆虫和螨虫均有驱杀性</w:t>
      </w:r>
      <w:r>
        <w:rPr>
          <w:rFonts w:ascii="宋体" w:eastAsia="宋体" w:hAnsi="宋体"/>
          <w:color w:val="000000"/>
          <w:sz w:val="24"/>
          <w:szCs w:val="24"/>
        </w:rPr>
        <w:t xml:space="preserve">. </w:t>
      </w:r>
      <w:r>
        <w:rPr>
          <w:rFonts w:ascii="宋体" w:eastAsia="宋体" w:hAnsi="宋体"/>
          <w:color w:val="000000"/>
          <w:sz w:val="24"/>
          <w:szCs w:val="24"/>
        </w:rPr>
        <w:t>溶于甲苯、乙酸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>乙</w:t>
      </w:r>
      <w:r>
        <w:rPr>
          <w:rFonts w:ascii="宋体" w:eastAsia="宋体" w:hAnsi="宋体"/>
          <w:color w:val="000000"/>
          <w:sz w:val="24"/>
          <w:szCs w:val="24"/>
        </w:rPr>
        <w:t>酯、丙酮、乙醇、甲醇等溶剂，在水中溶解度极低。</w:t>
      </w:r>
    </w:p>
    <w:p w14:paraId="2594FE2F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消螨酚</w:t>
      </w:r>
    </w:p>
    <w:p w14:paraId="5FE80B4B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98FA1C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抗螨唑</w:t>
      </w:r>
    </w:p>
    <w:p w14:paraId="64061B41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98FA1C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苯螨特</w:t>
      </w:r>
    </w:p>
    <w:p w14:paraId="595072BD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灭鼠剂实体标注样例：</w:t>
      </w:r>
    </w:p>
    <w:p w14:paraId="7E4EAC99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毒鼠磷</w:t>
      </w:r>
    </w:p>
    <w:p w14:paraId="2B407806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鼠甘伏</w:t>
      </w:r>
    </w:p>
    <w:p w14:paraId="63493D31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杀鼠灵</w:t>
      </w:r>
    </w:p>
    <w:p w14:paraId="0BBD77CA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敌鼠灵</w:t>
      </w:r>
    </w:p>
    <w:p w14:paraId="7EA944F0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鼠得克</w:t>
      </w:r>
    </w:p>
    <w:p w14:paraId="3EC6B31C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灭鼠特</w:t>
      </w:r>
    </w:p>
    <w:p w14:paraId="67D1FFD4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鼠立死</w:t>
      </w:r>
    </w:p>
    <w:p w14:paraId="7E504CDE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lastRenderedPageBreak/>
        <w:t>杀菌剂实体标注样例：</w:t>
      </w:r>
    </w:p>
    <w:p w14:paraId="69A1CD38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波尔多液</w:t>
      </w:r>
    </w:p>
    <w:p w14:paraId="7F4ABED2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络氨铜</w:t>
      </w:r>
    </w:p>
    <w:p w14:paraId="71878A8D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bookmarkStart w:id="39" w:name="_Hlk86948744"/>
      <w:r>
        <w:rPr>
          <w:rFonts w:ascii="宋体" w:eastAsia="宋体" w:hAnsi="宋体"/>
          <w:color w:val="98FA1C"/>
          <w:sz w:val="24"/>
          <w:szCs w:val="24"/>
        </w:rPr>
        <w:t>松脂酸铜</w:t>
      </w:r>
      <w:r>
        <w:rPr>
          <w:rFonts w:ascii="宋体" w:eastAsia="宋体" w:hAnsi="宋体"/>
          <w:color w:val="000000"/>
          <w:sz w:val="24"/>
          <w:szCs w:val="24"/>
        </w:rPr>
        <w:t>通过释放铜离子，直杀病原菌，并在作物表面形成保护膜，阻断病菌在侵染，杀菌更加彻底。</w:t>
      </w:r>
    </w:p>
    <w:bookmarkEnd w:id="39"/>
    <w:p w14:paraId="77DB449F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乙酸苯汞</w:t>
      </w:r>
    </w:p>
    <w:p w14:paraId="31E47C47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福美胂</w:t>
      </w:r>
    </w:p>
    <w:p w14:paraId="258074A7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灰霉特</w:t>
      </w:r>
      <w:r>
        <w:rPr>
          <w:rFonts w:ascii="宋体" w:eastAsia="宋体" w:hAnsi="宋体"/>
          <w:color w:val="000000"/>
          <w:sz w:val="24"/>
          <w:szCs w:val="24"/>
        </w:rPr>
        <w:t>，具有很好的内吸作用，对标靶病害舞抗药性，持效期长等特点，对作物病害有治疗和预防双重功效。</w:t>
      </w:r>
    </w:p>
    <w:p w14:paraId="4C0801BC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灭菌磷</w:t>
      </w:r>
    </w:p>
    <w:p w14:paraId="6A3765AE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威菌磷</w:t>
      </w:r>
    </w:p>
    <w:p w14:paraId="6A44C2FD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灭菌丹</w:t>
      </w:r>
    </w:p>
    <w:p w14:paraId="6AF94AA2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除草剂实体标注样例：</w:t>
      </w:r>
    </w:p>
    <w:p w14:paraId="78B12A2D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bookmarkStart w:id="40" w:name="_Hlk86948751"/>
      <w:r>
        <w:rPr>
          <w:rFonts w:ascii="宋体" w:eastAsia="宋体" w:hAnsi="宋体"/>
          <w:color w:val="98FA1C"/>
          <w:sz w:val="24"/>
          <w:szCs w:val="24"/>
        </w:rPr>
        <w:t>冲锋号</w:t>
      </w:r>
      <w:r>
        <w:rPr>
          <w:rFonts w:ascii="宋体" w:eastAsia="宋体" w:hAnsi="宋体"/>
          <w:color w:val="000000"/>
          <w:sz w:val="24"/>
          <w:szCs w:val="24"/>
        </w:rPr>
        <w:t>一亩地用</w:t>
      </w:r>
      <w:r>
        <w:rPr>
          <w:rFonts w:ascii="宋体" w:eastAsia="宋体" w:hAnsi="宋体"/>
          <w:color w:val="000000"/>
          <w:sz w:val="24"/>
          <w:szCs w:val="24"/>
        </w:rPr>
        <w:t>100-120ml</w:t>
      </w:r>
      <w:r>
        <w:rPr>
          <w:rFonts w:ascii="宋体" w:eastAsia="宋体" w:hAnsi="宋体"/>
          <w:color w:val="000000"/>
          <w:sz w:val="24"/>
          <w:szCs w:val="24"/>
        </w:rPr>
        <w:t>。在杂草草龄大，天气干旱情况下，适当增加用药、用水量，确保除草效果。</w:t>
      </w:r>
    </w:p>
    <w:bookmarkEnd w:id="40"/>
    <w:p w14:paraId="3FABEDF8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解草烯</w:t>
      </w:r>
    </w:p>
    <w:p w14:paraId="41D5130B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解草啶</w:t>
      </w:r>
    </w:p>
    <w:p w14:paraId="26485F92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解草胺</w:t>
      </w:r>
    </w:p>
    <w:p w14:paraId="41871DF5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百草枯</w:t>
      </w:r>
      <w:r>
        <w:rPr>
          <w:rFonts w:ascii="宋体" w:eastAsia="宋体" w:hAnsi="宋体"/>
          <w:color w:val="000000"/>
          <w:sz w:val="24"/>
          <w:szCs w:val="24"/>
        </w:rPr>
        <w:t>为速效触杀型灭生性季胺盐类除草剂。有效成分对叶绿体层膜破坏力极强，使光合作用和叶绿素合成很快中止。</w:t>
      </w:r>
    </w:p>
    <w:p w14:paraId="77952980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解草恶唑</w:t>
      </w:r>
    </w:p>
    <w:p w14:paraId="30660A1D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解草腈</w:t>
      </w:r>
    </w:p>
    <w:p w14:paraId="559EC2B1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解草烷</w:t>
      </w:r>
    </w:p>
    <w:p w14:paraId="469FD711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增效剂实体标注样例：</w:t>
      </w:r>
    </w:p>
    <w:p w14:paraId="7D0A8E0D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增效特</w:t>
      </w:r>
    </w:p>
    <w:p w14:paraId="18F871A0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增效磷</w:t>
      </w:r>
    </w:p>
    <w:p w14:paraId="0E2BC5FE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八氟二丙醚</w:t>
      </w:r>
    </w:p>
    <w:p w14:paraId="405763F6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增效醚</w:t>
      </w:r>
    </w:p>
    <w:p w14:paraId="73A2A12A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增效酯</w:t>
      </w:r>
    </w:p>
    <w:p w14:paraId="410DCF6E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增效环</w:t>
      </w:r>
    </w:p>
    <w:p w14:paraId="49DB7C83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lastRenderedPageBreak/>
        <w:t>植物生长调节剂实体标注样例：</w:t>
      </w:r>
    </w:p>
    <w:p w14:paraId="0444875C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赤霉酸</w:t>
      </w:r>
    </w:p>
    <w:p w14:paraId="540978C3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乙烯利</w:t>
      </w:r>
    </w:p>
    <w:p w14:paraId="0A6AAE5B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吲哚乙酸</w:t>
      </w:r>
    </w:p>
    <w:p w14:paraId="39AF808C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微软雅黑" w:eastAsia="微软雅黑" w:hAnsi="微软雅黑"/>
          <w:color w:val="000000"/>
          <w:szCs w:val="21"/>
        </w:rPr>
      </w:pPr>
      <w:bookmarkStart w:id="41" w:name="_Hlk86948758"/>
      <w:r>
        <w:rPr>
          <w:rFonts w:ascii="宋体" w:eastAsia="宋体" w:hAnsi="宋体"/>
          <w:color w:val="98FA1C"/>
          <w:sz w:val="24"/>
          <w:szCs w:val="24"/>
        </w:rPr>
        <w:t>天地丰</w:t>
      </w:r>
      <w:r>
        <w:rPr>
          <w:rFonts w:ascii="宋体" w:eastAsia="宋体" w:hAnsi="宋体"/>
          <w:color w:val="000000"/>
          <w:sz w:val="24"/>
          <w:szCs w:val="24"/>
        </w:rPr>
        <w:t>,</w:t>
      </w:r>
      <w:r>
        <w:rPr>
          <w:rFonts w:ascii="宋体" w:eastAsia="宋体" w:hAnsi="宋体"/>
          <w:color w:val="000000"/>
          <w:sz w:val="24"/>
          <w:szCs w:val="24"/>
        </w:rPr>
        <w:t>可以提高作物的抗逆性，喷施后可预防作物重大病害的发生和流行，可以抗霜冻、抗干旱、抗农药药害对作物的危害。</w:t>
      </w:r>
      <w:r>
        <w:rPr>
          <w:rFonts w:ascii="宋体" w:eastAsia="宋体" w:hAnsi="宋体"/>
          <w:color w:val="000000"/>
          <w:sz w:val="18"/>
          <w:szCs w:val="18"/>
          <w:shd w:val="clear" w:color="auto" w:fill="FFFFFF"/>
        </w:rPr>
        <w:t> </w:t>
      </w:r>
    </w:p>
    <w:bookmarkEnd w:id="41"/>
    <w:p w14:paraId="1CE34A23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茵多酸</w:t>
      </w:r>
    </w:p>
    <w:p w14:paraId="569FDAEF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三丁氯苄膦</w:t>
      </w:r>
    </w:p>
    <w:p w14:paraId="4D9EE1D5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芸苔素</w:t>
      </w:r>
      <w:r>
        <w:rPr>
          <w:rFonts w:ascii="宋体" w:eastAsia="宋体" w:hAnsi="宋体"/>
          <w:color w:val="000000"/>
          <w:sz w:val="24"/>
          <w:szCs w:val="24"/>
        </w:rPr>
        <w:t>，补充各种营养元素，打破元素间的拮抗作用，及时供给根部不能满足的稀有特需元素。</w:t>
      </w:r>
    </w:p>
    <w:p w14:paraId="634A8E81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多效唑</w:t>
      </w:r>
    </w:p>
    <w:p w14:paraId="3E49DACE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属性部分</w:t>
      </w:r>
    </w:p>
    <w:p w14:paraId="325BF8EA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使用方法（动态属性）、农药成分、农药浓度（动态属性）：</w:t>
      </w:r>
    </w:p>
    <w:p w14:paraId="0D68E7F3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敌敌畏可以防治菜青虫</w:t>
      </w:r>
      <w:r>
        <w:rPr>
          <w:rFonts w:ascii="宋体" w:eastAsia="宋体" w:hAnsi="宋体"/>
          <w:color w:val="0000FF"/>
          <w:sz w:val="24"/>
          <w:szCs w:val="24"/>
        </w:rPr>
        <w:t>，</w:t>
      </w:r>
      <w:r>
        <w:rPr>
          <w:rFonts w:ascii="宋体" w:eastAsia="宋体" w:hAnsi="宋体"/>
          <w:color w:val="C9AF24"/>
          <w:sz w:val="24"/>
          <w:szCs w:val="24"/>
        </w:rPr>
        <w:t>兑水使用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(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使用方法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)</w:t>
      </w:r>
      <w:r>
        <w:rPr>
          <w:rFonts w:ascii="宋体" w:eastAsia="宋体" w:hAnsi="宋体"/>
          <w:color w:val="000000"/>
          <w:sz w:val="24"/>
          <w:szCs w:val="24"/>
        </w:rPr>
        <w:t>，对消灭菜青虫来说，用</w:t>
      </w:r>
      <w:r>
        <w:rPr>
          <w:rFonts w:ascii="宋体" w:eastAsia="宋体" w:hAnsi="宋体"/>
          <w:color w:val="C9AF24"/>
          <w:sz w:val="24"/>
          <w:szCs w:val="24"/>
        </w:rPr>
        <w:t>80%</w:t>
      </w:r>
      <w:r>
        <w:rPr>
          <w:rFonts w:ascii="宋体" w:eastAsia="宋体" w:hAnsi="宋体"/>
          <w:color w:val="C9AF24"/>
          <w:sz w:val="24"/>
          <w:szCs w:val="24"/>
        </w:rPr>
        <w:t>乳油</w:t>
      </w:r>
      <w:r>
        <w:rPr>
          <w:rFonts w:ascii="宋体" w:eastAsia="宋体" w:hAnsi="宋体"/>
          <w:color w:val="C9AF24"/>
          <w:sz w:val="24"/>
          <w:szCs w:val="24"/>
        </w:rPr>
        <w:t>1500-2000</w:t>
      </w:r>
      <w:r>
        <w:rPr>
          <w:rFonts w:ascii="宋体" w:eastAsia="宋体" w:hAnsi="宋体"/>
          <w:color w:val="C9AF24"/>
          <w:sz w:val="24"/>
          <w:szCs w:val="24"/>
        </w:rPr>
        <w:t>倍液喷雾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（使用方法）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p w14:paraId="0C971EEF" w14:textId="77777777" w:rsidR="008D604C" w:rsidRDefault="00C05DF4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>注：</w:t>
      </w:r>
      <w:r>
        <w:rPr>
          <w:rFonts w:ascii="宋体" w:eastAsia="宋体" w:hAnsi="宋体"/>
          <w:color w:val="000000"/>
          <w:sz w:val="24"/>
          <w:szCs w:val="24"/>
        </w:rPr>
        <w:t>乳油不是农药，乳油前边的</w:t>
      </w:r>
      <w:r>
        <w:rPr>
          <w:rFonts w:ascii="宋体" w:eastAsia="宋体" w:hAnsi="宋体"/>
          <w:color w:val="000000"/>
          <w:sz w:val="24"/>
          <w:szCs w:val="24"/>
        </w:rPr>
        <w:t>80%</w:t>
      </w:r>
      <w:r>
        <w:rPr>
          <w:rFonts w:ascii="宋体" w:eastAsia="宋体" w:hAnsi="宋体"/>
          <w:color w:val="000000"/>
          <w:sz w:val="24"/>
          <w:szCs w:val="24"/>
        </w:rPr>
        <w:t>不标注为农药浓度。</w:t>
      </w:r>
    </w:p>
    <w:p w14:paraId="1C8A7F82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bookmarkStart w:id="42" w:name="_Hlk86949866"/>
      <w:r>
        <w:rPr>
          <w:rFonts w:ascii="宋体" w:eastAsia="宋体" w:hAnsi="宋体"/>
          <w:color w:val="000000"/>
          <w:sz w:val="24"/>
          <w:szCs w:val="24"/>
        </w:rPr>
        <w:t>敌敌畏的主要化学成分是</w:t>
      </w:r>
      <w:r>
        <w:rPr>
          <w:rFonts w:ascii="宋体" w:eastAsia="宋体" w:hAnsi="宋体"/>
          <w:color w:val="C9AF24"/>
          <w:sz w:val="24"/>
          <w:szCs w:val="24"/>
        </w:rPr>
        <w:t>乳油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（农药成分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)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塑料缓释剂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（农药成分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)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p w14:paraId="084A590D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5</w:t>
      </w:r>
      <w:r>
        <w:rPr>
          <w:rFonts w:ascii="宋体" w:eastAsia="宋体" w:hAnsi="宋体"/>
          <w:color w:val="000000"/>
          <w:sz w:val="24"/>
          <w:szCs w:val="24"/>
        </w:rPr>
        <w:t>月下旬至</w:t>
      </w:r>
      <w:r>
        <w:rPr>
          <w:rFonts w:ascii="宋体" w:eastAsia="宋体" w:hAnsi="宋体"/>
          <w:color w:val="000000"/>
          <w:sz w:val="24"/>
          <w:szCs w:val="24"/>
        </w:rPr>
        <w:t>6</w:t>
      </w:r>
      <w:r>
        <w:rPr>
          <w:rFonts w:ascii="宋体" w:eastAsia="宋体" w:hAnsi="宋体"/>
          <w:color w:val="000000"/>
          <w:sz w:val="24"/>
          <w:szCs w:val="24"/>
        </w:rPr>
        <w:t>月中旬，防治麻天牛。可喷洒</w:t>
      </w:r>
      <w:r>
        <w:rPr>
          <w:rFonts w:ascii="宋体" w:eastAsia="宋体" w:hAnsi="宋体"/>
          <w:color w:val="C9AF24"/>
          <w:sz w:val="24"/>
          <w:szCs w:val="24"/>
        </w:rPr>
        <w:t>40%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（农药浓度）</w:t>
      </w:r>
      <w:r>
        <w:rPr>
          <w:rFonts w:ascii="宋体" w:eastAsia="宋体" w:hAnsi="宋体"/>
          <w:color w:val="000000"/>
          <w:sz w:val="24"/>
          <w:szCs w:val="24"/>
        </w:rPr>
        <w:t>乐果乳剂</w:t>
      </w:r>
      <w:r>
        <w:rPr>
          <w:rFonts w:ascii="宋体" w:eastAsia="宋体" w:hAnsi="宋体"/>
          <w:color w:val="C9AF24"/>
          <w:sz w:val="24"/>
          <w:szCs w:val="24"/>
        </w:rPr>
        <w:t>加水</w:t>
      </w:r>
      <w:r>
        <w:rPr>
          <w:rFonts w:ascii="宋体" w:eastAsia="宋体" w:hAnsi="宋体"/>
          <w:color w:val="C9AF24"/>
          <w:sz w:val="24"/>
          <w:szCs w:val="24"/>
        </w:rPr>
        <w:t>2000</w:t>
      </w:r>
      <w:r>
        <w:rPr>
          <w:rFonts w:ascii="宋体" w:eastAsia="宋体" w:hAnsi="宋体"/>
          <w:color w:val="C9AF24"/>
          <w:sz w:val="24"/>
          <w:szCs w:val="24"/>
        </w:rPr>
        <w:t>倍液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（使用方法）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p w14:paraId="2746EB64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可用</w:t>
      </w:r>
      <w:r>
        <w:rPr>
          <w:rFonts w:ascii="宋体" w:eastAsia="宋体" w:hAnsi="宋体"/>
          <w:color w:val="C9AF24"/>
          <w:sz w:val="24"/>
          <w:szCs w:val="24"/>
        </w:rPr>
        <w:t>50%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（农药浓度）</w:t>
      </w:r>
      <w:r>
        <w:rPr>
          <w:rFonts w:ascii="宋体" w:eastAsia="宋体" w:hAnsi="宋体"/>
          <w:color w:val="000000"/>
          <w:sz w:val="24"/>
          <w:szCs w:val="24"/>
        </w:rPr>
        <w:t>的托布津可湿性粉剂</w:t>
      </w:r>
      <w:r>
        <w:rPr>
          <w:rFonts w:ascii="宋体" w:eastAsia="宋体" w:hAnsi="宋体"/>
          <w:color w:val="C9AF24"/>
          <w:sz w:val="24"/>
          <w:szCs w:val="24"/>
        </w:rPr>
        <w:t>800-1000</w:t>
      </w:r>
      <w:r>
        <w:rPr>
          <w:rFonts w:ascii="宋体" w:eastAsia="宋体" w:hAnsi="宋体"/>
          <w:color w:val="C9AF24"/>
          <w:sz w:val="24"/>
          <w:szCs w:val="24"/>
        </w:rPr>
        <w:t>倍液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（使用方法）</w:t>
      </w:r>
      <w:r>
        <w:rPr>
          <w:rFonts w:ascii="宋体" w:eastAsia="宋体" w:hAnsi="宋体"/>
          <w:color w:val="000000"/>
          <w:sz w:val="24"/>
          <w:szCs w:val="24"/>
        </w:rPr>
        <w:t>来进行防治叶枯病。</w:t>
      </w:r>
    </w:p>
    <w:p w14:paraId="66C1207C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苗期应加强蚜虫的防治，可选用</w:t>
      </w:r>
      <w:r>
        <w:rPr>
          <w:rFonts w:ascii="宋体" w:eastAsia="宋体" w:hAnsi="宋体"/>
          <w:color w:val="C9AF24"/>
          <w:sz w:val="24"/>
          <w:szCs w:val="24"/>
        </w:rPr>
        <w:t>90%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（农药浓度）</w:t>
      </w:r>
      <w:r>
        <w:rPr>
          <w:rFonts w:ascii="宋体" w:eastAsia="宋体" w:hAnsi="宋体"/>
          <w:color w:val="000000"/>
          <w:sz w:val="24"/>
          <w:szCs w:val="24"/>
        </w:rPr>
        <w:t>敌百虫可湿性粉剂</w:t>
      </w:r>
      <w:r>
        <w:rPr>
          <w:rFonts w:ascii="宋体" w:eastAsia="宋体" w:hAnsi="宋体"/>
          <w:color w:val="C9AF24"/>
          <w:sz w:val="24"/>
          <w:szCs w:val="24"/>
        </w:rPr>
        <w:t>2000</w:t>
      </w:r>
      <w:r>
        <w:rPr>
          <w:rFonts w:ascii="宋体" w:eastAsia="宋体" w:hAnsi="宋体"/>
          <w:color w:val="C9AF24"/>
          <w:sz w:val="24"/>
          <w:szCs w:val="24"/>
        </w:rPr>
        <w:t>倍液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（使用方法）</w:t>
      </w:r>
      <w:r>
        <w:rPr>
          <w:rFonts w:ascii="宋体" w:eastAsia="宋体" w:hAnsi="宋体"/>
          <w:color w:val="000000"/>
          <w:sz w:val="24"/>
          <w:szCs w:val="24"/>
        </w:rPr>
        <w:t>进行喷雾防治</w:t>
      </w:r>
      <w:bookmarkEnd w:id="42"/>
      <w:r>
        <w:rPr>
          <w:rFonts w:ascii="宋体" w:eastAsia="宋体" w:hAnsi="宋体"/>
          <w:color w:val="000000"/>
          <w:sz w:val="24"/>
          <w:szCs w:val="24"/>
        </w:rPr>
        <w:t>。</w:t>
      </w:r>
    </w:p>
    <w:p w14:paraId="1A0827FD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农药用量（动态属性）：</w:t>
      </w:r>
    </w:p>
    <w:p w14:paraId="45F2E0D0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bookmarkStart w:id="43" w:name="_Hlk86949983"/>
      <w:r>
        <w:rPr>
          <w:rFonts w:ascii="宋体" w:eastAsia="宋体" w:hAnsi="宋体"/>
          <w:color w:val="C9AF24"/>
          <w:sz w:val="24"/>
          <w:szCs w:val="24"/>
        </w:rPr>
        <w:t>20%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（农药浓度）</w:t>
      </w:r>
      <w:r>
        <w:rPr>
          <w:rFonts w:ascii="宋体" w:eastAsia="宋体" w:hAnsi="宋体"/>
          <w:color w:val="000000"/>
          <w:sz w:val="24"/>
          <w:szCs w:val="24"/>
        </w:rPr>
        <w:t>联苯菊酯水乳剂</w:t>
      </w:r>
      <w:r>
        <w:rPr>
          <w:rFonts w:ascii="宋体" w:eastAsia="宋体" w:hAnsi="宋体"/>
          <w:color w:val="000000"/>
          <w:sz w:val="24"/>
          <w:szCs w:val="24"/>
        </w:rPr>
        <w:t>:</w:t>
      </w:r>
      <w:r>
        <w:rPr>
          <w:rFonts w:ascii="宋体" w:eastAsia="宋体" w:hAnsi="宋体"/>
          <w:color w:val="000000"/>
          <w:sz w:val="24"/>
          <w:szCs w:val="24"/>
        </w:rPr>
        <w:t>高含量联苯菊酯。水乳剂剂型。安全，环保。登记在茶叶小绿叶蝉。</w:t>
      </w:r>
      <w:r>
        <w:rPr>
          <w:rFonts w:ascii="宋体" w:eastAsia="宋体" w:hAnsi="宋体"/>
          <w:color w:val="C9AF24"/>
          <w:sz w:val="24"/>
          <w:szCs w:val="24"/>
        </w:rPr>
        <w:t>每亩使用剂量</w:t>
      </w:r>
      <w:r>
        <w:rPr>
          <w:rFonts w:ascii="宋体" w:eastAsia="宋体" w:hAnsi="宋体"/>
          <w:color w:val="C9AF24"/>
          <w:sz w:val="24"/>
          <w:szCs w:val="24"/>
        </w:rPr>
        <w:t>12-15</w:t>
      </w:r>
      <w:r>
        <w:rPr>
          <w:rFonts w:ascii="宋体" w:eastAsia="宋体" w:hAnsi="宋体"/>
          <w:color w:val="C9AF24"/>
          <w:sz w:val="24"/>
          <w:szCs w:val="24"/>
        </w:rPr>
        <w:t>克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（农药用量）</w:t>
      </w:r>
    </w:p>
    <w:bookmarkEnd w:id="43"/>
    <w:p w14:paraId="11A7657B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24"/>
          <w:szCs w:val="24"/>
        </w:rPr>
        <w:t>农达除草剂可以防止几乎所有一年生、越年生、多年生宿根性杂草和各种灌木。推荐剂量为：一年生和越年生杂草用</w:t>
      </w:r>
      <w:r>
        <w:rPr>
          <w:rFonts w:ascii="宋体" w:eastAsia="宋体" w:hAnsi="宋体"/>
          <w:color w:val="C9AF24"/>
          <w:sz w:val="24"/>
          <w:szCs w:val="24"/>
        </w:rPr>
        <w:t>0</w:t>
      </w:r>
      <w:r>
        <w:rPr>
          <w:rFonts w:ascii="宋体" w:eastAsia="宋体" w:hAnsi="宋体"/>
          <w:color w:val="C9AF24"/>
          <w:sz w:val="24"/>
          <w:szCs w:val="24"/>
        </w:rPr>
        <w:t>．</w:t>
      </w:r>
      <w:r>
        <w:rPr>
          <w:rFonts w:ascii="宋体" w:eastAsia="宋体" w:hAnsi="宋体"/>
          <w:color w:val="C9AF24"/>
          <w:sz w:val="24"/>
          <w:szCs w:val="24"/>
        </w:rPr>
        <w:t>5—1</w:t>
      </w:r>
      <w:r>
        <w:rPr>
          <w:rFonts w:ascii="宋体" w:eastAsia="宋体" w:hAnsi="宋体"/>
          <w:color w:val="C9AF24"/>
          <w:sz w:val="24"/>
          <w:szCs w:val="24"/>
        </w:rPr>
        <w:t>％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（农药浓度）</w:t>
      </w:r>
      <w:r>
        <w:rPr>
          <w:rFonts w:ascii="宋体" w:eastAsia="宋体" w:hAnsi="宋体"/>
          <w:color w:val="000000"/>
          <w:sz w:val="24"/>
          <w:szCs w:val="24"/>
        </w:rPr>
        <w:t>的浓度，</w:t>
      </w:r>
      <w:r>
        <w:rPr>
          <w:rFonts w:ascii="宋体" w:eastAsia="宋体" w:hAnsi="宋体"/>
          <w:color w:val="C9AF24"/>
          <w:sz w:val="24"/>
          <w:szCs w:val="24"/>
        </w:rPr>
        <w:t>每亩</w:t>
      </w:r>
      <w:r>
        <w:rPr>
          <w:rFonts w:ascii="宋体" w:eastAsia="宋体" w:hAnsi="宋体"/>
          <w:color w:val="C9AF24"/>
          <w:sz w:val="24"/>
          <w:szCs w:val="24"/>
        </w:rPr>
        <w:t>150—200</w:t>
      </w:r>
      <w:r>
        <w:rPr>
          <w:rFonts w:ascii="宋体" w:eastAsia="宋体" w:hAnsi="宋体"/>
          <w:color w:val="C9AF24"/>
          <w:sz w:val="24"/>
          <w:szCs w:val="24"/>
        </w:rPr>
        <w:t>毫升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（农药用量）</w:t>
      </w:r>
      <w:r>
        <w:rPr>
          <w:rFonts w:ascii="宋体" w:eastAsia="宋体" w:hAnsi="宋体"/>
          <w:color w:val="000000"/>
          <w:sz w:val="24"/>
          <w:szCs w:val="24"/>
        </w:rPr>
        <w:t>；多年生宿根性杂草用</w:t>
      </w:r>
      <w:r>
        <w:rPr>
          <w:rFonts w:ascii="宋体" w:eastAsia="宋体" w:hAnsi="宋体"/>
          <w:color w:val="C9AF24"/>
          <w:sz w:val="24"/>
          <w:szCs w:val="24"/>
        </w:rPr>
        <w:t>1</w:t>
      </w:r>
      <w:r>
        <w:rPr>
          <w:rFonts w:ascii="宋体" w:eastAsia="宋体" w:hAnsi="宋体"/>
          <w:color w:val="C9AF24"/>
          <w:sz w:val="24"/>
          <w:szCs w:val="24"/>
        </w:rPr>
        <w:t>％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（农药浓度）</w:t>
      </w:r>
      <w:r>
        <w:rPr>
          <w:rFonts w:ascii="宋体" w:eastAsia="宋体" w:hAnsi="宋体"/>
          <w:color w:val="000000"/>
          <w:sz w:val="24"/>
          <w:szCs w:val="24"/>
        </w:rPr>
        <w:t>浓度，</w:t>
      </w:r>
      <w:r>
        <w:rPr>
          <w:rFonts w:ascii="宋体" w:eastAsia="宋体" w:hAnsi="宋体"/>
          <w:color w:val="C9AF24"/>
          <w:sz w:val="24"/>
          <w:szCs w:val="24"/>
        </w:rPr>
        <w:t>每亩</w:t>
      </w:r>
      <w:r>
        <w:rPr>
          <w:rFonts w:ascii="宋体" w:eastAsia="宋体" w:hAnsi="宋体"/>
          <w:color w:val="C9AF24"/>
          <w:sz w:val="24"/>
          <w:szCs w:val="24"/>
        </w:rPr>
        <w:t>300</w:t>
      </w:r>
      <w:r>
        <w:rPr>
          <w:rFonts w:ascii="宋体" w:eastAsia="宋体" w:hAnsi="宋体"/>
          <w:color w:val="C9AF24"/>
          <w:sz w:val="24"/>
          <w:szCs w:val="24"/>
        </w:rPr>
        <w:t>一</w:t>
      </w:r>
      <w:r>
        <w:rPr>
          <w:rFonts w:ascii="宋体" w:eastAsia="宋体" w:hAnsi="宋体"/>
          <w:color w:val="C9AF24"/>
          <w:sz w:val="24"/>
          <w:szCs w:val="24"/>
        </w:rPr>
        <w:t>400</w:t>
      </w:r>
      <w:r>
        <w:rPr>
          <w:rFonts w:ascii="宋体" w:eastAsia="宋体" w:hAnsi="宋体"/>
          <w:color w:val="C9AF24"/>
          <w:sz w:val="24"/>
          <w:szCs w:val="24"/>
        </w:rPr>
        <w:t>毫升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（农药用量）</w:t>
      </w:r>
      <w:r>
        <w:rPr>
          <w:rFonts w:ascii="宋体" w:eastAsia="宋体" w:hAnsi="宋体"/>
          <w:color w:val="000000"/>
          <w:sz w:val="24"/>
          <w:szCs w:val="24"/>
        </w:rPr>
        <w:t>；林区除草灭灌用</w:t>
      </w:r>
      <w:r>
        <w:rPr>
          <w:rFonts w:ascii="宋体" w:eastAsia="宋体" w:hAnsi="宋体"/>
          <w:color w:val="C9AF24"/>
          <w:sz w:val="24"/>
          <w:szCs w:val="24"/>
        </w:rPr>
        <w:t>2</w:t>
      </w:r>
      <w:r>
        <w:rPr>
          <w:rFonts w:ascii="宋体" w:eastAsia="宋体" w:hAnsi="宋体"/>
          <w:color w:val="C9AF24"/>
          <w:sz w:val="24"/>
          <w:szCs w:val="24"/>
        </w:rPr>
        <w:t>％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（农药浓度）</w:t>
      </w:r>
      <w:r>
        <w:rPr>
          <w:rFonts w:ascii="宋体" w:eastAsia="宋体" w:hAnsi="宋体"/>
          <w:color w:val="000000"/>
          <w:sz w:val="24"/>
          <w:szCs w:val="24"/>
        </w:rPr>
        <w:t>的浓度，</w:t>
      </w:r>
      <w:r>
        <w:rPr>
          <w:rFonts w:ascii="宋体" w:eastAsia="宋体" w:hAnsi="宋体"/>
          <w:color w:val="C9AF24"/>
          <w:sz w:val="24"/>
          <w:szCs w:val="24"/>
        </w:rPr>
        <w:t>每亩</w:t>
      </w:r>
      <w:r>
        <w:rPr>
          <w:rFonts w:ascii="宋体" w:eastAsia="宋体" w:hAnsi="宋体"/>
          <w:color w:val="C9AF24"/>
          <w:sz w:val="24"/>
          <w:szCs w:val="24"/>
        </w:rPr>
        <w:t>400—800</w:t>
      </w:r>
      <w:r>
        <w:rPr>
          <w:rFonts w:ascii="宋体" w:eastAsia="宋体" w:hAnsi="宋体"/>
          <w:color w:val="C9AF24"/>
          <w:sz w:val="24"/>
          <w:szCs w:val="24"/>
        </w:rPr>
        <w:t>毫升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（农药用量）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p w14:paraId="5DECD1F5" w14:textId="77777777" w:rsidR="008D604C" w:rsidRDefault="008D604C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</w:p>
    <w:p w14:paraId="613F9FA2" w14:textId="77777777" w:rsidR="008D604C" w:rsidRDefault="00C05DF4">
      <w:pPr>
        <w:pStyle w:val="3"/>
        <w:snapToGrid w:val="0"/>
        <w:rPr>
          <w:rFonts w:ascii="宋体" w:eastAsia="宋体" w:hAnsi="宋体"/>
        </w:rPr>
      </w:pPr>
      <w:bookmarkStart w:id="44" w:name="_Toc5379"/>
      <w:bookmarkStart w:id="45" w:name="_Toc28946"/>
      <w:r>
        <w:rPr>
          <w:rFonts w:ascii="宋体" w:eastAsia="宋体" w:hAnsi="宋体"/>
        </w:rPr>
        <w:t xml:space="preserve">2.3 </w:t>
      </w:r>
      <w:r>
        <w:rPr>
          <w:rFonts w:ascii="宋体" w:eastAsia="宋体" w:hAnsi="宋体"/>
        </w:rPr>
        <w:t>肥料</w:t>
      </w:r>
      <w:bookmarkEnd w:id="44"/>
      <w:bookmarkEnd w:id="45"/>
    </w:p>
    <w:p w14:paraId="60DBFED0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46" w:name="_Toc11975"/>
      <w:bookmarkStart w:id="47" w:name="_Toc14358"/>
      <w:r>
        <w:rPr>
          <w:rFonts w:ascii="宋体" w:eastAsia="宋体" w:hAnsi="宋体"/>
        </w:rPr>
        <w:t xml:space="preserve">2.3.1 </w:t>
      </w:r>
      <w:r>
        <w:rPr>
          <w:rFonts w:ascii="宋体" w:eastAsia="宋体" w:hAnsi="宋体"/>
        </w:rPr>
        <w:t>定义</w:t>
      </w:r>
      <w:bookmarkEnd w:id="46"/>
      <w:bookmarkEnd w:id="47"/>
    </w:p>
    <w:p w14:paraId="72CB6027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bookmarkStart w:id="48" w:name="_Hlk86950255"/>
      <w:r>
        <w:rPr>
          <w:rFonts w:ascii="宋体" w:eastAsia="宋体" w:hAnsi="宋体"/>
          <w:color w:val="000000"/>
          <w:sz w:val="24"/>
          <w:szCs w:val="24"/>
        </w:rPr>
        <w:t>肥料：能供给作物生长发育所需养分，改善土壤性状，提高作物产量和品质的物质。只含有一种可标明含量的营养元素的化肥称为单元肥料，如氮肥、磷肥、钾肥以及微量元素肥</w:t>
      </w:r>
      <w:r>
        <w:rPr>
          <w:rFonts w:ascii="宋体" w:eastAsia="宋体" w:hAnsi="宋体"/>
          <w:color w:val="000000"/>
          <w:sz w:val="24"/>
          <w:szCs w:val="24"/>
        </w:rPr>
        <w:t>料等。含有氮、磷、钾三种营养元素中的两种或三种且可标明其含量的化肥，称为复合肥料。因此，在本规范中，我们将肥料分为有机肥和化肥两大类，化肥根据所含元素不同，可细分为：氮肥、磷肥、钾肥、复合肥、微量元素肥五小类。</w:t>
      </w:r>
    </w:p>
    <w:p w14:paraId="7F34BC43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bookmarkStart w:id="49" w:name="_Hlk86950548"/>
      <w:bookmarkEnd w:id="48"/>
      <w:r>
        <w:rPr>
          <w:rFonts w:ascii="宋体" w:eastAsia="宋体" w:hAnsi="宋体"/>
          <w:color w:val="000000"/>
          <w:sz w:val="24"/>
          <w:szCs w:val="24"/>
        </w:rPr>
        <w:t>有机肥：主要来源于植物和（或）动物，施于土壤以提供植物营养为其主要功能的含碳物料。</w:t>
      </w:r>
    </w:p>
    <w:p w14:paraId="25275F89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化肥：是指用化学和（或）物理方法制成的含有一种或几种农作物生长需要的营养元素的肥料。</w:t>
      </w:r>
    </w:p>
    <w:p w14:paraId="7288D4B9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bookmarkStart w:id="50" w:name="_Hlk86950602"/>
      <w:bookmarkEnd w:id="49"/>
      <w:r>
        <w:rPr>
          <w:rFonts w:ascii="宋体" w:eastAsia="宋体" w:hAnsi="宋体"/>
          <w:color w:val="000000"/>
          <w:sz w:val="24"/>
          <w:szCs w:val="24"/>
        </w:rPr>
        <w:t>氮肥：是指以氮（</w:t>
      </w:r>
      <w:r>
        <w:rPr>
          <w:rFonts w:ascii="宋体" w:eastAsia="宋体" w:hAnsi="宋体"/>
          <w:color w:val="000000"/>
          <w:sz w:val="24"/>
          <w:szCs w:val="24"/>
        </w:rPr>
        <w:t>N</w:t>
      </w:r>
      <w:r>
        <w:rPr>
          <w:rFonts w:ascii="宋体" w:eastAsia="宋体" w:hAnsi="宋体"/>
          <w:color w:val="000000"/>
          <w:sz w:val="24"/>
          <w:szCs w:val="24"/>
        </w:rPr>
        <w:t>）为主要成分，施于土壤可提供植物氮素营养的单元肥料。</w:t>
      </w:r>
    </w:p>
    <w:p w14:paraId="0655A1C4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磷肥：是指以磷（</w:t>
      </w:r>
      <w:r>
        <w:rPr>
          <w:rFonts w:ascii="宋体" w:eastAsia="宋体" w:hAnsi="宋体"/>
          <w:color w:val="000000"/>
          <w:sz w:val="24"/>
          <w:szCs w:val="24"/>
        </w:rPr>
        <w:t>P</w:t>
      </w:r>
      <w:r>
        <w:rPr>
          <w:rFonts w:ascii="宋体" w:eastAsia="宋体" w:hAnsi="宋体"/>
          <w:color w:val="000000"/>
          <w:sz w:val="24"/>
          <w:szCs w:val="24"/>
        </w:rPr>
        <w:t>）为主要成分，施于土壤可提供植物磷素营养的单元肥料。</w:t>
      </w:r>
    </w:p>
    <w:p w14:paraId="1E2B86B1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钾肥：全称钾素肥料，是指以钾（</w:t>
      </w:r>
      <w:r>
        <w:rPr>
          <w:rFonts w:ascii="宋体" w:eastAsia="宋体" w:hAnsi="宋体"/>
          <w:color w:val="000000"/>
          <w:sz w:val="24"/>
          <w:szCs w:val="24"/>
        </w:rPr>
        <w:t>K</w:t>
      </w:r>
      <w:r>
        <w:rPr>
          <w:rFonts w:ascii="宋体" w:eastAsia="宋体" w:hAnsi="宋体"/>
          <w:color w:val="000000"/>
          <w:sz w:val="24"/>
          <w:szCs w:val="24"/>
        </w:rPr>
        <w:t>）为主要成分，施于土壤可提供植物磷素营养的单元肥料。</w:t>
      </w:r>
    </w:p>
    <w:p w14:paraId="06DAE768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复合肥：含有氮、磷、钾三种营养元素中的两种或三种且可标明其含量的化肥，称为复合肥料。</w:t>
      </w:r>
    </w:p>
    <w:p w14:paraId="16EC2F9D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微量元素肥：通常简称为微肥，是指含有微量营养元素的肥料，微量元素具体包括硼、锌、钼、铁、锰、铜等。</w:t>
      </w:r>
    </w:p>
    <w:bookmarkEnd w:id="50"/>
    <w:p w14:paraId="7DEB61AA" w14:textId="77777777" w:rsidR="008D604C" w:rsidRDefault="008D604C">
      <w:pPr>
        <w:snapToGrid w:val="0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</w:p>
    <w:p w14:paraId="4A0EA979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51" w:name="_Toc932"/>
      <w:bookmarkStart w:id="52" w:name="_Toc23890"/>
      <w:r>
        <w:rPr>
          <w:rFonts w:ascii="宋体" w:eastAsia="宋体" w:hAnsi="宋体"/>
        </w:rPr>
        <w:t xml:space="preserve">2.3.2 </w:t>
      </w:r>
      <w:r>
        <w:rPr>
          <w:rFonts w:ascii="宋体" w:eastAsia="宋体" w:hAnsi="宋体"/>
        </w:rPr>
        <w:t>肥料属性集</w:t>
      </w:r>
      <w:bookmarkEnd w:id="51"/>
      <w:bookmarkEnd w:id="52"/>
    </w:p>
    <w:p w14:paraId="2F886465" w14:textId="77777777" w:rsidR="008D604C" w:rsidRDefault="00C05DF4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使用方法、肥料用量</w:t>
      </w:r>
    </w:p>
    <w:p w14:paraId="1E803D93" w14:textId="77777777" w:rsidR="008D604C" w:rsidRDefault="00C05DF4">
      <w:pPr>
        <w:snapToGrid w:val="0"/>
        <w:spacing w:line="360" w:lineRule="auto"/>
        <w:ind w:firstLine="420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其中，静态属性有：使用方法、肥料用量。</w:t>
      </w:r>
    </w:p>
    <w:p w14:paraId="38C703CC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53" w:name="_Toc8003"/>
      <w:bookmarkStart w:id="54" w:name="_Toc1848"/>
      <w:r>
        <w:rPr>
          <w:rFonts w:ascii="宋体" w:eastAsia="宋体" w:hAnsi="宋体"/>
        </w:rPr>
        <w:lastRenderedPageBreak/>
        <w:t xml:space="preserve">2.3.3 </w:t>
      </w:r>
      <w:r>
        <w:rPr>
          <w:rFonts w:ascii="宋体" w:eastAsia="宋体" w:hAnsi="宋体"/>
        </w:rPr>
        <w:t>肥料实体与属性标注</w:t>
      </w:r>
      <w:bookmarkEnd w:id="53"/>
      <w:bookmarkEnd w:id="54"/>
    </w:p>
    <w:p w14:paraId="45E98951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标注原则：</w:t>
      </w:r>
    </w:p>
    <w:p w14:paraId="2B45CAF5" w14:textId="77777777" w:rsidR="008D604C" w:rsidRDefault="00C05DF4">
      <w:pPr>
        <w:numPr>
          <w:ilvl w:val="0"/>
          <w:numId w:val="1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实体不可以标注为一个句子，不可以包含标点符号；</w:t>
      </w:r>
    </w:p>
    <w:p w14:paraId="2F87ED60" w14:textId="77777777" w:rsidR="008D604C" w:rsidRDefault="00C05DF4">
      <w:pPr>
        <w:numPr>
          <w:ilvl w:val="0"/>
          <w:numId w:val="1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除使用方法属性以外的其他属性，不可以标注为一个句子，不可以包含标点符号；</w:t>
      </w:r>
    </w:p>
    <w:p w14:paraId="0CAA4396" w14:textId="77777777" w:rsidR="008D604C" w:rsidRDefault="00C05DF4">
      <w:pPr>
        <w:numPr>
          <w:ilvl w:val="0"/>
          <w:numId w:val="1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如果存在明确的相关实体和属性需标注，如果实体和属性的边界模糊或由多个间隔的词、字组成，可不标注。</w:t>
      </w:r>
    </w:p>
    <w:p w14:paraId="7AEF7E72" w14:textId="77777777" w:rsidR="008D604C" w:rsidRDefault="008D604C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</w:p>
    <w:p w14:paraId="50D2DB04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实体部分</w:t>
      </w:r>
    </w:p>
    <w:p w14:paraId="44290F2E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有机肥实体标注样例：</w:t>
      </w:r>
    </w:p>
    <w:p w14:paraId="763832AC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bookmarkStart w:id="55" w:name="_Hlk86950690"/>
      <w:bookmarkStart w:id="56" w:name="_Hlk86950695"/>
      <w:r>
        <w:rPr>
          <w:rFonts w:ascii="宋体" w:eastAsia="宋体" w:hAnsi="宋体"/>
          <w:color w:val="000000"/>
          <w:sz w:val="24"/>
          <w:szCs w:val="24"/>
        </w:rPr>
        <w:t>农业废弃物：比如</w:t>
      </w:r>
      <w:r>
        <w:rPr>
          <w:rFonts w:ascii="宋体" w:eastAsia="宋体" w:hAnsi="宋体"/>
          <w:color w:val="6CDEFF"/>
          <w:sz w:val="24"/>
          <w:szCs w:val="24"/>
        </w:rPr>
        <w:t>秸秆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6CDEFF"/>
          <w:sz w:val="24"/>
          <w:szCs w:val="24"/>
        </w:rPr>
        <w:t>豆粕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6CDEFF"/>
          <w:sz w:val="24"/>
          <w:szCs w:val="24"/>
        </w:rPr>
        <w:t>棉粕</w:t>
      </w:r>
      <w:r>
        <w:rPr>
          <w:rFonts w:ascii="宋体" w:eastAsia="宋体" w:hAnsi="宋体"/>
          <w:color w:val="000000"/>
          <w:sz w:val="24"/>
          <w:szCs w:val="24"/>
        </w:rPr>
        <w:t>等</w:t>
      </w:r>
    </w:p>
    <w:bookmarkEnd w:id="55"/>
    <w:p w14:paraId="64FCDDF4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畜禽粪便：比如</w:t>
      </w:r>
      <w:r>
        <w:rPr>
          <w:rFonts w:ascii="宋体" w:eastAsia="宋体" w:hAnsi="宋体"/>
          <w:color w:val="6CDEFF"/>
          <w:sz w:val="24"/>
          <w:szCs w:val="24"/>
        </w:rPr>
        <w:t>鸡粪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6CDEFF"/>
          <w:sz w:val="24"/>
          <w:szCs w:val="24"/>
        </w:rPr>
        <w:t>牛羊马粪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6CDEFF"/>
          <w:sz w:val="24"/>
          <w:szCs w:val="24"/>
        </w:rPr>
        <w:t>兔粪</w:t>
      </w:r>
    </w:p>
    <w:p w14:paraId="53DBC204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工业废弃物：比如</w:t>
      </w:r>
      <w:r>
        <w:rPr>
          <w:rFonts w:ascii="宋体" w:eastAsia="宋体" w:hAnsi="宋体"/>
          <w:color w:val="6CDEFF"/>
          <w:sz w:val="24"/>
          <w:szCs w:val="24"/>
        </w:rPr>
        <w:t>酒糟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6CDEFF"/>
          <w:sz w:val="24"/>
          <w:szCs w:val="24"/>
        </w:rPr>
        <w:t>醋糟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6CDEFF"/>
          <w:sz w:val="24"/>
          <w:szCs w:val="24"/>
        </w:rPr>
        <w:t>木薯渣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6CDEFF"/>
          <w:sz w:val="24"/>
          <w:szCs w:val="24"/>
        </w:rPr>
        <w:t>糖渣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6CDEFF"/>
          <w:sz w:val="24"/>
          <w:szCs w:val="24"/>
        </w:rPr>
        <w:t>糠醛渣</w:t>
      </w:r>
      <w:r>
        <w:rPr>
          <w:rFonts w:ascii="宋体" w:eastAsia="宋体" w:hAnsi="宋体"/>
          <w:color w:val="000000"/>
          <w:sz w:val="24"/>
          <w:szCs w:val="24"/>
        </w:rPr>
        <w:t>等</w:t>
      </w:r>
    </w:p>
    <w:bookmarkEnd w:id="56"/>
    <w:p w14:paraId="30AEEE44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氮肥实体标注样例：</w:t>
      </w:r>
    </w:p>
    <w:p w14:paraId="41F7863D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6CDEFF"/>
          <w:sz w:val="24"/>
          <w:szCs w:val="24"/>
        </w:rPr>
        <w:t>碳酸氢铵</w:t>
      </w:r>
    </w:p>
    <w:p w14:paraId="4FE59C57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6CDEFF"/>
          <w:sz w:val="24"/>
          <w:szCs w:val="24"/>
        </w:rPr>
        <w:t>氯化铵</w:t>
      </w:r>
    </w:p>
    <w:p w14:paraId="36AB88B4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6CDEFF"/>
          <w:sz w:val="24"/>
          <w:szCs w:val="24"/>
        </w:rPr>
        <w:t>硫酸铵</w:t>
      </w:r>
    </w:p>
    <w:p w14:paraId="6DA825B9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bookmarkStart w:id="57" w:name="_Hlk86950703"/>
      <w:r>
        <w:rPr>
          <w:rFonts w:ascii="宋体" w:eastAsia="宋体" w:hAnsi="宋体"/>
          <w:color w:val="6CDEFF"/>
          <w:sz w:val="24"/>
          <w:szCs w:val="24"/>
        </w:rPr>
        <w:t>尿素</w:t>
      </w:r>
      <w:r>
        <w:rPr>
          <w:rFonts w:ascii="宋体" w:eastAsia="宋体" w:hAnsi="宋体"/>
          <w:color w:val="000000"/>
          <w:sz w:val="24"/>
          <w:szCs w:val="24"/>
        </w:rPr>
        <w:t>含氮</w:t>
      </w:r>
      <w:r>
        <w:rPr>
          <w:rFonts w:ascii="宋体" w:eastAsia="宋体" w:hAnsi="宋体"/>
          <w:color w:val="000000"/>
          <w:sz w:val="24"/>
          <w:szCs w:val="24"/>
        </w:rPr>
        <w:t>46.4%,</w:t>
      </w:r>
      <w:r>
        <w:rPr>
          <w:rFonts w:ascii="宋体" w:eastAsia="宋体" w:hAnsi="宋体"/>
          <w:color w:val="000000"/>
          <w:sz w:val="24"/>
          <w:szCs w:val="24"/>
        </w:rPr>
        <w:t>水分小于</w:t>
      </w:r>
      <w:r>
        <w:rPr>
          <w:rFonts w:ascii="宋体" w:eastAsia="宋体" w:hAnsi="宋体"/>
          <w:color w:val="000000"/>
          <w:sz w:val="24"/>
          <w:szCs w:val="24"/>
        </w:rPr>
        <w:t>0.5%,</w:t>
      </w:r>
      <w:r>
        <w:rPr>
          <w:rFonts w:ascii="宋体" w:eastAsia="宋体" w:hAnsi="宋体"/>
          <w:color w:val="000000"/>
          <w:sz w:val="24"/>
          <w:szCs w:val="24"/>
        </w:rPr>
        <w:t>缩二尿小于</w:t>
      </w:r>
      <w:r>
        <w:rPr>
          <w:rFonts w:ascii="宋体" w:eastAsia="宋体" w:hAnsi="宋体"/>
          <w:color w:val="000000"/>
          <w:sz w:val="24"/>
          <w:szCs w:val="24"/>
        </w:rPr>
        <w:t>1%,</w:t>
      </w:r>
      <w:r>
        <w:rPr>
          <w:rFonts w:ascii="宋体" w:eastAsia="宋体" w:hAnsi="宋体"/>
          <w:color w:val="000000"/>
          <w:sz w:val="24"/>
          <w:szCs w:val="24"/>
        </w:rPr>
        <w:t>均达国标。</w:t>
      </w:r>
    </w:p>
    <w:bookmarkEnd w:id="57"/>
    <w:p w14:paraId="66BC1D38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6CDEFF"/>
          <w:sz w:val="24"/>
          <w:szCs w:val="24"/>
        </w:rPr>
        <w:t>硝酸铵</w:t>
      </w:r>
    </w:p>
    <w:p w14:paraId="59B9E6A7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6CDEFF"/>
          <w:sz w:val="24"/>
          <w:szCs w:val="24"/>
        </w:rPr>
        <w:t>尿素</w:t>
      </w:r>
    </w:p>
    <w:p w14:paraId="4BD2716E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磷肥实体标注样例：</w:t>
      </w:r>
    </w:p>
    <w:p w14:paraId="63565DDA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6CDEFF"/>
          <w:sz w:val="24"/>
          <w:szCs w:val="24"/>
        </w:rPr>
        <w:t>水溶性磷肥</w:t>
      </w:r>
      <w:r>
        <w:rPr>
          <w:rFonts w:ascii="宋体" w:eastAsia="宋体" w:hAnsi="宋体"/>
          <w:color w:val="000000"/>
          <w:sz w:val="24"/>
          <w:szCs w:val="24"/>
        </w:rPr>
        <w:t>：主要有</w:t>
      </w:r>
      <w:r>
        <w:rPr>
          <w:rFonts w:ascii="宋体" w:eastAsia="宋体" w:hAnsi="宋体"/>
          <w:color w:val="6CDEFF"/>
          <w:sz w:val="24"/>
          <w:szCs w:val="24"/>
        </w:rPr>
        <w:t>过磷酸钙</w:t>
      </w:r>
      <w:r>
        <w:rPr>
          <w:rFonts w:ascii="宋体" w:eastAsia="宋体" w:hAnsi="宋体"/>
          <w:color w:val="000000"/>
          <w:sz w:val="24"/>
          <w:szCs w:val="24"/>
        </w:rPr>
        <w:t>、和</w:t>
      </w:r>
      <w:r>
        <w:rPr>
          <w:rFonts w:ascii="宋体" w:eastAsia="宋体" w:hAnsi="宋体"/>
          <w:color w:val="6CDEFF"/>
          <w:sz w:val="24"/>
          <w:szCs w:val="24"/>
        </w:rPr>
        <w:t>磷酸铵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p w14:paraId="035B6CAF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bookmarkStart w:id="58" w:name="_Hlk86950710"/>
      <w:r>
        <w:rPr>
          <w:rFonts w:ascii="宋体" w:eastAsia="宋体" w:hAnsi="宋体"/>
          <w:color w:val="6CDEFF"/>
          <w:sz w:val="24"/>
          <w:szCs w:val="24"/>
        </w:rPr>
        <w:t>混溶性磷肥</w:t>
      </w:r>
      <w:r>
        <w:rPr>
          <w:rFonts w:ascii="宋体" w:eastAsia="宋体" w:hAnsi="宋体"/>
          <w:color w:val="000000"/>
          <w:sz w:val="24"/>
          <w:szCs w:val="24"/>
        </w:rPr>
        <w:t>：指</w:t>
      </w:r>
      <w:r>
        <w:rPr>
          <w:rFonts w:ascii="宋体" w:eastAsia="宋体" w:hAnsi="宋体"/>
          <w:color w:val="6CDEFF"/>
          <w:sz w:val="24"/>
          <w:szCs w:val="24"/>
        </w:rPr>
        <w:t>硝酸磷肥</w:t>
      </w:r>
      <w:r>
        <w:rPr>
          <w:rFonts w:ascii="宋体" w:eastAsia="宋体" w:hAnsi="宋体"/>
          <w:color w:val="000000"/>
          <w:sz w:val="24"/>
          <w:szCs w:val="24"/>
        </w:rPr>
        <w:t>，也是一种氮磷二元复合肥料。</w:t>
      </w:r>
    </w:p>
    <w:bookmarkEnd w:id="58"/>
    <w:p w14:paraId="65652C0C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6CDEFF"/>
          <w:sz w:val="24"/>
          <w:szCs w:val="24"/>
        </w:rPr>
        <w:t>拘溶性磷肥</w:t>
      </w:r>
      <w:r>
        <w:rPr>
          <w:rFonts w:ascii="宋体" w:eastAsia="宋体" w:hAnsi="宋体"/>
          <w:color w:val="000000"/>
          <w:sz w:val="24"/>
          <w:szCs w:val="24"/>
        </w:rPr>
        <w:t>：包括</w:t>
      </w:r>
      <w:r>
        <w:rPr>
          <w:rFonts w:ascii="宋体" w:eastAsia="宋体" w:hAnsi="宋体"/>
          <w:color w:val="6CDEFF"/>
          <w:sz w:val="24"/>
          <w:szCs w:val="24"/>
        </w:rPr>
        <w:t>钙镁磷肥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6CDEFF"/>
          <w:sz w:val="24"/>
          <w:szCs w:val="24"/>
        </w:rPr>
        <w:t>磷酸氢钙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6CDEFF"/>
          <w:sz w:val="24"/>
          <w:szCs w:val="24"/>
        </w:rPr>
        <w:t>沉淀磷肥</w:t>
      </w:r>
      <w:r>
        <w:rPr>
          <w:rFonts w:ascii="宋体" w:eastAsia="宋体" w:hAnsi="宋体"/>
          <w:color w:val="000000"/>
          <w:sz w:val="24"/>
          <w:szCs w:val="24"/>
        </w:rPr>
        <w:t>和</w:t>
      </w:r>
      <w:r>
        <w:rPr>
          <w:rFonts w:ascii="宋体" w:eastAsia="宋体" w:hAnsi="宋体"/>
          <w:color w:val="6CDEFF"/>
          <w:sz w:val="24"/>
          <w:szCs w:val="24"/>
        </w:rPr>
        <w:t>钢渣磷肥</w:t>
      </w:r>
      <w:r>
        <w:rPr>
          <w:rFonts w:ascii="宋体" w:eastAsia="宋体" w:hAnsi="宋体"/>
          <w:color w:val="000000"/>
          <w:sz w:val="24"/>
          <w:szCs w:val="24"/>
        </w:rPr>
        <w:t>等。</w:t>
      </w:r>
    </w:p>
    <w:p w14:paraId="7557A438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6CDEFF"/>
          <w:sz w:val="24"/>
          <w:szCs w:val="24"/>
        </w:rPr>
        <w:t>难溶性磷肥</w:t>
      </w:r>
      <w:r>
        <w:rPr>
          <w:rFonts w:ascii="宋体" w:eastAsia="宋体" w:hAnsi="宋体"/>
          <w:color w:val="000000"/>
          <w:sz w:val="24"/>
          <w:szCs w:val="24"/>
        </w:rPr>
        <w:t>：如</w:t>
      </w:r>
      <w:r>
        <w:rPr>
          <w:rFonts w:ascii="宋体" w:eastAsia="宋体" w:hAnsi="宋体"/>
          <w:color w:val="6CDEFF"/>
          <w:sz w:val="24"/>
          <w:szCs w:val="24"/>
        </w:rPr>
        <w:t>磷矿粉</w:t>
      </w:r>
      <w:r>
        <w:rPr>
          <w:rFonts w:ascii="宋体" w:eastAsia="宋体" w:hAnsi="宋体"/>
          <w:color w:val="000000"/>
          <w:sz w:val="24"/>
          <w:szCs w:val="24"/>
        </w:rPr>
        <w:t>和</w:t>
      </w:r>
      <w:r>
        <w:rPr>
          <w:rFonts w:ascii="宋体" w:eastAsia="宋体" w:hAnsi="宋体"/>
          <w:color w:val="6CDEFF"/>
          <w:sz w:val="24"/>
          <w:szCs w:val="24"/>
        </w:rPr>
        <w:t>骨粉</w:t>
      </w:r>
      <w:r>
        <w:rPr>
          <w:rFonts w:ascii="宋体" w:eastAsia="宋体" w:hAnsi="宋体"/>
          <w:color w:val="000000"/>
          <w:sz w:val="24"/>
          <w:szCs w:val="24"/>
        </w:rPr>
        <w:t>等，只溶于强酸，不溶于水。</w:t>
      </w:r>
    </w:p>
    <w:p w14:paraId="3E43ECB5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钾肥实体标注样例：</w:t>
      </w:r>
    </w:p>
    <w:p w14:paraId="4EDCB90A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6CDEFF"/>
          <w:sz w:val="24"/>
          <w:szCs w:val="24"/>
        </w:rPr>
        <w:t>氯化钾</w:t>
      </w:r>
    </w:p>
    <w:p w14:paraId="04B393F2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6CDEFF"/>
          <w:sz w:val="24"/>
          <w:szCs w:val="24"/>
        </w:rPr>
        <w:t>硫酸钾</w:t>
      </w:r>
    </w:p>
    <w:p w14:paraId="783F602F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bookmarkStart w:id="59" w:name="_Hlk86950716"/>
      <w:r>
        <w:rPr>
          <w:rFonts w:ascii="宋体" w:eastAsia="宋体" w:hAnsi="宋体"/>
          <w:color w:val="6CDEFF"/>
          <w:sz w:val="24"/>
          <w:szCs w:val="24"/>
        </w:rPr>
        <w:t>滨地硫酸钾，</w:t>
      </w:r>
      <w:r>
        <w:rPr>
          <w:rFonts w:ascii="宋体" w:eastAsia="宋体" w:hAnsi="宋体"/>
          <w:color w:val="000000"/>
          <w:sz w:val="24"/>
          <w:szCs w:val="24"/>
        </w:rPr>
        <w:t>大颗粒，可做基肥和追肥施用，养分含量氧化钾</w:t>
      </w:r>
      <w:r>
        <w:rPr>
          <w:rFonts w:ascii="宋体" w:eastAsia="宋体" w:hAnsi="宋体"/>
          <w:color w:val="000000"/>
          <w:sz w:val="24"/>
          <w:szCs w:val="24"/>
        </w:rPr>
        <w:t>50%</w:t>
      </w:r>
      <w:r>
        <w:rPr>
          <w:rFonts w:ascii="宋体" w:eastAsia="宋体" w:hAnsi="宋体"/>
          <w:color w:val="000000"/>
          <w:sz w:val="24"/>
          <w:szCs w:val="24"/>
        </w:rPr>
        <w:t>、硫</w:t>
      </w:r>
      <w:r>
        <w:rPr>
          <w:rFonts w:ascii="宋体" w:eastAsia="宋体" w:hAnsi="宋体"/>
          <w:color w:val="000000"/>
          <w:sz w:val="24"/>
          <w:szCs w:val="24"/>
        </w:rPr>
        <w:t>18%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bookmarkEnd w:id="59"/>
    <w:p w14:paraId="3259F0E6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6CDEFF"/>
          <w:sz w:val="24"/>
          <w:szCs w:val="24"/>
        </w:rPr>
        <w:lastRenderedPageBreak/>
        <w:t>硅酸钾</w:t>
      </w:r>
    </w:p>
    <w:p w14:paraId="3F7B6AEA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复合肥实体标注样例：</w:t>
      </w:r>
    </w:p>
    <w:p w14:paraId="7CC17828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6CDEFF"/>
          <w:sz w:val="24"/>
          <w:szCs w:val="24"/>
        </w:rPr>
        <w:t>磷酸铵</w:t>
      </w:r>
    </w:p>
    <w:p w14:paraId="252B9EFA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6CDEFF"/>
          <w:sz w:val="24"/>
          <w:szCs w:val="24"/>
        </w:rPr>
        <w:t>硝酸磷肥</w:t>
      </w:r>
    </w:p>
    <w:p w14:paraId="157EADD2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6CDEFF"/>
          <w:sz w:val="24"/>
          <w:szCs w:val="24"/>
        </w:rPr>
        <w:t>硝酸钾</w:t>
      </w:r>
    </w:p>
    <w:p w14:paraId="37DF1254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bookmarkStart w:id="60" w:name="_Hlk86950720"/>
      <w:r>
        <w:rPr>
          <w:rFonts w:ascii="宋体" w:eastAsia="宋体" w:hAnsi="宋体"/>
          <w:color w:val="6CDEFF"/>
          <w:sz w:val="24"/>
          <w:szCs w:val="24"/>
        </w:rPr>
        <w:t>脲甲醛缓控释肥料，</w:t>
      </w:r>
      <w:r>
        <w:rPr>
          <w:rFonts w:ascii="宋体" w:eastAsia="宋体" w:hAnsi="宋体"/>
          <w:color w:val="000000"/>
          <w:sz w:val="24"/>
          <w:szCs w:val="24"/>
        </w:rPr>
        <w:t>保水保肥，疏松土壤，能</w:t>
      </w:r>
      <w:r>
        <w:rPr>
          <w:rFonts w:ascii="宋体" w:eastAsia="宋体" w:hAnsi="宋体"/>
          <w:color w:val="000000"/>
          <w:sz w:val="24"/>
          <w:szCs w:val="24"/>
        </w:rPr>
        <w:t>促进作物根系发育，能提高作物抗逆性，增产效果显著。</w:t>
      </w:r>
    </w:p>
    <w:bookmarkEnd w:id="60"/>
    <w:p w14:paraId="03CEED79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6CDEFF"/>
          <w:sz w:val="24"/>
          <w:szCs w:val="24"/>
        </w:rPr>
        <w:t>聚能优品</w:t>
      </w:r>
      <w:r>
        <w:rPr>
          <w:rFonts w:ascii="宋体" w:eastAsia="宋体" w:hAnsi="宋体"/>
          <w:color w:val="000000"/>
          <w:sz w:val="24"/>
          <w:szCs w:val="24"/>
        </w:rPr>
        <w:t>，分子量小</w:t>
      </w:r>
      <w:r>
        <w:rPr>
          <w:rFonts w:ascii="宋体" w:eastAsia="宋体" w:hAnsi="宋体"/>
          <w:color w:val="000000"/>
          <w:sz w:val="24"/>
          <w:szCs w:val="24"/>
        </w:rPr>
        <w:t>,</w:t>
      </w:r>
      <w:r>
        <w:rPr>
          <w:rFonts w:ascii="宋体" w:eastAsia="宋体" w:hAnsi="宋体"/>
          <w:color w:val="000000"/>
          <w:sz w:val="24"/>
          <w:szCs w:val="24"/>
        </w:rPr>
        <w:t>作物易于吸收、见效快；结合抗逆位点</w:t>
      </w:r>
      <w:r>
        <w:rPr>
          <w:rFonts w:ascii="宋体" w:eastAsia="宋体" w:hAnsi="宋体"/>
          <w:color w:val="000000"/>
          <w:sz w:val="24"/>
          <w:szCs w:val="24"/>
        </w:rPr>
        <w:t>,</w:t>
      </w:r>
      <w:r>
        <w:rPr>
          <w:rFonts w:ascii="宋体" w:eastAsia="宋体" w:hAnsi="宋体"/>
          <w:color w:val="000000"/>
          <w:sz w:val="24"/>
          <w:szCs w:val="24"/>
        </w:rPr>
        <w:t>诱导作物抗逆性、减少病虫害；解除板结、活化被固定的养分离子；平衡供给作物养分</w:t>
      </w:r>
      <w:r>
        <w:rPr>
          <w:rFonts w:ascii="宋体" w:eastAsia="宋体" w:hAnsi="宋体"/>
          <w:color w:val="000000"/>
          <w:sz w:val="24"/>
          <w:szCs w:val="24"/>
        </w:rPr>
        <w:t>,</w:t>
      </w:r>
      <w:r>
        <w:rPr>
          <w:rFonts w:ascii="宋体" w:eastAsia="宋体" w:hAnsi="宋体"/>
          <w:color w:val="000000"/>
          <w:sz w:val="24"/>
          <w:szCs w:val="24"/>
        </w:rPr>
        <w:t>防止贪青晚熟</w:t>
      </w:r>
      <w:r>
        <w:rPr>
          <w:rFonts w:ascii="宋体" w:eastAsia="宋体" w:hAnsi="宋体"/>
          <w:color w:val="000000"/>
          <w:sz w:val="24"/>
          <w:szCs w:val="24"/>
        </w:rPr>
        <w:t>,</w:t>
      </w:r>
      <w:r>
        <w:rPr>
          <w:rFonts w:ascii="宋体" w:eastAsia="宋体" w:hAnsi="宋体"/>
          <w:color w:val="000000"/>
          <w:sz w:val="24"/>
          <w:szCs w:val="24"/>
        </w:rPr>
        <w:t>茎杆细弱</w:t>
      </w:r>
      <w:r>
        <w:rPr>
          <w:rFonts w:ascii="宋体" w:eastAsia="宋体" w:hAnsi="宋体"/>
          <w:color w:val="000000"/>
          <w:sz w:val="24"/>
          <w:szCs w:val="24"/>
        </w:rPr>
        <w:t>,</w:t>
      </w:r>
      <w:r>
        <w:rPr>
          <w:rFonts w:ascii="宋体" w:eastAsia="宋体" w:hAnsi="宋体"/>
          <w:color w:val="000000"/>
          <w:sz w:val="24"/>
          <w:szCs w:val="24"/>
        </w:rPr>
        <w:t>倒伏等。</w:t>
      </w:r>
    </w:p>
    <w:p w14:paraId="3478DCFA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6CDEFF"/>
          <w:sz w:val="24"/>
          <w:szCs w:val="24"/>
        </w:rPr>
        <w:t>磷酸钾</w:t>
      </w:r>
    </w:p>
    <w:p w14:paraId="1BC22822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6CDEFF"/>
          <w:sz w:val="24"/>
          <w:szCs w:val="24"/>
        </w:rPr>
        <w:t>尿素磷酸钾</w:t>
      </w:r>
    </w:p>
    <w:p w14:paraId="028A5481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6CDEFF"/>
          <w:sz w:val="24"/>
          <w:szCs w:val="24"/>
        </w:rPr>
        <w:t>氯磷铵钾</w:t>
      </w:r>
    </w:p>
    <w:p w14:paraId="0FD89C87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6CDEFF"/>
          <w:sz w:val="24"/>
          <w:szCs w:val="24"/>
        </w:rPr>
        <w:t>硝酸铵钾</w:t>
      </w:r>
    </w:p>
    <w:p w14:paraId="03F99B59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微量元素肥实体标注样例：</w:t>
      </w:r>
    </w:p>
    <w:p w14:paraId="19C96792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6CDEFF"/>
          <w:sz w:val="24"/>
          <w:szCs w:val="24"/>
        </w:rPr>
        <w:t>硫酸亚铁</w:t>
      </w:r>
    </w:p>
    <w:p w14:paraId="5E971564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6CDEFF"/>
          <w:sz w:val="24"/>
          <w:szCs w:val="24"/>
        </w:rPr>
        <w:t>硫酸亚铁铵</w:t>
      </w:r>
    </w:p>
    <w:p w14:paraId="651C96DC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6CDEFF"/>
          <w:sz w:val="24"/>
          <w:szCs w:val="24"/>
        </w:rPr>
        <w:t>螯合态铁</w:t>
      </w:r>
    </w:p>
    <w:p w14:paraId="14D46797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6CDEFF"/>
          <w:sz w:val="24"/>
          <w:szCs w:val="24"/>
        </w:rPr>
        <w:t>硼砂</w:t>
      </w:r>
    </w:p>
    <w:p w14:paraId="3396D463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6CDEFF"/>
          <w:sz w:val="24"/>
          <w:szCs w:val="24"/>
        </w:rPr>
        <w:t>硼酸</w:t>
      </w:r>
    </w:p>
    <w:p w14:paraId="3C5EAD36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6CDEFF"/>
          <w:sz w:val="24"/>
          <w:szCs w:val="24"/>
        </w:rPr>
        <w:t>硼泥</w:t>
      </w:r>
    </w:p>
    <w:p w14:paraId="1727C2E4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6CDEFF"/>
          <w:sz w:val="24"/>
          <w:szCs w:val="24"/>
        </w:rPr>
        <w:t>硫酸锌</w:t>
      </w:r>
    </w:p>
    <w:p w14:paraId="6B6C693C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6CDEFF"/>
          <w:sz w:val="24"/>
          <w:szCs w:val="24"/>
        </w:rPr>
        <w:t>氯化锌</w:t>
      </w:r>
    </w:p>
    <w:p w14:paraId="390E1CC8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6CDEFF"/>
          <w:sz w:val="24"/>
          <w:szCs w:val="24"/>
        </w:rPr>
        <w:t>氧化锌</w:t>
      </w:r>
    </w:p>
    <w:p w14:paraId="6D72F367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6CDEFF"/>
          <w:sz w:val="24"/>
          <w:szCs w:val="24"/>
        </w:rPr>
        <w:t>硫酸锰</w:t>
      </w:r>
    </w:p>
    <w:p w14:paraId="6DF0B2F2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6CDEFF"/>
          <w:sz w:val="24"/>
          <w:szCs w:val="24"/>
        </w:rPr>
        <w:t>五水硫酸铜</w:t>
      </w:r>
    </w:p>
    <w:p w14:paraId="460DE9EC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6CDEFF"/>
          <w:sz w:val="24"/>
          <w:szCs w:val="24"/>
        </w:rPr>
        <w:t>钼酸铵</w:t>
      </w:r>
    </w:p>
    <w:p w14:paraId="1ED3CDE4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属性部分</w:t>
      </w:r>
    </w:p>
    <w:p w14:paraId="3E8E5E6C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bookmarkStart w:id="61" w:name="_Hlk86950919"/>
      <w:r>
        <w:rPr>
          <w:rFonts w:ascii="宋体" w:eastAsia="宋体" w:hAnsi="宋体"/>
          <w:b/>
          <w:bCs/>
          <w:color w:val="000000"/>
          <w:sz w:val="24"/>
          <w:szCs w:val="24"/>
        </w:rPr>
        <w:t>肥料属性标注样例：</w:t>
      </w:r>
      <w:bookmarkEnd w:id="61"/>
    </w:p>
    <w:p w14:paraId="76C930B8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使用方法：</w:t>
      </w:r>
    </w:p>
    <w:p w14:paraId="1F5EFABB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lastRenderedPageBreak/>
        <w:t>尿素可以促进疏花疏果的作物生长，在</w:t>
      </w:r>
      <w:r>
        <w:rPr>
          <w:rFonts w:ascii="宋体" w:eastAsia="宋体" w:hAnsi="宋体"/>
          <w:color w:val="C9AF24"/>
          <w:sz w:val="24"/>
          <w:szCs w:val="24"/>
        </w:rPr>
        <w:t>作物需肥期前</w:t>
      </w:r>
      <w:r>
        <w:rPr>
          <w:rFonts w:ascii="宋体" w:eastAsia="宋体" w:hAnsi="宋体"/>
          <w:color w:val="C9AF24"/>
          <w:sz w:val="24"/>
          <w:szCs w:val="24"/>
        </w:rPr>
        <w:t>4-8</w:t>
      </w:r>
      <w:r>
        <w:rPr>
          <w:rFonts w:ascii="宋体" w:eastAsia="宋体" w:hAnsi="宋体"/>
          <w:color w:val="C9AF24"/>
          <w:sz w:val="24"/>
          <w:szCs w:val="24"/>
        </w:rPr>
        <w:t>天施用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（使用方法）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p w14:paraId="19C5A364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bookmarkStart w:id="62" w:name="_Hlk86951056"/>
      <w:r>
        <w:rPr>
          <w:rFonts w:ascii="宋体" w:eastAsia="宋体" w:hAnsi="宋体"/>
          <w:color w:val="000000"/>
          <w:sz w:val="24"/>
          <w:szCs w:val="24"/>
        </w:rPr>
        <w:t>农家肥见效慢，应早施，一般在</w:t>
      </w:r>
      <w:r>
        <w:rPr>
          <w:rFonts w:ascii="宋体" w:eastAsia="宋体" w:hAnsi="宋体"/>
          <w:color w:val="C9AF24"/>
          <w:sz w:val="24"/>
          <w:szCs w:val="24"/>
        </w:rPr>
        <w:t>播前一次性底施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（使用方法）</w:t>
      </w:r>
      <w:r>
        <w:rPr>
          <w:rFonts w:ascii="宋体" w:eastAsia="宋体" w:hAnsi="宋体"/>
          <w:color w:val="000000"/>
          <w:sz w:val="24"/>
          <w:szCs w:val="24"/>
        </w:rPr>
        <w:t>；而化肥用量少，见效快，一般应在</w:t>
      </w:r>
      <w:r>
        <w:rPr>
          <w:rFonts w:ascii="宋体" w:eastAsia="宋体" w:hAnsi="宋体"/>
          <w:color w:val="C9AF24"/>
          <w:sz w:val="24"/>
          <w:szCs w:val="24"/>
        </w:rPr>
        <w:t>作物吸收营养高峰期前</w:t>
      </w:r>
      <w:r>
        <w:rPr>
          <w:rFonts w:ascii="宋体" w:eastAsia="宋体" w:hAnsi="宋体"/>
          <w:color w:val="C9AF24"/>
          <w:sz w:val="24"/>
          <w:szCs w:val="24"/>
        </w:rPr>
        <w:t>7</w:t>
      </w:r>
      <w:r>
        <w:rPr>
          <w:rFonts w:ascii="宋体" w:eastAsia="宋体" w:hAnsi="宋体"/>
          <w:color w:val="C9AF24"/>
          <w:sz w:val="24"/>
          <w:szCs w:val="24"/>
        </w:rPr>
        <w:t>天左右施入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（使用方法）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bookmarkEnd w:id="62"/>
    <w:p w14:paraId="4E19E36E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农家肥要</w:t>
      </w:r>
      <w:r>
        <w:rPr>
          <w:rFonts w:ascii="宋体" w:eastAsia="宋体" w:hAnsi="宋体"/>
          <w:color w:val="C9AF24"/>
          <w:sz w:val="24"/>
          <w:szCs w:val="24"/>
        </w:rPr>
        <w:t>结合深耕施入土壤耕层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（使用方法）</w:t>
      </w:r>
      <w:r>
        <w:rPr>
          <w:rFonts w:ascii="宋体" w:eastAsia="宋体" w:hAnsi="宋体"/>
          <w:color w:val="000000"/>
          <w:sz w:val="24"/>
          <w:szCs w:val="24"/>
        </w:rPr>
        <w:t>，或</w:t>
      </w:r>
      <w:r>
        <w:rPr>
          <w:rFonts w:ascii="宋体" w:eastAsia="宋体" w:hAnsi="宋体"/>
          <w:color w:val="C9AF24"/>
          <w:sz w:val="24"/>
          <w:szCs w:val="24"/>
        </w:rPr>
        <w:t>结合起垄扣入垄底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（使用方法）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p w14:paraId="5236E454" w14:textId="77777777" w:rsidR="008D604C" w:rsidRDefault="00C05DF4">
      <w:pPr>
        <w:snapToGrid w:val="0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肥料用量：</w:t>
      </w:r>
    </w:p>
    <w:p w14:paraId="1EE23D8A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C9AF24"/>
          <w:sz w:val="24"/>
          <w:szCs w:val="24"/>
        </w:rPr>
      </w:pPr>
      <w:bookmarkStart w:id="63" w:name="_Hlk86951436"/>
      <w:r>
        <w:rPr>
          <w:rFonts w:ascii="宋体" w:eastAsia="宋体" w:hAnsi="宋体"/>
          <w:color w:val="000000"/>
          <w:sz w:val="24"/>
          <w:szCs w:val="24"/>
        </w:rPr>
        <w:t>玉米高产肥料</w:t>
      </w:r>
      <w:r>
        <w:rPr>
          <w:rFonts w:ascii="宋体" w:eastAsia="宋体" w:hAnsi="宋体"/>
          <w:color w:val="C9AF24"/>
          <w:sz w:val="24"/>
          <w:szCs w:val="24"/>
        </w:rPr>
        <w:t>每亩施</w:t>
      </w:r>
      <w:r>
        <w:rPr>
          <w:rFonts w:ascii="宋体" w:eastAsia="宋体" w:hAnsi="宋体"/>
          <w:color w:val="C9AF24"/>
          <w:sz w:val="24"/>
          <w:szCs w:val="24"/>
        </w:rPr>
        <w:t>40</w:t>
      </w:r>
      <w:r>
        <w:rPr>
          <w:rFonts w:ascii="宋体" w:eastAsia="宋体" w:hAnsi="宋体"/>
          <w:color w:val="C9AF24"/>
          <w:sz w:val="24"/>
          <w:szCs w:val="24"/>
        </w:rPr>
        <w:t>公斤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（肥料用量）</w:t>
      </w:r>
    </w:p>
    <w:bookmarkEnd w:id="63"/>
    <w:p w14:paraId="685F947F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甲壳素磷肥</w:t>
      </w:r>
      <w:r>
        <w:rPr>
          <w:rFonts w:ascii="宋体" w:eastAsia="宋体" w:hAnsi="宋体"/>
          <w:color w:val="000000"/>
          <w:sz w:val="24"/>
          <w:szCs w:val="24"/>
        </w:rPr>
        <w:t>:</w:t>
      </w:r>
      <w:r>
        <w:rPr>
          <w:rFonts w:ascii="宋体" w:eastAsia="宋体" w:hAnsi="宋体"/>
          <w:color w:val="000000"/>
          <w:sz w:val="24"/>
          <w:szCs w:val="24"/>
        </w:rPr>
        <w:t>本品</w:t>
      </w:r>
      <w:r>
        <w:rPr>
          <w:rFonts w:ascii="宋体" w:eastAsia="宋体" w:hAnsi="宋体"/>
          <w:color w:val="C9AF24"/>
          <w:sz w:val="24"/>
          <w:szCs w:val="24"/>
        </w:rPr>
        <w:t>亩用</w:t>
      </w:r>
      <w:r>
        <w:rPr>
          <w:rFonts w:ascii="宋体" w:eastAsia="宋体" w:hAnsi="宋体"/>
          <w:color w:val="C9AF24"/>
          <w:sz w:val="24"/>
          <w:szCs w:val="24"/>
        </w:rPr>
        <w:t>4</w:t>
      </w:r>
      <w:r>
        <w:rPr>
          <w:rFonts w:ascii="宋体" w:eastAsia="宋体" w:hAnsi="宋体"/>
          <w:color w:val="C9AF24"/>
          <w:sz w:val="24"/>
          <w:szCs w:val="24"/>
        </w:rPr>
        <w:t>公斤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（肥料用量）</w:t>
      </w:r>
      <w:r>
        <w:rPr>
          <w:rFonts w:ascii="宋体" w:eastAsia="宋体" w:hAnsi="宋体"/>
          <w:color w:val="000000"/>
          <w:sz w:val="24"/>
          <w:szCs w:val="24"/>
        </w:rPr>
        <w:t>，可替代其它磷肥。可使氮肥增效。具有特殊的刺激生根作用，不仅可促使苗期根系发达，而且能促使植物生长中后期新根的生长，有效预防落花落果，并且具有增甜功效。</w:t>
      </w:r>
    </w:p>
    <w:p w14:paraId="35D0C346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磷酸二氢钾</w:t>
      </w:r>
      <w:r>
        <w:rPr>
          <w:rFonts w:ascii="宋体" w:eastAsia="宋体" w:hAnsi="宋体"/>
          <w:color w:val="000000"/>
          <w:sz w:val="24"/>
          <w:szCs w:val="24"/>
        </w:rPr>
        <w:t>:</w:t>
      </w:r>
      <w:r>
        <w:rPr>
          <w:rFonts w:ascii="宋体" w:eastAsia="宋体" w:hAnsi="宋体"/>
          <w:color w:val="000000"/>
          <w:sz w:val="24"/>
          <w:szCs w:val="24"/>
        </w:rPr>
        <w:t>本品磷钾含量较高，并含氮、镁、硫、铁、锌等中微量元素。</w:t>
      </w:r>
      <w:bookmarkStart w:id="64" w:name="_Hlk86951446"/>
      <w:r>
        <w:rPr>
          <w:rFonts w:ascii="宋体" w:eastAsia="宋体" w:hAnsi="宋体"/>
          <w:color w:val="000000"/>
          <w:sz w:val="24"/>
          <w:szCs w:val="24"/>
        </w:rPr>
        <w:t>本品适用于水稻、大豆、玉米、小麦、大麦、油菜等粮食和油料作物、主要特点是成本低，见效快，</w:t>
      </w:r>
      <w:r>
        <w:rPr>
          <w:rFonts w:ascii="宋体" w:eastAsia="宋体" w:hAnsi="宋体"/>
          <w:color w:val="C9AF24"/>
          <w:sz w:val="24"/>
          <w:szCs w:val="24"/>
        </w:rPr>
        <w:t>每次亩用量</w:t>
      </w:r>
      <w:r>
        <w:rPr>
          <w:rFonts w:ascii="宋体" w:eastAsia="宋体" w:hAnsi="宋体"/>
          <w:color w:val="C9AF24"/>
          <w:sz w:val="24"/>
          <w:szCs w:val="24"/>
        </w:rPr>
        <w:t>100-200</w:t>
      </w:r>
      <w:r>
        <w:rPr>
          <w:rFonts w:ascii="宋体" w:eastAsia="宋体" w:hAnsi="宋体"/>
          <w:color w:val="C9AF24"/>
          <w:sz w:val="24"/>
          <w:szCs w:val="24"/>
        </w:rPr>
        <w:t>克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（肥料用量）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bookmarkEnd w:id="64"/>
    <w:p w14:paraId="24E026ED" w14:textId="77777777" w:rsidR="008D604C" w:rsidRDefault="008D604C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</w:p>
    <w:p w14:paraId="46422B6A" w14:textId="77777777" w:rsidR="008D604C" w:rsidRDefault="00C05DF4">
      <w:pPr>
        <w:pStyle w:val="3"/>
        <w:snapToGrid w:val="0"/>
        <w:rPr>
          <w:rFonts w:ascii="宋体" w:eastAsia="宋体" w:hAnsi="宋体"/>
        </w:rPr>
      </w:pPr>
      <w:bookmarkStart w:id="65" w:name="_Toc15282"/>
      <w:bookmarkStart w:id="66" w:name="_Toc25448"/>
      <w:r>
        <w:rPr>
          <w:rFonts w:ascii="宋体" w:eastAsia="宋体" w:hAnsi="宋体"/>
        </w:rPr>
        <w:t xml:space="preserve">2.4 </w:t>
      </w:r>
      <w:r>
        <w:rPr>
          <w:rFonts w:ascii="宋体" w:eastAsia="宋体" w:hAnsi="宋体"/>
        </w:rPr>
        <w:t>病害</w:t>
      </w:r>
      <w:bookmarkEnd w:id="65"/>
      <w:bookmarkEnd w:id="66"/>
    </w:p>
    <w:p w14:paraId="738848C3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67" w:name="_Toc7857"/>
      <w:bookmarkStart w:id="68" w:name="_Toc3362"/>
      <w:r>
        <w:rPr>
          <w:rFonts w:ascii="宋体" w:eastAsia="宋体" w:hAnsi="宋体"/>
        </w:rPr>
        <w:t xml:space="preserve">2.4.1 </w:t>
      </w:r>
      <w:r>
        <w:rPr>
          <w:rFonts w:ascii="宋体" w:eastAsia="宋体" w:hAnsi="宋体"/>
        </w:rPr>
        <w:t>定义</w:t>
      </w:r>
      <w:bookmarkEnd w:id="67"/>
      <w:bookmarkEnd w:id="68"/>
    </w:p>
    <w:p w14:paraId="4E5C5713" w14:textId="77777777" w:rsidR="008D604C" w:rsidRDefault="00C05DF4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病害：</w:t>
      </w:r>
      <w:bookmarkStart w:id="69" w:name="_Hlk86943885"/>
      <w:r>
        <w:rPr>
          <w:rFonts w:ascii="宋体" w:eastAsia="宋体" w:hAnsi="宋体"/>
          <w:color w:val="000000"/>
          <w:sz w:val="24"/>
          <w:szCs w:val="24"/>
        </w:rPr>
        <w:t>由细菌、真菌、病毒等引起植物发育不良、枯萎或死亡统称为病害。在本规范中，根据病害成因又细分为真菌病害、细菌病害、病毒病害、</w:t>
      </w:r>
      <w:r>
        <w:rPr>
          <w:rFonts w:ascii="宋体" w:eastAsia="宋体" w:hAnsi="宋体"/>
          <w:color w:val="000000"/>
          <w:sz w:val="24"/>
          <w:szCs w:val="24"/>
        </w:rPr>
        <w:t>线虫病害、其他病害。</w:t>
      </w:r>
    </w:p>
    <w:p w14:paraId="47856605" w14:textId="77777777" w:rsidR="008D604C" w:rsidRDefault="00C05DF4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bookmarkStart w:id="70" w:name="_Hlk86943929"/>
      <w:bookmarkEnd w:id="69"/>
      <w:r>
        <w:rPr>
          <w:rFonts w:ascii="宋体" w:eastAsia="宋体" w:hAnsi="宋体"/>
          <w:color w:val="000000"/>
          <w:sz w:val="24"/>
          <w:szCs w:val="24"/>
        </w:rPr>
        <w:t>真菌病害：由真菌病菌侵染所致的一类病害。</w:t>
      </w:r>
    </w:p>
    <w:p w14:paraId="63A799CB" w14:textId="77777777" w:rsidR="008D604C" w:rsidRDefault="00C05DF4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细菌病害：由细菌病菌侵染所致的一类病害。</w:t>
      </w:r>
    </w:p>
    <w:p w14:paraId="2FC3E1A1" w14:textId="77777777" w:rsidR="008D604C" w:rsidRDefault="00C05DF4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病毒病害：由植物病毒寄生引起的一类病害。</w:t>
      </w:r>
    </w:p>
    <w:p w14:paraId="08B3B203" w14:textId="77777777" w:rsidR="008D604C" w:rsidRDefault="00C05DF4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线虫病害：由植物寄生线虫侵袭和寄生引起的一类植物病害。</w:t>
      </w:r>
    </w:p>
    <w:p w14:paraId="70C0CC5E" w14:textId="77777777" w:rsidR="008D604C" w:rsidRDefault="00C05DF4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其他病害：除虫害以外的生理性病害，如由缺少微量元素、不良自然环境、药害、肥害等引起的病害统称。</w:t>
      </w:r>
    </w:p>
    <w:p w14:paraId="2F6D2397" w14:textId="77777777" w:rsidR="008D604C" w:rsidRDefault="00C05DF4">
      <w:pPr>
        <w:pStyle w:val="4"/>
        <w:snapToGrid w:val="0"/>
        <w:rPr>
          <w:rFonts w:ascii="宋体" w:eastAsia="宋体" w:hAnsi="宋体"/>
          <w:sz w:val="24"/>
          <w:szCs w:val="24"/>
        </w:rPr>
      </w:pPr>
      <w:bookmarkStart w:id="71" w:name="_Toc31293"/>
      <w:bookmarkStart w:id="72" w:name="_Toc12614"/>
      <w:bookmarkEnd w:id="70"/>
      <w:r>
        <w:rPr>
          <w:rFonts w:ascii="宋体" w:eastAsia="宋体" w:hAnsi="宋体"/>
        </w:rPr>
        <w:t xml:space="preserve">2.4.2 </w:t>
      </w:r>
      <w:r>
        <w:rPr>
          <w:rFonts w:ascii="宋体" w:eastAsia="宋体" w:hAnsi="宋体"/>
        </w:rPr>
        <w:t>病害的属性集</w:t>
      </w:r>
      <w:bookmarkEnd w:id="71"/>
      <w:bookmarkEnd w:id="72"/>
    </w:p>
    <w:p w14:paraId="08FB31FF" w14:textId="77777777" w:rsidR="008D604C" w:rsidRDefault="00C05DF4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别称、越冬、防治方法（农业防治、生物防治、物理防治、化学防治）</w:t>
      </w:r>
    </w:p>
    <w:p w14:paraId="27B9CAD2" w14:textId="77777777" w:rsidR="008D604C" w:rsidRDefault="008D604C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</w:p>
    <w:p w14:paraId="1DA6A332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73" w:name="_Toc4523"/>
      <w:bookmarkStart w:id="74" w:name="_Toc3150"/>
      <w:r>
        <w:rPr>
          <w:rFonts w:ascii="宋体" w:eastAsia="宋体" w:hAnsi="宋体"/>
        </w:rPr>
        <w:lastRenderedPageBreak/>
        <w:t xml:space="preserve">2.4.3 </w:t>
      </w:r>
      <w:r>
        <w:rPr>
          <w:rFonts w:ascii="宋体" w:eastAsia="宋体" w:hAnsi="宋体"/>
        </w:rPr>
        <w:t>病害实体与属性标注</w:t>
      </w:r>
      <w:bookmarkEnd w:id="73"/>
      <w:bookmarkEnd w:id="74"/>
    </w:p>
    <w:p w14:paraId="1CCF84E4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标注原则：</w:t>
      </w:r>
    </w:p>
    <w:p w14:paraId="6029DC7E" w14:textId="77777777" w:rsidR="008D604C" w:rsidRDefault="00C05DF4">
      <w:pPr>
        <w:numPr>
          <w:ilvl w:val="0"/>
          <w:numId w:val="1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实体不可以标注为一个句子，不可以包含标点符号；</w:t>
      </w:r>
    </w:p>
    <w:p w14:paraId="40FCBA6B" w14:textId="77777777" w:rsidR="008D604C" w:rsidRDefault="00C05DF4">
      <w:pPr>
        <w:numPr>
          <w:ilvl w:val="0"/>
          <w:numId w:val="1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除越冬、农业防治、物理防治、化学防治属性以外的其他属性，不可以标注为一个句子，不可以包含标点符号；</w:t>
      </w:r>
    </w:p>
    <w:p w14:paraId="3A88833F" w14:textId="77777777" w:rsidR="008D604C" w:rsidRDefault="00C05DF4">
      <w:pPr>
        <w:numPr>
          <w:ilvl w:val="0"/>
          <w:numId w:val="1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如果存在明确的相关实体和属性需标注，如果实体和属性的边界模糊或由多个间隔的词、字组成，可不标注。</w:t>
      </w:r>
    </w:p>
    <w:p w14:paraId="221FE2B4" w14:textId="77777777" w:rsidR="008D604C" w:rsidRDefault="00C05DF4">
      <w:pPr>
        <w:numPr>
          <w:ilvl w:val="0"/>
          <w:numId w:val="1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农业防治与农作物</w:t>
      </w:r>
      <w:r>
        <w:rPr>
          <w:rFonts w:ascii="宋体" w:eastAsia="宋体" w:hAnsi="宋体"/>
          <w:color w:val="000000"/>
          <w:sz w:val="24"/>
          <w:szCs w:val="24"/>
        </w:rPr>
        <w:t>-</w:t>
      </w:r>
      <w:r>
        <w:rPr>
          <w:rFonts w:ascii="宋体" w:eastAsia="宋体" w:hAnsi="宋体"/>
          <w:color w:val="000000"/>
          <w:sz w:val="24"/>
          <w:szCs w:val="24"/>
        </w:rPr>
        <w:t>抗性</w:t>
      </w:r>
      <w:r>
        <w:rPr>
          <w:rFonts w:ascii="宋体" w:eastAsia="宋体" w:hAnsi="宋体"/>
          <w:color w:val="000000"/>
          <w:sz w:val="24"/>
          <w:szCs w:val="24"/>
        </w:rPr>
        <w:t>-</w:t>
      </w:r>
      <w:r>
        <w:rPr>
          <w:rFonts w:ascii="宋体" w:eastAsia="宋体" w:hAnsi="宋体"/>
          <w:color w:val="000000"/>
          <w:sz w:val="24"/>
          <w:szCs w:val="24"/>
        </w:rPr>
        <w:t>病害语义关系相同，不重复标注。</w:t>
      </w:r>
    </w:p>
    <w:p w14:paraId="3C48CC90" w14:textId="77777777" w:rsidR="008D604C" w:rsidRDefault="00C05DF4">
      <w:pPr>
        <w:numPr>
          <w:ilvl w:val="0"/>
          <w:numId w:val="1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bookmarkStart w:id="75" w:name="_Hlk87013609"/>
      <w:r>
        <w:rPr>
          <w:rFonts w:ascii="宋体" w:eastAsia="宋体" w:hAnsi="宋体"/>
          <w:color w:val="000000"/>
          <w:sz w:val="24"/>
          <w:szCs w:val="24"/>
        </w:rPr>
        <w:t>化学防治与农药使用方法属性相同，化学防治与农药</w:t>
      </w:r>
      <w:r>
        <w:rPr>
          <w:rFonts w:ascii="宋体" w:eastAsia="宋体" w:hAnsi="宋体"/>
          <w:color w:val="000000"/>
          <w:sz w:val="24"/>
          <w:szCs w:val="24"/>
        </w:rPr>
        <w:t>-</w:t>
      </w:r>
      <w:r>
        <w:rPr>
          <w:rFonts w:ascii="宋体" w:eastAsia="宋体" w:hAnsi="宋体"/>
          <w:color w:val="000000"/>
          <w:sz w:val="24"/>
          <w:szCs w:val="24"/>
        </w:rPr>
        <w:t>防治</w:t>
      </w:r>
      <w:r>
        <w:rPr>
          <w:rFonts w:ascii="宋体" w:eastAsia="宋体" w:hAnsi="宋体"/>
          <w:color w:val="000000"/>
          <w:sz w:val="24"/>
          <w:szCs w:val="24"/>
        </w:rPr>
        <w:t>-</w:t>
      </w:r>
      <w:r>
        <w:rPr>
          <w:rFonts w:ascii="宋体" w:eastAsia="宋体" w:hAnsi="宋体"/>
          <w:color w:val="000000"/>
          <w:sz w:val="24"/>
          <w:szCs w:val="24"/>
        </w:rPr>
        <w:t>病害语义关系相同</w:t>
      </w:r>
      <w:bookmarkEnd w:id="75"/>
      <w:r>
        <w:rPr>
          <w:rFonts w:ascii="宋体" w:eastAsia="宋体" w:hAnsi="宋体"/>
          <w:color w:val="000000"/>
          <w:sz w:val="24"/>
          <w:szCs w:val="24"/>
        </w:rPr>
        <w:t>，不重复标注。</w:t>
      </w:r>
    </w:p>
    <w:p w14:paraId="4FDC7A7E" w14:textId="77777777" w:rsidR="008D604C" w:rsidRDefault="008D604C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</w:p>
    <w:p w14:paraId="585406DE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实体部分：</w:t>
      </w:r>
    </w:p>
    <w:p w14:paraId="2A985D59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bookmarkStart w:id="76" w:name="_Hlk86944232"/>
      <w:r>
        <w:rPr>
          <w:rFonts w:ascii="宋体" w:eastAsia="宋体" w:hAnsi="宋体"/>
          <w:b/>
          <w:bCs/>
          <w:color w:val="000000"/>
          <w:sz w:val="24"/>
          <w:szCs w:val="24"/>
        </w:rPr>
        <w:t>真菌病害实体样例标注：</w:t>
      </w:r>
    </w:p>
    <w:p w14:paraId="3241EBFC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水稻三大主要病害是：</w:t>
      </w:r>
      <w:r>
        <w:rPr>
          <w:rFonts w:ascii="宋体" w:eastAsia="宋体" w:hAnsi="宋体"/>
          <w:color w:val="403ED6"/>
          <w:sz w:val="24"/>
          <w:szCs w:val="24"/>
        </w:rPr>
        <w:t>稻瘟病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403ED6"/>
          <w:sz w:val="24"/>
          <w:szCs w:val="24"/>
        </w:rPr>
        <w:t>白叶枯病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403ED6"/>
          <w:sz w:val="24"/>
          <w:szCs w:val="24"/>
        </w:rPr>
        <w:t>纹枯病</w:t>
      </w:r>
      <w:r>
        <w:rPr>
          <w:rFonts w:ascii="arial,宋体,sans-serif" w:eastAsia="arial,宋体,sans-serif" w:hAnsi="arial,宋体,sans-serif"/>
          <w:color w:val="333333"/>
          <w:szCs w:val="21"/>
          <w:shd w:val="clear" w:color="auto" w:fill="FFFFFF"/>
        </w:rPr>
        <w:t>。</w:t>
      </w:r>
    </w:p>
    <w:bookmarkEnd w:id="76"/>
    <w:p w14:paraId="2606F56B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403ED6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马铃薯</w:t>
      </w:r>
      <w:r>
        <w:rPr>
          <w:rFonts w:ascii="宋体" w:eastAsia="宋体" w:hAnsi="宋体"/>
          <w:color w:val="403ED6"/>
          <w:sz w:val="24"/>
          <w:szCs w:val="24"/>
        </w:rPr>
        <w:t>晚疫病</w:t>
      </w:r>
      <w:r>
        <w:rPr>
          <w:rFonts w:ascii="宋体" w:eastAsia="宋体" w:hAnsi="宋体"/>
          <w:color w:val="000000"/>
          <w:sz w:val="24"/>
          <w:szCs w:val="24"/>
        </w:rPr>
        <w:t>俗称</w:t>
      </w:r>
      <w:r>
        <w:rPr>
          <w:rFonts w:ascii="宋体" w:eastAsia="宋体" w:hAnsi="宋体"/>
          <w:color w:val="000000"/>
          <w:sz w:val="24"/>
          <w:szCs w:val="24"/>
        </w:rPr>
        <w:t>“</w:t>
      </w:r>
      <w:r>
        <w:rPr>
          <w:rFonts w:ascii="宋体" w:eastAsia="宋体" w:hAnsi="宋体"/>
          <w:color w:val="000000"/>
          <w:sz w:val="24"/>
          <w:szCs w:val="24"/>
        </w:rPr>
        <w:t>火风</w:t>
      </w:r>
      <w:r>
        <w:rPr>
          <w:rFonts w:ascii="宋体" w:eastAsia="宋体" w:hAnsi="宋体"/>
          <w:color w:val="000000"/>
          <w:sz w:val="24"/>
          <w:szCs w:val="24"/>
        </w:rPr>
        <w:t>”</w:t>
      </w:r>
      <w:r>
        <w:rPr>
          <w:rFonts w:ascii="宋体" w:eastAsia="宋体" w:hAnsi="宋体"/>
          <w:color w:val="000000"/>
          <w:sz w:val="24"/>
          <w:szCs w:val="24"/>
        </w:rPr>
        <w:t>，是马铃薯生产</w:t>
      </w:r>
      <w:r>
        <w:rPr>
          <w:rFonts w:ascii="宋体" w:eastAsia="宋体" w:hAnsi="宋体"/>
          <w:color w:val="000000"/>
          <w:sz w:val="24"/>
          <w:szCs w:val="24"/>
        </w:rPr>
        <w:t>上的一种重要病害，在我国马铃薯产区普遍发生</w:t>
      </w:r>
    </w:p>
    <w:p w14:paraId="7401DFA9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403ED6"/>
          <w:sz w:val="24"/>
          <w:szCs w:val="24"/>
        </w:rPr>
        <w:t>叶鞘网斑病</w:t>
      </w:r>
    </w:p>
    <w:p w14:paraId="06EE55C7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403ED6"/>
          <w:sz w:val="24"/>
          <w:szCs w:val="24"/>
        </w:rPr>
      </w:pPr>
      <w:r>
        <w:rPr>
          <w:rFonts w:ascii="宋体" w:eastAsia="宋体" w:hAnsi="宋体"/>
          <w:color w:val="403ED6"/>
          <w:sz w:val="24"/>
          <w:szCs w:val="24"/>
        </w:rPr>
        <w:t>叶黑肿病</w:t>
      </w:r>
    </w:p>
    <w:p w14:paraId="005D5EAE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403ED6"/>
          <w:sz w:val="24"/>
          <w:szCs w:val="24"/>
        </w:rPr>
      </w:pPr>
      <w:r>
        <w:rPr>
          <w:rFonts w:ascii="宋体" w:eastAsia="宋体" w:hAnsi="宋体"/>
          <w:color w:val="403ED6"/>
          <w:sz w:val="24"/>
          <w:szCs w:val="24"/>
        </w:rPr>
        <w:t>霜霉病</w:t>
      </w:r>
    </w:p>
    <w:p w14:paraId="1905F335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403ED6"/>
          <w:sz w:val="24"/>
          <w:szCs w:val="24"/>
        </w:rPr>
      </w:pPr>
      <w:r>
        <w:rPr>
          <w:rFonts w:ascii="宋体" w:eastAsia="宋体" w:hAnsi="宋体"/>
          <w:color w:val="403ED6"/>
          <w:sz w:val="24"/>
          <w:szCs w:val="24"/>
        </w:rPr>
        <w:t>白绢病</w:t>
      </w:r>
    </w:p>
    <w:p w14:paraId="1450025D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403ED6"/>
          <w:sz w:val="24"/>
          <w:szCs w:val="24"/>
        </w:rPr>
      </w:pPr>
      <w:r>
        <w:rPr>
          <w:rFonts w:ascii="宋体" w:eastAsia="宋体" w:hAnsi="宋体"/>
          <w:color w:val="403ED6"/>
          <w:sz w:val="24"/>
          <w:szCs w:val="24"/>
        </w:rPr>
        <w:t>灰霉病</w:t>
      </w:r>
    </w:p>
    <w:p w14:paraId="5C775DEA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403ED6"/>
          <w:sz w:val="24"/>
          <w:szCs w:val="24"/>
        </w:rPr>
      </w:pPr>
      <w:r>
        <w:rPr>
          <w:rFonts w:ascii="宋体" w:eastAsia="宋体" w:hAnsi="宋体"/>
          <w:color w:val="403ED6"/>
          <w:sz w:val="24"/>
          <w:szCs w:val="24"/>
        </w:rPr>
        <w:t>白粉病</w:t>
      </w:r>
    </w:p>
    <w:p w14:paraId="6A5ACBE1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403ED6"/>
          <w:sz w:val="24"/>
          <w:szCs w:val="24"/>
        </w:rPr>
      </w:pPr>
      <w:r>
        <w:rPr>
          <w:rFonts w:ascii="宋体" w:eastAsia="宋体" w:hAnsi="宋体"/>
          <w:color w:val="403ED6"/>
          <w:sz w:val="24"/>
          <w:szCs w:val="24"/>
        </w:rPr>
        <w:t>全蚀病</w:t>
      </w:r>
    </w:p>
    <w:p w14:paraId="384C5C0B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403ED6"/>
          <w:sz w:val="24"/>
          <w:szCs w:val="24"/>
        </w:rPr>
      </w:pPr>
      <w:r>
        <w:rPr>
          <w:rFonts w:ascii="宋体" w:eastAsia="宋体" w:hAnsi="宋体"/>
          <w:color w:val="403ED6"/>
          <w:sz w:val="24"/>
          <w:szCs w:val="24"/>
        </w:rPr>
        <w:t>条纹病</w:t>
      </w:r>
    </w:p>
    <w:p w14:paraId="6473DBA6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403ED6"/>
          <w:sz w:val="24"/>
          <w:szCs w:val="24"/>
        </w:rPr>
      </w:pPr>
      <w:r>
        <w:rPr>
          <w:rFonts w:ascii="宋体" w:eastAsia="宋体" w:hAnsi="宋体"/>
          <w:color w:val="403ED6"/>
          <w:sz w:val="24"/>
          <w:szCs w:val="24"/>
        </w:rPr>
        <w:t>雪腐病</w:t>
      </w:r>
    </w:p>
    <w:p w14:paraId="4BBE5E59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403ED6"/>
          <w:sz w:val="24"/>
          <w:szCs w:val="24"/>
        </w:rPr>
      </w:pPr>
      <w:r>
        <w:rPr>
          <w:rFonts w:ascii="宋体" w:eastAsia="宋体" w:hAnsi="宋体"/>
          <w:color w:val="403ED6"/>
          <w:sz w:val="24"/>
          <w:szCs w:val="24"/>
        </w:rPr>
        <w:t>黑斑病</w:t>
      </w:r>
    </w:p>
    <w:p w14:paraId="61365D83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403ED6"/>
          <w:sz w:val="24"/>
          <w:szCs w:val="24"/>
        </w:rPr>
      </w:pPr>
      <w:r>
        <w:rPr>
          <w:rFonts w:ascii="宋体" w:eastAsia="宋体" w:hAnsi="宋体"/>
          <w:color w:val="403ED6"/>
          <w:sz w:val="24"/>
          <w:szCs w:val="24"/>
        </w:rPr>
        <w:t>秆枯病</w:t>
      </w:r>
    </w:p>
    <w:p w14:paraId="7DAE5AFB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403ED6"/>
          <w:sz w:val="24"/>
          <w:szCs w:val="24"/>
        </w:rPr>
      </w:pPr>
      <w:r>
        <w:rPr>
          <w:rFonts w:ascii="宋体" w:eastAsia="宋体" w:hAnsi="宋体"/>
          <w:color w:val="403ED6"/>
          <w:sz w:val="24"/>
          <w:szCs w:val="24"/>
        </w:rPr>
        <w:t>赤霉病</w:t>
      </w:r>
    </w:p>
    <w:p w14:paraId="24E53AB5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403ED6"/>
          <w:sz w:val="24"/>
          <w:szCs w:val="24"/>
        </w:rPr>
      </w:pPr>
      <w:r>
        <w:rPr>
          <w:rFonts w:ascii="宋体" w:eastAsia="宋体" w:hAnsi="宋体"/>
          <w:color w:val="403ED6"/>
          <w:sz w:val="24"/>
          <w:szCs w:val="24"/>
        </w:rPr>
        <w:t>轮纹病</w:t>
      </w:r>
      <w:r>
        <w:rPr>
          <w:rFonts w:ascii="宋体" w:eastAsia="宋体" w:hAnsi="宋体"/>
          <w:color w:val="403ED6"/>
          <w:sz w:val="24"/>
          <w:szCs w:val="24"/>
        </w:rPr>
        <w:t xml:space="preserve"> </w:t>
      </w:r>
    </w:p>
    <w:p w14:paraId="0909FE69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lastRenderedPageBreak/>
        <w:t>细菌病害实体样例标注：</w:t>
      </w:r>
    </w:p>
    <w:p w14:paraId="5F71AEA6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403ED6"/>
          <w:sz w:val="24"/>
          <w:szCs w:val="24"/>
        </w:rPr>
      </w:pPr>
      <w:bookmarkStart w:id="77" w:name="_Hlk86944365"/>
      <w:r>
        <w:rPr>
          <w:rFonts w:ascii="宋体" w:eastAsia="宋体" w:hAnsi="宋体"/>
          <w:color w:val="000000"/>
          <w:sz w:val="24"/>
          <w:szCs w:val="24"/>
        </w:rPr>
        <w:t>马铃薯</w:t>
      </w:r>
      <w:r>
        <w:rPr>
          <w:rFonts w:ascii="宋体" w:eastAsia="宋体" w:hAnsi="宋体"/>
          <w:color w:val="403ED6"/>
          <w:sz w:val="24"/>
          <w:szCs w:val="24"/>
        </w:rPr>
        <w:t>环腐病</w:t>
      </w:r>
      <w:r>
        <w:rPr>
          <w:rFonts w:ascii="宋体" w:eastAsia="宋体" w:hAnsi="宋体"/>
          <w:color w:val="000000"/>
          <w:sz w:val="24"/>
          <w:szCs w:val="24"/>
        </w:rPr>
        <w:t>是一种细菌性</w:t>
      </w:r>
      <w:bookmarkStart w:id="78" w:name="_Hlk86944400"/>
      <w:r>
        <w:rPr>
          <w:rFonts w:ascii="宋体" w:eastAsia="宋体" w:hAnsi="宋体"/>
          <w:color w:val="000000"/>
          <w:sz w:val="24"/>
          <w:szCs w:val="24"/>
        </w:rPr>
        <w:t>维管束病害</w:t>
      </w:r>
      <w:bookmarkEnd w:id="78"/>
    </w:p>
    <w:bookmarkEnd w:id="77"/>
    <w:p w14:paraId="27461276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403ED6"/>
          <w:sz w:val="24"/>
          <w:szCs w:val="24"/>
        </w:rPr>
      </w:pPr>
      <w:r>
        <w:rPr>
          <w:rFonts w:ascii="宋体" w:eastAsia="宋体" w:hAnsi="宋体"/>
          <w:color w:val="403ED6"/>
          <w:sz w:val="24"/>
          <w:szCs w:val="24"/>
        </w:rPr>
        <w:t>细菌性基腐病</w:t>
      </w:r>
    </w:p>
    <w:p w14:paraId="463F11E2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403ED6"/>
          <w:sz w:val="24"/>
          <w:szCs w:val="24"/>
        </w:rPr>
      </w:pPr>
      <w:r>
        <w:rPr>
          <w:rFonts w:ascii="宋体" w:eastAsia="宋体" w:hAnsi="宋体"/>
          <w:color w:val="403ED6"/>
          <w:sz w:val="24"/>
          <w:szCs w:val="24"/>
        </w:rPr>
        <w:t>细菌性条斑病</w:t>
      </w:r>
    </w:p>
    <w:p w14:paraId="7C9DDCD8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403ED6"/>
          <w:sz w:val="24"/>
          <w:szCs w:val="24"/>
        </w:rPr>
      </w:pPr>
      <w:r>
        <w:rPr>
          <w:rFonts w:ascii="宋体" w:eastAsia="宋体" w:hAnsi="宋体"/>
          <w:color w:val="403ED6"/>
          <w:sz w:val="24"/>
          <w:szCs w:val="24"/>
        </w:rPr>
        <w:t>黑节病</w:t>
      </w:r>
    </w:p>
    <w:p w14:paraId="4F2E5130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403ED6"/>
          <w:sz w:val="24"/>
          <w:szCs w:val="24"/>
        </w:rPr>
      </w:pPr>
      <w:r>
        <w:rPr>
          <w:rFonts w:ascii="宋体" w:eastAsia="宋体" w:hAnsi="宋体"/>
          <w:color w:val="403ED6"/>
          <w:sz w:val="24"/>
          <w:szCs w:val="24"/>
        </w:rPr>
        <w:t>黑颖病</w:t>
      </w:r>
    </w:p>
    <w:p w14:paraId="3EED8F0E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403ED6"/>
          <w:sz w:val="24"/>
          <w:szCs w:val="24"/>
        </w:rPr>
      </w:pPr>
      <w:r>
        <w:rPr>
          <w:rFonts w:ascii="宋体" w:eastAsia="宋体" w:hAnsi="宋体"/>
          <w:color w:val="403ED6"/>
          <w:sz w:val="24"/>
          <w:szCs w:val="24"/>
        </w:rPr>
        <w:t>蜜穗病</w:t>
      </w:r>
    </w:p>
    <w:p w14:paraId="3A95E627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403ED6"/>
          <w:sz w:val="24"/>
          <w:szCs w:val="24"/>
        </w:rPr>
      </w:pPr>
      <w:r>
        <w:rPr>
          <w:rFonts w:ascii="宋体" w:eastAsia="宋体" w:hAnsi="宋体"/>
          <w:color w:val="403ED6"/>
          <w:sz w:val="24"/>
          <w:szCs w:val="24"/>
        </w:rPr>
        <w:t>茎疫病</w:t>
      </w:r>
    </w:p>
    <w:p w14:paraId="23AB2662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病毒病害实体样例标注：</w:t>
      </w:r>
    </w:p>
    <w:p w14:paraId="77EC4AA0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403ED6"/>
          <w:sz w:val="24"/>
          <w:szCs w:val="24"/>
        </w:rPr>
      </w:pPr>
      <w:r>
        <w:rPr>
          <w:rFonts w:ascii="宋体" w:eastAsia="宋体" w:hAnsi="宋体"/>
          <w:color w:val="403ED6"/>
          <w:sz w:val="24"/>
          <w:szCs w:val="24"/>
        </w:rPr>
        <w:t>条纹叶枯病</w:t>
      </w:r>
    </w:p>
    <w:p w14:paraId="3EF7D1D6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403ED6"/>
          <w:sz w:val="24"/>
          <w:szCs w:val="24"/>
        </w:rPr>
      </w:pPr>
      <w:r>
        <w:rPr>
          <w:rFonts w:ascii="宋体" w:eastAsia="宋体" w:hAnsi="宋体"/>
          <w:color w:val="403ED6"/>
          <w:sz w:val="24"/>
          <w:szCs w:val="24"/>
        </w:rPr>
        <w:t>矮缩病</w:t>
      </w:r>
    </w:p>
    <w:p w14:paraId="4439E65E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403ED6"/>
          <w:sz w:val="24"/>
          <w:szCs w:val="24"/>
        </w:rPr>
      </w:pPr>
      <w:r>
        <w:rPr>
          <w:rFonts w:ascii="宋体" w:eastAsia="宋体" w:hAnsi="宋体"/>
          <w:color w:val="403ED6"/>
          <w:sz w:val="24"/>
          <w:szCs w:val="24"/>
        </w:rPr>
        <w:t>黄叶病</w:t>
      </w:r>
    </w:p>
    <w:p w14:paraId="7C478600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403ED6"/>
          <w:sz w:val="24"/>
          <w:szCs w:val="24"/>
        </w:rPr>
      </w:pPr>
      <w:r>
        <w:rPr>
          <w:rFonts w:ascii="宋体" w:eastAsia="宋体" w:hAnsi="宋体"/>
          <w:color w:val="403ED6"/>
          <w:sz w:val="24"/>
          <w:szCs w:val="24"/>
        </w:rPr>
        <w:t>齿矮病</w:t>
      </w:r>
    </w:p>
    <w:p w14:paraId="5EECB6BE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403ED6"/>
          <w:sz w:val="24"/>
          <w:szCs w:val="24"/>
        </w:rPr>
      </w:pPr>
      <w:r>
        <w:rPr>
          <w:rFonts w:ascii="宋体" w:eastAsia="宋体" w:hAnsi="宋体"/>
          <w:color w:val="403ED6"/>
          <w:sz w:val="24"/>
          <w:szCs w:val="24"/>
        </w:rPr>
        <w:t>丛矮病</w:t>
      </w:r>
    </w:p>
    <w:p w14:paraId="3A2B83E5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403ED6"/>
          <w:sz w:val="24"/>
          <w:szCs w:val="24"/>
        </w:rPr>
      </w:pPr>
      <w:r>
        <w:rPr>
          <w:rFonts w:ascii="宋体" w:eastAsia="宋体" w:hAnsi="宋体"/>
          <w:color w:val="403ED6"/>
          <w:sz w:val="24"/>
          <w:szCs w:val="24"/>
        </w:rPr>
        <w:t>红矮病毒病</w:t>
      </w:r>
    </w:p>
    <w:p w14:paraId="326FBF1C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403ED6"/>
          <w:sz w:val="24"/>
          <w:szCs w:val="24"/>
        </w:rPr>
      </w:pPr>
      <w:r>
        <w:rPr>
          <w:rFonts w:ascii="宋体" w:eastAsia="宋体" w:hAnsi="宋体"/>
          <w:color w:val="403ED6"/>
          <w:sz w:val="24"/>
          <w:szCs w:val="24"/>
        </w:rPr>
        <w:t>糜疯病</w:t>
      </w:r>
    </w:p>
    <w:p w14:paraId="040363A0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线虫病害实体样例标注：</w:t>
      </w:r>
    </w:p>
    <w:p w14:paraId="1111AB6C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403ED6"/>
          <w:sz w:val="24"/>
          <w:szCs w:val="24"/>
        </w:rPr>
      </w:pPr>
      <w:r>
        <w:rPr>
          <w:rFonts w:ascii="宋体" w:eastAsia="宋体" w:hAnsi="宋体"/>
          <w:color w:val="403ED6"/>
          <w:sz w:val="24"/>
          <w:szCs w:val="24"/>
        </w:rPr>
        <w:t>根结线虫病</w:t>
      </w:r>
    </w:p>
    <w:p w14:paraId="6DEA0DD9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403ED6"/>
          <w:sz w:val="24"/>
          <w:szCs w:val="24"/>
        </w:rPr>
      </w:pPr>
      <w:r>
        <w:rPr>
          <w:rFonts w:ascii="宋体" w:eastAsia="宋体" w:hAnsi="宋体"/>
          <w:color w:val="403ED6"/>
          <w:sz w:val="24"/>
          <w:szCs w:val="24"/>
        </w:rPr>
        <w:t>干尖线虫病</w:t>
      </w:r>
    </w:p>
    <w:p w14:paraId="47221FD7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403ED6"/>
          <w:sz w:val="24"/>
          <w:szCs w:val="24"/>
        </w:rPr>
      </w:pPr>
      <w:r>
        <w:rPr>
          <w:rFonts w:ascii="宋体" w:eastAsia="宋体" w:hAnsi="宋体"/>
          <w:color w:val="403ED6"/>
          <w:sz w:val="24"/>
          <w:szCs w:val="24"/>
        </w:rPr>
        <w:t>粒瘿线虫病</w:t>
      </w:r>
    </w:p>
    <w:p w14:paraId="032C4510" w14:textId="77777777" w:rsidR="008D604C" w:rsidRDefault="008D604C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</w:p>
    <w:p w14:paraId="54623501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属性部分：</w:t>
      </w:r>
    </w:p>
    <w:p w14:paraId="56983810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病害属性标注样例：</w:t>
      </w:r>
    </w:p>
    <w:p w14:paraId="28ABA058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越冬：</w:t>
      </w:r>
    </w:p>
    <w:p w14:paraId="5B332456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病毒</w:t>
      </w:r>
      <w:r>
        <w:rPr>
          <w:rFonts w:ascii="宋体" w:eastAsia="宋体" w:hAnsi="宋体"/>
          <w:color w:val="C9AF24"/>
          <w:sz w:val="24"/>
          <w:szCs w:val="24"/>
        </w:rPr>
        <w:t>在介体昆虫体内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（越冬）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再生稻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看麦娘等植物上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（越冬）</w:t>
      </w:r>
      <w:r>
        <w:rPr>
          <w:rFonts w:ascii="宋体" w:eastAsia="宋体" w:hAnsi="宋体"/>
          <w:color w:val="000000"/>
          <w:sz w:val="24"/>
          <w:szCs w:val="24"/>
        </w:rPr>
        <w:t>越冬，翌年传至早稻，成为初侵染源。</w:t>
      </w:r>
    </w:p>
    <w:p w14:paraId="5405E550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病毒又</w:t>
      </w:r>
      <w:r>
        <w:rPr>
          <w:rFonts w:ascii="宋体" w:eastAsia="宋体" w:hAnsi="宋体"/>
          <w:color w:val="C9AF24"/>
          <w:sz w:val="24"/>
          <w:szCs w:val="24"/>
        </w:rPr>
        <w:t>随介体在冬季寄主上越冬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（越冬）</w:t>
      </w:r>
    </w:p>
    <w:p w14:paraId="013B0163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color w:val="C9AF24"/>
          <w:sz w:val="24"/>
          <w:szCs w:val="24"/>
        </w:rPr>
      </w:pPr>
      <w:r>
        <w:rPr>
          <w:rFonts w:ascii="宋体" w:eastAsia="宋体" w:hAnsi="宋体"/>
          <w:color w:val="C9AF24"/>
          <w:sz w:val="24"/>
          <w:szCs w:val="24"/>
        </w:rPr>
        <w:t>以菌核在稻桩和稻草或散落于土壤中越冬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（越冬）</w:t>
      </w:r>
      <w:r>
        <w:rPr>
          <w:rFonts w:ascii="宋体" w:eastAsia="宋体" w:hAnsi="宋体"/>
          <w:color w:val="000000"/>
          <w:sz w:val="24"/>
          <w:szCs w:val="24"/>
        </w:rPr>
        <w:t>，可存活多年</w:t>
      </w:r>
    </w:p>
    <w:p w14:paraId="4FB0E5D7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防治方法：</w:t>
      </w:r>
    </w:p>
    <w:p w14:paraId="506E4FC2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农业防治：</w:t>
      </w:r>
    </w:p>
    <w:p w14:paraId="32F6A4F0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lastRenderedPageBreak/>
        <w:t>反例：</w:t>
      </w:r>
    </w:p>
    <w:p w14:paraId="3B224E66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选用抗病良种。如</w:t>
      </w:r>
      <w:r>
        <w:rPr>
          <w:rFonts w:ascii="宋体" w:eastAsia="宋体" w:hAnsi="宋体"/>
          <w:color w:val="FF9900"/>
          <w:sz w:val="24"/>
          <w:szCs w:val="24"/>
        </w:rPr>
        <w:t>白壳矮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（大田作物）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FF9900"/>
          <w:sz w:val="24"/>
          <w:szCs w:val="24"/>
        </w:rPr>
        <w:t>博罗矮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（大田作物）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FF9900"/>
          <w:sz w:val="24"/>
          <w:szCs w:val="24"/>
        </w:rPr>
        <w:t>IR29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（大田作物）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FF9900"/>
          <w:sz w:val="24"/>
          <w:szCs w:val="24"/>
        </w:rPr>
        <w:t>溪南矮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（大田作物）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FF9900"/>
          <w:sz w:val="24"/>
          <w:szCs w:val="24"/>
        </w:rPr>
        <w:t>木泉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（大田作物）</w:t>
      </w:r>
      <w:r>
        <w:rPr>
          <w:rFonts w:ascii="宋体" w:eastAsia="宋体" w:hAnsi="宋体"/>
          <w:color w:val="000000"/>
          <w:sz w:val="24"/>
          <w:szCs w:val="24"/>
        </w:rPr>
        <w:t>等。</w:t>
      </w:r>
      <w:r>
        <w:rPr>
          <w:rFonts w:ascii="宋体" w:eastAsia="宋体" w:hAnsi="宋体"/>
          <w:color w:val="000000"/>
          <w:sz w:val="23"/>
          <w:szCs w:val="23"/>
          <w:vertAlign w:val="superscript"/>
        </w:rPr>
        <w:t>（农业防治）</w:t>
      </w:r>
    </w:p>
    <w:p w14:paraId="2E267646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早稻选用</w:t>
      </w:r>
      <w:r>
        <w:rPr>
          <w:rFonts w:ascii="宋体" w:eastAsia="宋体" w:hAnsi="宋体"/>
          <w:color w:val="FF9900"/>
          <w:sz w:val="24"/>
          <w:szCs w:val="24"/>
        </w:rPr>
        <w:t>浙辐</w:t>
      </w:r>
      <w:r>
        <w:rPr>
          <w:rFonts w:ascii="宋体" w:eastAsia="宋体" w:hAnsi="宋体"/>
          <w:color w:val="FF9900"/>
          <w:sz w:val="24"/>
          <w:szCs w:val="24"/>
        </w:rPr>
        <w:t>802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（大田作物）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FF9900"/>
          <w:sz w:val="24"/>
          <w:szCs w:val="24"/>
        </w:rPr>
        <w:t>原丰早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（大田作物）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FF9900"/>
          <w:sz w:val="24"/>
          <w:szCs w:val="24"/>
        </w:rPr>
        <w:t>二九丰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（大田作物）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FF9900"/>
          <w:sz w:val="24"/>
          <w:szCs w:val="24"/>
        </w:rPr>
        <w:t>四梅四号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（大田作物）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FF9900"/>
          <w:sz w:val="24"/>
          <w:szCs w:val="24"/>
        </w:rPr>
        <w:t>沪南早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（大田作物）</w:t>
      </w:r>
      <w:r>
        <w:rPr>
          <w:rFonts w:ascii="宋体" w:eastAsia="宋体" w:hAnsi="宋体"/>
          <w:color w:val="000000"/>
          <w:sz w:val="23"/>
          <w:szCs w:val="23"/>
          <w:vertAlign w:val="superscript"/>
        </w:rPr>
        <w:t>（农业防治）</w:t>
      </w:r>
      <w:r>
        <w:rPr>
          <w:rFonts w:ascii="宋体" w:eastAsia="宋体" w:hAnsi="宋体"/>
          <w:color w:val="000000"/>
          <w:sz w:val="24"/>
          <w:szCs w:val="24"/>
        </w:rPr>
        <w:t>；晚稻选用</w:t>
      </w:r>
      <w:r>
        <w:rPr>
          <w:rFonts w:ascii="宋体" w:eastAsia="宋体" w:hAnsi="宋体"/>
          <w:color w:val="FF9900"/>
          <w:sz w:val="24"/>
          <w:szCs w:val="24"/>
        </w:rPr>
        <w:t>加湖</w:t>
      </w:r>
      <w:r>
        <w:rPr>
          <w:rFonts w:ascii="宋体" w:eastAsia="宋体" w:hAnsi="宋体"/>
          <w:color w:val="FF9900"/>
          <w:sz w:val="24"/>
          <w:szCs w:val="24"/>
        </w:rPr>
        <w:t>5</w:t>
      </w:r>
      <w:r>
        <w:rPr>
          <w:rFonts w:ascii="宋体" w:eastAsia="宋体" w:hAnsi="宋体"/>
          <w:color w:val="FF9900"/>
          <w:sz w:val="24"/>
          <w:szCs w:val="24"/>
        </w:rPr>
        <w:t>号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（大田作物）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FF9900"/>
          <w:sz w:val="24"/>
          <w:szCs w:val="24"/>
        </w:rPr>
        <w:t>农试</w:t>
      </w:r>
      <w:r>
        <w:rPr>
          <w:rFonts w:ascii="宋体" w:eastAsia="宋体" w:hAnsi="宋体"/>
          <w:color w:val="FF9900"/>
          <w:sz w:val="24"/>
          <w:szCs w:val="24"/>
        </w:rPr>
        <w:t>4</w:t>
      </w:r>
      <w:r>
        <w:rPr>
          <w:rFonts w:ascii="宋体" w:eastAsia="宋体" w:hAnsi="宋体"/>
          <w:color w:val="FF9900"/>
          <w:sz w:val="24"/>
          <w:szCs w:val="24"/>
        </w:rPr>
        <w:t>号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（大田作物）</w:t>
      </w:r>
      <w:r>
        <w:rPr>
          <w:rFonts w:ascii="宋体" w:eastAsia="宋体" w:hAnsi="宋体"/>
          <w:color w:val="000000"/>
          <w:sz w:val="24"/>
          <w:szCs w:val="24"/>
        </w:rPr>
        <w:t>等抗病品种</w:t>
      </w:r>
      <w:r>
        <w:rPr>
          <w:rFonts w:ascii="宋体" w:eastAsia="宋体" w:hAnsi="宋体"/>
          <w:color w:val="000000"/>
          <w:sz w:val="23"/>
          <w:szCs w:val="23"/>
          <w:vertAlign w:val="superscript"/>
        </w:rPr>
        <w:t>（农业防治）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p w14:paraId="14941F65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生物防治：</w:t>
      </w:r>
    </w:p>
    <w:p w14:paraId="11850F81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?</w:t>
      </w:r>
    </w:p>
    <w:p w14:paraId="38B088FA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物理防治：</w:t>
      </w:r>
    </w:p>
    <w:p w14:paraId="6783B2BD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color w:val="C9AF24"/>
          <w:sz w:val="24"/>
          <w:szCs w:val="24"/>
        </w:rPr>
        <w:t>深翻地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（物理防治）</w:t>
      </w:r>
      <w:r>
        <w:rPr>
          <w:rFonts w:ascii="宋体" w:eastAsia="宋体" w:hAnsi="宋体"/>
          <w:color w:val="000000"/>
          <w:sz w:val="24"/>
          <w:szCs w:val="24"/>
        </w:rPr>
        <w:t>，减少越冬寄主和越立虫源。</w:t>
      </w:r>
    </w:p>
    <w:p w14:paraId="426CE749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color w:val="C9AF24"/>
          <w:sz w:val="24"/>
          <w:szCs w:val="24"/>
        </w:rPr>
        <w:t>合理布局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（物理防治）</w:t>
      </w:r>
      <w:r>
        <w:rPr>
          <w:rFonts w:ascii="宋体" w:eastAsia="宋体" w:hAnsi="宋体"/>
          <w:color w:val="000000"/>
          <w:sz w:val="24"/>
          <w:szCs w:val="24"/>
        </w:rPr>
        <w:t>，</w:t>
      </w:r>
      <w:r>
        <w:rPr>
          <w:rFonts w:ascii="宋体" w:eastAsia="宋体" w:hAnsi="宋体"/>
          <w:color w:val="C9AF24"/>
          <w:sz w:val="24"/>
          <w:szCs w:val="24"/>
        </w:rPr>
        <w:t>连片种植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（物理防治）</w:t>
      </w:r>
    </w:p>
    <w:p w14:paraId="66F1A133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积水田要</w:t>
      </w:r>
      <w:r>
        <w:rPr>
          <w:rFonts w:ascii="宋体" w:eastAsia="宋体" w:hAnsi="宋体"/>
          <w:color w:val="C9AF24"/>
          <w:sz w:val="24"/>
          <w:szCs w:val="24"/>
        </w:rPr>
        <w:t>开深沟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（物理防治）</w:t>
      </w:r>
      <w:r>
        <w:rPr>
          <w:rFonts w:ascii="宋体" w:eastAsia="宋体" w:hAnsi="宋体"/>
          <w:color w:val="000000"/>
          <w:sz w:val="24"/>
          <w:szCs w:val="24"/>
        </w:rPr>
        <w:t>，防止积水，一般田要</w:t>
      </w:r>
      <w:r>
        <w:rPr>
          <w:rFonts w:ascii="宋体" w:eastAsia="宋体" w:hAnsi="宋体"/>
          <w:color w:val="C9AF24"/>
          <w:sz w:val="24"/>
          <w:szCs w:val="24"/>
        </w:rPr>
        <w:t>浅水勤灌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（物理防治）</w:t>
      </w:r>
      <w:r>
        <w:rPr>
          <w:rFonts w:ascii="宋体" w:eastAsia="宋体" w:hAnsi="宋体"/>
          <w:color w:val="000000"/>
          <w:sz w:val="24"/>
          <w:szCs w:val="24"/>
        </w:rPr>
        <w:t>，</w:t>
      </w:r>
      <w:r>
        <w:rPr>
          <w:rFonts w:ascii="宋体" w:eastAsia="宋体" w:hAnsi="宋体"/>
          <w:color w:val="C9AF24"/>
          <w:sz w:val="24"/>
          <w:szCs w:val="24"/>
        </w:rPr>
        <w:t>适时涸田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（物理防治）</w:t>
      </w:r>
      <w:r>
        <w:rPr>
          <w:rFonts w:ascii="宋体" w:eastAsia="宋体" w:hAnsi="宋体"/>
          <w:color w:val="000000"/>
          <w:sz w:val="24"/>
          <w:szCs w:val="24"/>
        </w:rPr>
        <w:t>，使水稻生育健壮，提高抗病能力。</w:t>
      </w:r>
    </w:p>
    <w:p w14:paraId="5EC21EE1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化学防治：</w:t>
      </w:r>
    </w:p>
    <w:p w14:paraId="58279985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反例：</w:t>
      </w:r>
    </w:p>
    <w:p w14:paraId="02395FDB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C9AF24"/>
          <w:sz w:val="24"/>
          <w:szCs w:val="24"/>
        </w:rPr>
        <w:t>喷洒</w:t>
      </w:r>
      <w:r>
        <w:rPr>
          <w:rFonts w:ascii="宋体" w:eastAsia="宋体" w:hAnsi="宋体"/>
          <w:color w:val="C9AF24"/>
          <w:sz w:val="24"/>
          <w:szCs w:val="24"/>
        </w:rPr>
        <w:t>40</w:t>
      </w:r>
      <w:r>
        <w:rPr>
          <w:rFonts w:ascii="宋体" w:eastAsia="宋体" w:hAnsi="宋体"/>
          <w:color w:val="C9AF24"/>
          <w:sz w:val="24"/>
          <w:szCs w:val="24"/>
        </w:rPr>
        <w:t>％七星保乳油</w:t>
      </w:r>
      <w:r>
        <w:rPr>
          <w:rFonts w:ascii="宋体" w:eastAsia="宋体" w:hAnsi="宋体"/>
          <w:color w:val="C9AF24"/>
          <w:sz w:val="24"/>
          <w:szCs w:val="24"/>
        </w:rPr>
        <w:t>600</w:t>
      </w:r>
      <w:r>
        <w:rPr>
          <w:rFonts w:ascii="宋体" w:eastAsia="宋体" w:hAnsi="宋体"/>
          <w:color w:val="C9AF24"/>
          <w:sz w:val="24"/>
          <w:szCs w:val="24"/>
        </w:rPr>
        <w:t>一</w:t>
      </w:r>
      <w:r>
        <w:rPr>
          <w:rFonts w:ascii="宋体" w:eastAsia="宋体" w:hAnsi="宋体"/>
          <w:color w:val="C9AF24"/>
          <w:sz w:val="24"/>
          <w:szCs w:val="24"/>
        </w:rPr>
        <w:t>800</w:t>
      </w:r>
      <w:r>
        <w:rPr>
          <w:rFonts w:ascii="宋体" w:eastAsia="宋体" w:hAnsi="宋体"/>
          <w:color w:val="C9AF24"/>
          <w:sz w:val="24"/>
          <w:szCs w:val="24"/>
        </w:rPr>
        <w:t>倍液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（使用方法）</w:t>
      </w:r>
    </w:p>
    <w:p w14:paraId="6E1F148B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C9AF24"/>
          <w:sz w:val="24"/>
          <w:szCs w:val="24"/>
        </w:rPr>
        <w:t>药剂处理种子用</w:t>
      </w:r>
      <w:r>
        <w:rPr>
          <w:rFonts w:ascii="宋体" w:eastAsia="宋体" w:hAnsi="宋体"/>
          <w:color w:val="C9AF24"/>
          <w:sz w:val="24"/>
          <w:szCs w:val="24"/>
        </w:rPr>
        <w:t>50%</w:t>
      </w:r>
      <w:r>
        <w:rPr>
          <w:rFonts w:ascii="宋体" w:eastAsia="宋体" w:hAnsi="宋体"/>
          <w:color w:val="C9AF24"/>
          <w:sz w:val="24"/>
          <w:szCs w:val="24"/>
        </w:rPr>
        <w:t>多菌灵或</w:t>
      </w:r>
      <w:r>
        <w:rPr>
          <w:rFonts w:ascii="宋体" w:eastAsia="宋体" w:hAnsi="宋体"/>
          <w:color w:val="C9AF24"/>
          <w:sz w:val="24"/>
          <w:szCs w:val="24"/>
        </w:rPr>
        <w:t>50%</w:t>
      </w:r>
      <w:r>
        <w:rPr>
          <w:rFonts w:ascii="宋体" w:eastAsia="宋体" w:hAnsi="宋体"/>
          <w:color w:val="C9AF24"/>
          <w:sz w:val="24"/>
          <w:szCs w:val="24"/>
        </w:rPr>
        <w:t>甲基硫菌灵可湿性粉剂</w:t>
      </w:r>
      <w:r>
        <w:rPr>
          <w:rFonts w:ascii="宋体" w:eastAsia="宋体" w:hAnsi="宋体"/>
          <w:color w:val="C9AF24"/>
          <w:sz w:val="24"/>
          <w:szCs w:val="24"/>
        </w:rPr>
        <w:t>250-500</w:t>
      </w:r>
      <w:r>
        <w:rPr>
          <w:rFonts w:ascii="宋体" w:eastAsia="宋体" w:hAnsi="宋体"/>
          <w:color w:val="C9AF24"/>
          <w:sz w:val="24"/>
          <w:szCs w:val="24"/>
        </w:rPr>
        <w:t>倍液浸种</w:t>
      </w:r>
      <w:r>
        <w:rPr>
          <w:rFonts w:ascii="宋体" w:eastAsia="宋体" w:hAnsi="宋体"/>
          <w:color w:val="C9AF24"/>
          <w:sz w:val="24"/>
          <w:szCs w:val="24"/>
        </w:rPr>
        <w:t>24-48</w:t>
      </w:r>
      <w:r>
        <w:rPr>
          <w:rFonts w:ascii="宋体" w:eastAsia="宋体" w:hAnsi="宋体"/>
          <w:color w:val="C9AF24"/>
          <w:sz w:val="24"/>
          <w:szCs w:val="24"/>
        </w:rPr>
        <w:t>小时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>，农药</w:t>
      </w:r>
      <w:r>
        <w:rPr>
          <w:rFonts w:ascii="宋体" w:eastAsia="宋体" w:hAnsi="宋体"/>
          <w:color w:val="000000"/>
          <w:sz w:val="24"/>
          <w:szCs w:val="24"/>
        </w:rPr>
        <w:t>-</w:t>
      </w:r>
      <w:r>
        <w:rPr>
          <w:rFonts w:ascii="宋体" w:eastAsia="宋体" w:hAnsi="宋体"/>
          <w:color w:val="000000"/>
          <w:sz w:val="24"/>
          <w:szCs w:val="24"/>
        </w:rPr>
        <w:t>防治</w:t>
      </w:r>
      <w:r>
        <w:rPr>
          <w:rFonts w:ascii="宋体" w:eastAsia="宋体" w:hAnsi="宋体"/>
          <w:color w:val="000000"/>
          <w:sz w:val="24"/>
          <w:szCs w:val="24"/>
        </w:rPr>
        <w:t>-</w:t>
      </w:r>
      <w:r>
        <w:rPr>
          <w:rFonts w:ascii="宋体" w:eastAsia="宋体" w:hAnsi="宋体"/>
          <w:color w:val="000000"/>
          <w:sz w:val="24"/>
          <w:szCs w:val="24"/>
        </w:rPr>
        <w:t>病害语义关系</w:t>
      </w:r>
    </w:p>
    <w:p w14:paraId="39641D59" w14:textId="77777777" w:rsidR="008D604C" w:rsidRDefault="008D604C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</w:p>
    <w:p w14:paraId="50C6ABAF" w14:textId="77777777" w:rsidR="008D604C" w:rsidRDefault="00C05DF4">
      <w:pPr>
        <w:pStyle w:val="3"/>
        <w:snapToGrid w:val="0"/>
        <w:rPr>
          <w:rFonts w:ascii="宋体" w:eastAsia="宋体" w:hAnsi="宋体"/>
          <w:sz w:val="24"/>
          <w:szCs w:val="24"/>
        </w:rPr>
      </w:pPr>
      <w:bookmarkStart w:id="79" w:name="_Toc26142"/>
      <w:bookmarkStart w:id="80" w:name="_Toc25228"/>
      <w:r>
        <w:rPr>
          <w:rFonts w:ascii="宋体" w:eastAsia="宋体" w:hAnsi="宋体"/>
        </w:rPr>
        <w:t xml:space="preserve">2.5 </w:t>
      </w:r>
      <w:r>
        <w:rPr>
          <w:rFonts w:ascii="宋体" w:eastAsia="宋体" w:hAnsi="宋体"/>
        </w:rPr>
        <w:t>虫害及其属性集</w:t>
      </w:r>
      <w:bookmarkEnd w:id="79"/>
      <w:bookmarkEnd w:id="80"/>
    </w:p>
    <w:p w14:paraId="70B535EF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81" w:name="_Toc3522"/>
      <w:bookmarkStart w:id="82" w:name="_Toc12482"/>
      <w:r>
        <w:rPr>
          <w:rFonts w:ascii="宋体" w:eastAsia="宋体" w:hAnsi="宋体"/>
        </w:rPr>
        <w:t xml:space="preserve">2.5.1 </w:t>
      </w:r>
      <w:r>
        <w:rPr>
          <w:rFonts w:ascii="宋体" w:eastAsia="宋体" w:hAnsi="宋体"/>
        </w:rPr>
        <w:t>定义</w:t>
      </w:r>
      <w:bookmarkEnd w:id="81"/>
      <w:bookmarkEnd w:id="82"/>
    </w:p>
    <w:p w14:paraId="72E2F819" w14:textId="77777777" w:rsidR="008D604C" w:rsidRDefault="00C05DF4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bookmarkStart w:id="83" w:name="_Hlk86945543"/>
      <w:r>
        <w:rPr>
          <w:rFonts w:ascii="宋体" w:eastAsia="宋体" w:hAnsi="宋体"/>
          <w:color w:val="000000"/>
          <w:sz w:val="24"/>
          <w:szCs w:val="24"/>
        </w:rPr>
        <w:t>对植物生长造成影响的害虫。在本规范中，根据病虫种类将虫害细分为昆虫纲虫害、蛛形纲虫害、其他虫害。</w:t>
      </w:r>
    </w:p>
    <w:p w14:paraId="0854D50A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bookmarkStart w:id="84" w:name="_Hlk86945578"/>
      <w:bookmarkEnd w:id="83"/>
      <w:r>
        <w:rPr>
          <w:rFonts w:ascii="宋体" w:eastAsia="宋体" w:hAnsi="宋体"/>
          <w:color w:val="000000"/>
          <w:sz w:val="24"/>
          <w:szCs w:val="24"/>
        </w:rPr>
        <w:t>昆虫纲虫害：节肢动物门昆虫纲动物侵害植物所引发的一类虫害。</w:t>
      </w:r>
    </w:p>
    <w:p w14:paraId="397DA126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蛛形纲虫害：节肢动物门蛛形纲动物侵害植物所引发的一类虫害。</w:t>
      </w:r>
    </w:p>
    <w:p w14:paraId="239BF158" w14:textId="77777777" w:rsidR="008D604C" w:rsidRDefault="00C05DF4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其他虫害：除昆虫纲和蛛形纲之外的动物侵害植物所引发的一类虫害。</w:t>
      </w:r>
    </w:p>
    <w:bookmarkEnd w:id="84"/>
    <w:p w14:paraId="30867BD6" w14:textId="77777777" w:rsidR="008D604C" w:rsidRDefault="008D604C">
      <w:pPr>
        <w:snapToGrid w:val="0"/>
        <w:spacing w:line="360" w:lineRule="auto"/>
        <w:ind w:firstLineChars="200" w:firstLine="482"/>
        <w:rPr>
          <w:rFonts w:ascii="宋体" w:eastAsia="宋体" w:hAnsi="宋体"/>
          <w:b/>
          <w:bCs/>
          <w:color w:val="000000"/>
          <w:sz w:val="24"/>
          <w:szCs w:val="24"/>
        </w:rPr>
      </w:pPr>
    </w:p>
    <w:p w14:paraId="3249836E" w14:textId="77777777" w:rsidR="008D604C" w:rsidRDefault="00C05DF4">
      <w:pPr>
        <w:pStyle w:val="4"/>
        <w:snapToGrid w:val="0"/>
        <w:rPr>
          <w:rFonts w:ascii="宋体" w:eastAsia="宋体" w:hAnsi="宋体"/>
          <w:sz w:val="24"/>
          <w:szCs w:val="24"/>
        </w:rPr>
      </w:pPr>
      <w:bookmarkStart w:id="85" w:name="_Toc2125"/>
      <w:bookmarkStart w:id="86" w:name="_Toc32382"/>
      <w:r>
        <w:rPr>
          <w:rFonts w:ascii="宋体" w:eastAsia="宋体" w:hAnsi="宋体"/>
        </w:rPr>
        <w:lastRenderedPageBreak/>
        <w:t xml:space="preserve">2.5.2 </w:t>
      </w:r>
      <w:r>
        <w:rPr>
          <w:rFonts w:ascii="宋体" w:eastAsia="宋体" w:hAnsi="宋体"/>
        </w:rPr>
        <w:t>虫害的属性集</w:t>
      </w:r>
      <w:bookmarkEnd w:id="85"/>
      <w:bookmarkEnd w:id="86"/>
    </w:p>
    <w:p w14:paraId="4943DFC3" w14:textId="77777777" w:rsidR="008D604C" w:rsidRDefault="00C05DF4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别称、越冬、病虫特征、防治方法（农业防治、生物防治、物理防治、化学防治）</w:t>
      </w:r>
    </w:p>
    <w:p w14:paraId="4BEC1CA6" w14:textId="77777777" w:rsidR="008D604C" w:rsidRDefault="008D604C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</w:p>
    <w:p w14:paraId="3C13D9DB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87" w:name="_Toc25332"/>
      <w:bookmarkStart w:id="88" w:name="_Toc10913"/>
      <w:r>
        <w:rPr>
          <w:rFonts w:ascii="宋体" w:eastAsia="宋体" w:hAnsi="宋体"/>
        </w:rPr>
        <w:t xml:space="preserve">2.5.3 </w:t>
      </w:r>
      <w:r>
        <w:rPr>
          <w:rFonts w:ascii="宋体" w:eastAsia="宋体" w:hAnsi="宋体"/>
        </w:rPr>
        <w:t>虫害实体与属性标注</w:t>
      </w:r>
      <w:bookmarkEnd w:id="87"/>
      <w:bookmarkEnd w:id="88"/>
    </w:p>
    <w:p w14:paraId="60998052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标注原则：</w:t>
      </w:r>
    </w:p>
    <w:p w14:paraId="7BDCBADA" w14:textId="77777777" w:rsidR="008D604C" w:rsidRDefault="00C05DF4">
      <w:pPr>
        <w:numPr>
          <w:ilvl w:val="0"/>
          <w:numId w:val="1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实体不可以标注为一个句子，不可以包含标点符号；</w:t>
      </w:r>
    </w:p>
    <w:p w14:paraId="5DF94111" w14:textId="77777777" w:rsidR="008D604C" w:rsidRDefault="00C05DF4">
      <w:pPr>
        <w:numPr>
          <w:ilvl w:val="0"/>
          <w:numId w:val="1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除越冬、病虫特征、农业防治、物理防治、化学防治属性以外的其他属性，不可以标注为一个句子，不可以包含标点符号；</w:t>
      </w:r>
    </w:p>
    <w:p w14:paraId="3E421D64" w14:textId="77777777" w:rsidR="008D604C" w:rsidRDefault="00C05DF4">
      <w:pPr>
        <w:numPr>
          <w:ilvl w:val="0"/>
          <w:numId w:val="1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如果存在明确的相关实体和属性需标注，如果实体和属性的边界模糊或由多个间隔的词、字组成，可不标注。</w:t>
      </w:r>
    </w:p>
    <w:p w14:paraId="096E549B" w14:textId="77777777" w:rsidR="008D604C" w:rsidRDefault="00C05DF4">
      <w:pPr>
        <w:numPr>
          <w:ilvl w:val="0"/>
          <w:numId w:val="1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bookmarkStart w:id="89" w:name="_Hlk87014078"/>
      <w:r>
        <w:rPr>
          <w:rFonts w:ascii="宋体" w:eastAsia="宋体" w:hAnsi="宋体"/>
          <w:color w:val="000000"/>
          <w:sz w:val="24"/>
          <w:szCs w:val="24"/>
        </w:rPr>
        <w:t>生物防治中，如果所选生物为害虫，则标注为虫害，构建虫害</w:t>
      </w:r>
      <w:r>
        <w:rPr>
          <w:rFonts w:ascii="宋体" w:eastAsia="宋体" w:hAnsi="宋体"/>
          <w:color w:val="000000"/>
          <w:sz w:val="24"/>
          <w:szCs w:val="24"/>
        </w:rPr>
        <w:t>-</w:t>
      </w:r>
      <w:r>
        <w:rPr>
          <w:rFonts w:ascii="宋体" w:eastAsia="宋体" w:hAnsi="宋体"/>
          <w:color w:val="000000"/>
          <w:sz w:val="24"/>
          <w:szCs w:val="24"/>
        </w:rPr>
        <w:t>防治</w:t>
      </w:r>
      <w:r>
        <w:rPr>
          <w:rFonts w:ascii="宋体" w:eastAsia="宋体" w:hAnsi="宋体"/>
          <w:color w:val="000000"/>
          <w:sz w:val="24"/>
          <w:szCs w:val="24"/>
        </w:rPr>
        <w:t>-</w:t>
      </w:r>
      <w:r>
        <w:rPr>
          <w:rFonts w:ascii="宋体" w:eastAsia="宋体" w:hAnsi="宋体"/>
          <w:color w:val="000000"/>
          <w:sz w:val="24"/>
          <w:szCs w:val="24"/>
        </w:rPr>
        <w:t>虫害语义关系。</w:t>
      </w:r>
    </w:p>
    <w:p w14:paraId="68B07887" w14:textId="77777777" w:rsidR="008D604C" w:rsidRDefault="00C05DF4">
      <w:pPr>
        <w:numPr>
          <w:ilvl w:val="0"/>
          <w:numId w:val="1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bookmarkStart w:id="90" w:name="_Hlk87014113"/>
      <w:bookmarkEnd w:id="89"/>
      <w:r>
        <w:rPr>
          <w:rFonts w:ascii="宋体" w:eastAsia="宋体" w:hAnsi="宋体"/>
          <w:color w:val="000000"/>
          <w:sz w:val="24"/>
          <w:szCs w:val="24"/>
        </w:rPr>
        <w:t>农业防治与农作物</w:t>
      </w:r>
      <w:r>
        <w:rPr>
          <w:rFonts w:ascii="宋体" w:eastAsia="宋体" w:hAnsi="宋体"/>
          <w:color w:val="000000"/>
          <w:sz w:val="24"/>
          <w:szCs w:val="24"/>
        </w:rPr>
        <w:t>-</w:t>
      </w:r>
      <w:r>
        <w:rPr>
          <w:rFonts w:ascii="宋体" w:eastAsia="宋体" w:hAnsi="宋体"/>
          <w:color w:val="000000"/>
          <w:sz w:val="24"/>
          <w:szCs w:val="24"/>
        </w:rPr>
        <w:t>抗性</w:t>
      </w:r>
      <w:r>
        <w:rPr>
          <w:rFonts w:ascii="宋体" w:eastAsia="宋体" w:hAnsi="宋体"/>
          <w:color w:val="000000"/>
          <w:sz w:val="24"/>
          <w:szCs w:val="24"/>
        </w:rPr>
        <w:t>-</w:t>
      </w:r>
      <w:r>
        <w:rPr>
          <w:rFonts w:ascii="宋体" w:eastAsia="宋体" w:hAnsi="宋体"/>
          <w:color w:val="000000"/>
          <w:sz w:val="24"/>
          <w:szCs w:val="24"/>
        </w:rPr>
        <w:t>虫害语义关系相同</w:t>
      </w:r>
      <w:bookmarkEnd w:id="90"/>
      <w:r>
        <w:rPr>
          <w:rFonts w:ascii="宋体" w:eastAsia="宋体" w:hAnsi="宋体"/>
          <w:color w:val="000000"/>
          <w:sz w:val="24"/>
          <w:szCs w:val="24"/>
        </w:rPr>
        <w:t>，不重复标注。</w:t>
      </w:r>
    </w:p>
    <w:p w14:paraId="550CB20D" w14:textId="77777777" w:rsidR="008D604C" w:rsidRDefault="00C05DF4">
      <w:pPr>
        <w:numPr>
          <w:ilvl w:val="0"/>
          <w:numId w:val="1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bookmarkStart w:id="91" w:name="_Hlk87014126"/>
      <w:r>
        <w:rPr>
          <w:rFonts w:ascii="宋体" w:eastAsia="宋体" w:hAnsi="宋体"/>
          <w:color w:val="000000"/>
          <w:sz w:val="24"/>
          <w:szCs w:val="24"/>
        </w:rPr>
        <w:t>化</w:t>
      </w:r>
      <w:r>
        <w:rPr>
          <w:rFonts w:ascii="宋体" w:eastAsia="宋体" w:hAnsi="宋体"/>
          <w:color w:val="000000"/>
          <w:sz w:val="24"/>
          <w:szCs w:val="24"/>
        </w:rPr>
        <w:t>学防治与农药使用方法属性相同，化学防治与农药</w:t>
      </w:r>
      <w:r>
        <w:rPr>
          <w:rFonts w:ascii="宋体" w:eastAsia="宋体" w:hAnsi="宋体"/>
          <w:color w:val="000000"/>
          <w:sz w:val="24"/>
          <w:szCs w:val="24"/>
        </w:rPr>
        <w:t>-</w:t>
      </w:r>
      <w:r>
        <w:rPr>
          <w:rFonts w:ascii="宋体" w:eastAsia="宋体" w:hAnsi="宋体"/>
          <w:color w:val="000000"/>
          <w:sz w:val="24"/>
          <w:szCs w:val="24"/>
        </w:rPr>
        <w:t>防治</w:t>
      </w:r>
      <w:r>
        <w:rPr>
          <w:rFonts w:ascii="宋体" w:eastAsia="宋体" w:hAnsi="宋体"/>
          <w:color w:val="000000"/>
          <w:sz w:val="24"/>
          <w:szCs w:val="24"/>
        </w:rPr>
        <w:t>-</w:t>
      </w:r>
      <w:r>
        <w:rPr>
          <w:rFonts w:ascii="宋体" w:eastAsia="宋体" w:hAnsi="宋体"/>
          <w:color w:val="000000"/>
          <w:sz w:val="24"/>
          <w:szCs w:val="24"/>
        </w:rPr>
        <w:t>虫害语义关系相同，</w:t>
      </w:r>
      <w:bookmarkEnd w:id="91"/>
      <w:r>
        <w:rPr>
          <w:rFonts w:ascii="宋体" w:eastAsia="宋体" w:hAnsi="宋体"/>
          <w:color w:val="000000"/>
          <w:sz w:val="24"/>
          <w:szCs w:val="24"/>
        </w:rPr>
        <w:t>不重复标注。</w:t>
      </w:r>
    </w:p>
    <w:p w14:paraId="631782D9" w14:textId="77777777" w:rsidR="008D604C" w:rsidRDefault="008D604C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</w:p>
    <w:p w14:paraId="1803AEC7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实体部分：</w:t>
      </w:r>
    </w:p>
    <w:p w14:paraId="6054CA01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bookmarkStart w:id="92" w:name="_Hlk86945955"/>
      <w:r>
        <w:rPr>
          <w:rFonts w:ascii="宋体" w:eastAsia="宋体" w:hAnsi="宋体"/>
          <w:b/>
          <w:bCs/>
          <w:color w:val="000000"/>
          <w:sz w:val="24"/>
          <w:szCs w:val="24"/>
        </w:rPr>
        <w:t>昆虫纲虫害实体样例标注：</w:t>
      </w:r>
    </w:p>
    <w:p w14:paraId="2FD66DAB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bookmarkStart w:id="93" w:name="_Hlk86945992"/>
      <w:bookmarkStart w:id="94" w:name="_Hlk86945999"/>
      <w:bookmarkEnd w:id="92"/>
      <w:r>
        <w:rPr>
          <w:rFonts w:ascii="宋体" w:eastAsia="宋体" w:hAnsi="宋体"/>
          <w:color w:val="ED41FD"/>
          <w:sz w:val="24"/>
          <w:szCs w:val="24"/>
        </w:rPr>
        <w:t>稻瘿蚊</w:t>
      </w:r>
      <w:r>
        <w:rPr>
          <w:rFonts w:ascii="宋体" w:eastAsia="宋体" w:hAnsi="宋体"/>
          <w:color w:val="000000"/>
          <w:sz w:val="24"/>
          <w:szCs w:val="24"/>
        </w:rPr>
        <w:t>，学名</w:t>
      </w:r>
      <w:r>
        <w:rPr>
          <w:rFonts w:ascii="宋体" w:eastAsia="宋体" w:hAnsi="宋体"/>
          <w:color w:val="000000"/>
          <w:sz w:val="24"/>
          <w:szCs w:val="24"/>
        </w:rPr>
        <w:t xml:space="preserve"> Orseoia oryzae (Wood-Mason)</w:t>
      </w:r>
      <w:r>
        <w:rPr>
          <w:rFonts w:ascii="宋体" w:eastAsia="宋体" w:hAnsi="宋体"/>
          <w:color w:val="000000"/>
          <w:sz w:val="24"/>
          <w:szCs w:val="24"/>
        </w:rPr>
        <w:t>，双翅目，瘿蚊科的一种昆虫</w:t>
      </w:r>
      <w:bookmarkEnd w:id="94"/>
      <w:r>
        <w:rPr>
          <w:rFonts w:ascii="宋体" w:eastAsia="宋体" w:hAnsi="宋体"/>
          <w:color w:val="000000"/>
          <w:sz w:val="24"/>
          <w:szCs w:val="24"/>
        </w:rPr>
        <w:t>。</w:t>
      </w:r>
    </w:p>
    <w:bookmarkEnd w:id="93"/>
    <w:p w14:paraId="503A02C6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color w:val="ED41FD"/>
          <w:sz w:val="24"/>
          <w:szCs w:val="24"/>
        </w:rPr>
      </w:pPr>
      <w:r>
        <w:rPr>
          <w:rFonts w:ascii="宋体" w:eastAsia="宋体" w:hAnsi="宋体"/>
          <w:color w:val="ED41FD"/>
          <w:sz w:val="24"/>
          <w:szCs w:val="24"/>
        </w:rPr>
        <w:t>褐边螟</w:t>
      </w:r>
    </w:p>
    <w:p w14:paraId="5C8954F9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color w:val="ED41FD"/>
          <w:sz w:val="24"/>
          <w:szCs w:val="24"/>
        </w:rPr>
      </w:pPr>
      <w:r>
        <w:rPr>
          <w:rFonts w:ascii="宋体" w:eastAsia="宋体" w:hAnsi="宋体"/>
          <w:color w:val="ED41FD"/>
          <w:sz w:val="24"/>
          <w:szCs w:val="24"/>
        </w:rPr>
        <w:t>稻金翅夜蛾</w:t>
      </w:r>
    </w:p>
    <w:p w14:paraId="1B8DB5A4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color w:val="ED41FD"/>
          <w:sz w:val="24"/>
          <w:szCs w:val="24"/>
        </w:rPr>
      </w:pPr>
      <w:r>
        <w:rPr>
          <w:rFonts w:ascii="宋体" w:eastAsia="宋体" w:hAnsi="宋体"/>
          <w:color w:val="ED41FD"/>
          <w:sz w:val="24"/>
          <w:szCs w:val="24"/>
        </w:rPr>
        <w:t>黑尾叶蝉</w:t>
      </w:r>
    </w:p>
    <w:p w14:paraId="267E1E9C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color w:val="ED41FD"/>
          <w:sz w:val="24"/>
          <w:szCs w:val="24"/>
        </w:rPr>
      </w:pPr>
      <w:r>
        <w:rPr>
          <w:rFonts w:ascii="宋体" w:eastAsia="宋体" w:hAnsi="宋体"/>
          <w:color w:val="ED41FD"/>
          <w:sz w:val="24"/>
          <w:szCs w:val="24"/>
        </w:rPr>
        <w:t>白翅叶蝉</w:t>
      </w:r>
    </w:p>
    <w:p w14:paraId="4F690BD4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color w:val="ED41FD"/>
          <w:sz w:val="24"/>
          <w:szCs w:val="24"/>
        </w:rPr>
      </w:pPr>
      <w:r>
        <w:rPr>
          <w:rFonts w:ascii="宋体" w:eastAsia="宋体" w:hAnsi="宋体"/>
          <w:color w:val="ED41FD"/>
          <w:sz w:val="24"/>
          <w:szCs w:val="24"/>
        </w:rPr>
        <w:t>灰飞虱</w:t>
      </w:r>
    </w:p>
    <w:p w14:paraId="0BF7B6F6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color w:val="ED41FD"/>
          <w:sz w:val="24"/>
          <w:szCs w:val="24"/>
        </w:rPr>
      </w:pPr>
      <w:r>
        <w:rPr>
          <w:rFonts w:ascii="宋体" w:eastAsia="宋体" w:hAnsi="宋体"/>
          <w:color w:val="ED41FD"/>
          <w:sz w:val="24"/>
          <w:szCs w:val="24"/>
        </w:rPr>
        <w:t>白背飞虱</w:t>
      </w:r>
    </w:p>
    <w:p w14:paraId="3932A0E8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color w:val="ED41FD"/>
          <w:sz w:val="24"/>
          <w:szCs w:val="24"/>
        </w:rPr>
      </w:pPr>
      <w:r>
        <w:rPr>
          <w:rFonts w:ascii="宋体" w:eastAsia="宋体" w:hAnsi="宋体"/>
          <w:color w:val="ED41FD"/>
          <w:sz w:val="24"/>
          <w:szCs w:val="24"/>
        </w:rPr>
        <w:t>大绿蝽</w:t>
      </w:r>
    </w:p>
    <w:p w14:paraId="6653BE31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bookmarkStart w:id="95" w:name="_Hlk86946034"/>
      <w:r>
        <w:rPr>
          <w:rFonts w:ascii="宋体" w:eastAsia="宋体" w:hAnsi="宋体"/>
          <w:b/>
          <w:bCs/>
          <w:color w:val="000000"/>
          <w:sz w:val="24"/>
          <w:szCs w:val="24"/>
        </w:rPr>
        <w:t>蛛形纲虫害实体样例标注：</w:t>
      </w:r>
    </w:p>
    <w:bookmarkEnd w:id="95"/>
    <w:p w14:paraId="35B45CCE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color w:val="ED41FD"/>
          <w:sz w:val="24"/>
          <w:szCs w:val="24"/>
        </w:rPr>
      </w:pPr>
      <w:r>
        <w:rPr>
          <w:rFonts w:ascii="宋体" w:eastAsia="宋体" w:hAnsi="宋体"/>
          <w:color w:val="ED41FD"/>
          <w:sz w:val="24"/>
          <w:szCs w:val="24"/>
        </w:rPr>
        <w:lastRenderedPageBreak/>
        <w:t>二斑叶螨</w:t>
      </w:r>
    </w:p>
    <w:p w14:paraId="6359201A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color w:val="ED41FD"/>
          <w:sz w:val="24"/>
          <w:szCs w:val="24"/>
        </w:rPr>
      </w:pPr>
      <w:r>
        <w:rPr>
          <w:rFonts w:ascii="宋体" w:eastAsia="宋体" w:hAnsi="宋体"/>
          <w:color w:val="ED41FD"/>
          <w:sz w:val="24"/>
          <w:szCs w:val="24"/>
        </w:rPr>
        <w:t>截形叶螨</w:t>
      </w:r>
    </w:p>
    <w:p w14:paraId="6D317A68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其他虫害实体样例标注：</w:t>
      </w:r>
    </w:p>
    <w:p w14:paraId="1E31D661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color w:val="ED41FD"/>
          <w:sz w:val="24"/>
          <w:szCs w:val="24"/>
        </w:rPr>
      </w:pPr>
      <w:r>
        <w:rPr>
          <w:rFonts w:ascii="宋体" w:eastAsia="宋体" w:hAnsi="宋体"/>
          <w:color w:val="ED41FD"/>
          <w:sz w:val="24"/>
          <w:szCs w:val="24"/>
        </w:rPr>
        <w:t>福寿螺</w:t>
      </w:r>
    </w:p>
    <w:p w14:paraId="78F9FE9B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ED41FD"/>
          <w:sz w:val="24"/>
          <w:szCs w:val="24"/>
        </w:rPr>
        <w:t>鳃蚯蚓</w:t>
      </w:r>
    </w:p>
    <w:p w14:paraId="29A9896E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属性部分：</w:t>
      </w:r>
    </w:p>
    <w:p w14:paraId="680A0405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虫害属性标注样例</w:t>
      </w: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：</w:t>
      </w:r>
    </w:p>
    <w:p w14:paraId="63492375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别称：</w:t>
      </w:r>
    </w:p>
    <w:p w14:paraId="07E23213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小绿叶蝉，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 xml:space="preserve">Empoasca flaoescens  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(Fab.)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。属同翅目，叶蝉科。别名</w:t>
      </w:r>
      <w:r>
        <w:rPr>
          <w:rFonts w:ascii="宋体" w:eastAsia="宋体" w:hAnsi="宋体"/>
          <w:color w:val="C9AF24"/>
          <w:sz w:val="24"/>
          <w:szCs w:val="24"/>
        </w:rPr>
        <w:t>桃叶蝉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（别称）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桃小浮尘子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（别称）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桃小叶蝉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（别称）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桃小绿叶蝉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（别称）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等。分布在全国各地。</w:t>
      </w:r>
    </w:p>
    <w:p w14:paraId="0BA7ABF7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水稻禾蓟马，别名</w:t>
      </w:r>
      <w:r>
        <w:rPr>
          <w:rFonts w:ascii="宋体" w:eastAsia="宋体" w:hAnsi="宋体"/>
          <w:color w:val="C9AF24"/>
          <w:sz w:val="24"/>
          <w:szCs w:val="24"/>
        </w:rPr>
        <w:t>玉米蓟马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（别称）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瘦角蓟马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（别称）</w:t>
      </w:r>
    </w:p>
    <w:p w14:paraId="3A7CEAE3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越冬：</w:t>
      </w:r>
    </w:p>
    <w:p w14:paraId="654BDD3B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老熟幼虫</w:t>
      </w:r>
      <w:r>
        <w:rPr>
          <w:rFonts w:ascii="宋体" w:eastAsia="宋体" w:hAnsi="宋体"/>
          <w:color w:val="C9AF24"/>
          <w:sz w:val="24"/>
          <w:szCs w:val="24"/>
        </w:rPr>
        <w:t>在稻茬内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（越冬）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越冬。翌春气温高于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16℃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，越冬幼虫陆续化蛹、羽化。</w:t>
      </w:r>
    </w:p>
    <w:p w14:paraId="2A730750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成虫</w:t>
      </w:r>
      <w:r>
        <w:rPr>
          <w:rFonts w:ascii="宋体" w:eastAsia="宋体" w:hAnsi="宋体"/>
          <w:color w:val="C9AF24"/>
          <w:sz w:val="24"/>
          <w:szCs w:val="24"/>
        </w:rPr>
        <w:t>在田间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（越冬）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或</w:t>
      </w:r>
      <w:r>
        <w:rPr>
          <w:rFonts w:ascii="宋体" w:eastAsia="宋体" w:hAnsi="宋体"/>
          <w:color w:val="C9AF24"/>
          <w:sz w:val="24"/>
          <w:szCs w:val="24"/>
        </w:rPr>
        <w:t>地边杂草丛中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（越冬）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或</w:t>
      </w:r>
      <w:r>
        <w:rPr>
          <w:rFonts w:ascii="宋体" w:eastAsia="宋体" w:hAnsi="宋体"/>
          <w:color w:val="C9AF24"/>
          <w:sz w:val="24"/>
          <w:szCs w:val="24"/>
        </w:rPr>
        <w:t>灌木丛中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（越冬）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越冬</w:t>
      </w:r>
    </w:p>
    <w:p w14:paraId="19EC4A9A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病虫特征：</w:t>
      </w:r>
    </w:p>
    <w:p w14:paraId="18F6B4D0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color w:val="C9AF24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雌虫</w:t>
      </w:r>
      <w:r>
        <w:rPr>
          <w:rFonts w:ascii="宋体" w:eastAsia="宋体" w:hAnsi="宋体"/>
          <w:color w:val="C9AF24"/>
          <w:sz w:val="24"/>
          <w:szCs w:val="24"/>
        </w:rPr>
        <w:t>体长</w:t>
      </w:r>
      <w:r>
        <w:rPr>
          <w:rFonts w:ascii="宋体" w:eastAsia="宋体" w:hAnsi="宋体"/>
          <w:color w:val="C9AF24"/>
          <w:sz w:val="24"/>
          <w:szCs w:val="24"/>
        </w:rPr>
        <w:t>1.3—1.5mm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（病虫特征）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，</w:t>
      </w:r>
      <w:r>
        <w:rPr>
          <w:rFonts w:ascii="宋体" w:eastAsia="宋体" w:hAnsi="宋体"/>
          <w:color w:val="C9AF24"/>
          <w:sz w:val="24"/>
          <w:szCs w:val="24"/>
        </w:rPr>
        <w:t>体灰褐到黑褐色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（病虫特征）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，</w:t>
      </w:r>
      <w:r>
        <w:rPr>
          <w:rFonts w:ascii="宋体" w:eastAsia="宋体" w:hAnsi="宋体"/>
          <w:color w:val="C9AF24"/>
          <w:sz w:val="24"/>
          <w:szCs w:val="24"/>
        </w:rPr>
        <w:t>胸部稍浅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（病虫特征）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，</w:t>
      </w:r>
      <w:r>
        <w:rPr>
          <w:rFonts w:ascii="宋体" w:eastAsia="宋体" w:hAnsi="宋体"/>
          <w:color w:val="C9AF24"/>
          <w:sz w:val="24"/>
          <w:szCs w:val="24"/>
        </w:rPr>
        <w:t>腹部顶端黑色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（病虫特征）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；</w:t>
      </w:r>
      <w:r>
        <w:rPr>
          <w:rFonts w:ascii="宋体" w:eastAsia="宋体" w:hAnsi="宋体"/>
          <w:color w:val="C9AF24"/>
          <w:sz w:val="24"/>
          <w:szCs w:val="24"/>
        </w:rPr>
        <w:t>触角黑褐色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（病虫特征）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，仅</w:t>
      </w:r>
      <w:r>
        <w:rPr>
          <w:rFonts w:ascii="宋体" w:eastAsia="宋体" w:hAnsi="宋体"/>
          <w:color w:val="C9AF24"/>
          <w:sz w:val="24"/>
          <w:szCs w:val="24"/>
        </w:rPr>
        <w:t>第</w:t>
      </w:r>
      <w:r>
        <w:rPr>
          <w:rFonts w:ascii="宋体" w:eastAsia="宋体" w:hAnsi="宋体"/>
          <w:color w:val="C9AF24"/>
          <w:sz w:val="24"/>
          <w:szCs w:val="24"/>
        </w:rPr>
        <w:t>3</w:t>
      </w:r>
      <w:r>
        <w:rPr>
          <w:rFonts w:ascii="宋体" w:eastAsia="宋体" w:hAnsi="宋体"/>
          <w:color w:val="C9AF24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4</w:t>
      </w:r>
      <w:r>
        <w:rPr>
          <w:rFonts w:ascii="宋体" w:eastAsia="宋体" w:hAnsi="宋体"/>
          <w:color w:val="C9AF24"/>
          <w:sz w:val="24"/>
          <w:szCs w:val="24"/>
        </w:rPr>
        <w:t>节黄色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（病虫特征）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；</w:t>
      </w:r>
      <w:r>
        <w:rPr>
          <w:rFonts w:ascii="宋体" w:eastAsia="宋体" w:hAnsi="宋体"/>
          <w:color w:val="C9AF24"/>
          <w:sz w:val="24"/>
          <w:szCs w:val="24"/>
        </w:rPr>
        <w:t>腿节顶端和全部肠节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跗节黄至黄褐色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；</w:t>
      </w:r>
      <w:r>
        <w:rPr>
          <w:rFonts w:ascii="宋体" w:eastAsia="宋体" w:hAnsi="宋体"/>
          <w:color w:val="C9AF24"/>
          <w:sz w:val="24"/>
          <w:szCs w:val="24"/>
        </w:rPr>
        <w:t>翅淡黄色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（病虫特征）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。</w:t>
      </w:r>
    </w:p>
    <w:p w14:paraId="4B835240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成虫</w:t>
      </w:r>
      <w:r>
        <w:rPr>
          <w:rFonts w:ascii="宋体" w:eastAsia="宋体" w:hAnsi="宋体"/>
          <w:color w:val="C9AF24"/>
          <w:sz w:val="24"/>
          <w:szCs w:val="24"/>
        </w:rPr>
        <w:t>体长</w:t>
      </w:r>
      <w:r>
        <w:rPr>
          <w:rFonts w:ascii="宋体" w:eastAsia="宋体" w:hAnsi="宋体"/>
          <w:color w:val="C9AF24"/>
          <w:sz w:val="24"/>
          <w:szCs w:val="24"/>
        </w:rPr>
        <w:t>1.7—2.3mm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（病虫特征）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，</w:t>
      </w:r>
      <w:r>
        <w:rPr>
          <w:rFonts w:ascii="宋体" w:eastAsia="宋体" w:hAnsi="宋体"/>
          <w:color w:val="C9AF24"/>
          <w:sz w:val="24"/>
          <w:szCs w:val="24"/>
        </w:rPr>
        <w:t>翅展</w:t>
      </w:r>
      <w:r>
        <w:rPr>
          <w:rFonts w:ascii="宋体" w:eastAsia="宋体" w:hAnsi="宋体"/>
          <w:color w:val="C9AF24"/>
          <w:sz w:val="24"/>
          <w:szCs w:val="24"/>
        </w:rPr>
        <w:t>4.6mm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（病虫特征）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，</w:t>
      </w:r>
      <w:r>
        <w:rPr>
          <w:rFonts w:ascii="宋体" w:eastAsia="宋体" w:hAnsi="宋体"/>
          <w:color w:val="C9AF24"/>
          <w:sz w:val="24"/>
          <w:szCs w:val="24"/>
          <w:u w:val="single"/>
        </w:rPr>
        <w:t>体</w:t>
      </w:r>
      <w:r>
        <w:rPr>
          <w:rFonts w:ascii="宋体" w:eastAsia="宋体" w:hAnsi="宋体"/>
          <w:color w:val="C9AF24"/>
          <w:sz w:val="24"/>
          <w:szCs w:val="24"/>
        </w:rPr>
        <w:t>灰褐色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（病虫特征）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至</w:t>
      </w:r>
      <w:r>
        <w:rPr>
          <w:rFonts w:ascii="宋体" w:eastAsia="宋体" w:hAnsi="宋体"/>
          <w:color w:val="C9AF24"/>
          <w:sz w:val="24"/>
          <w:szCs w:val="24"/>
          <w:u w:val="single"/>
        </w:rPr>
        <w:t>黑灰色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（病虫特征）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，</w:t>
      </w:r>
      <w:r>
        <w:rPr>
          <w:rFonts w:ascii="宋体" w:eastAsia="宋体" w:hAnsi="宋体"/>
          <w:color w:val="C9AF24"/>
          <w:sz w:val="24"/>
          <w:szCs w:val="24"/>
        </w:rPr>
        <w:t>头部铅灰色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（病虫特征）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。</w:t>
      </w:r>
      <w:r>
        <w:rPr>
          <w:rFonts w:ascii="宋体" w:eastAsia="宋体" w:hAnsi="宋体"/>
          <w:color w:val="C9AF24"/>
          <w:sz w:val="24"/>
          <w:szCs w:val="24"/>
        </w:rPr>
        <w:t>复眼密布黑短毛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（病虫特征）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。</w:t>
      </w:r>
      <w:r>
        <w:rPr>
          <w:rFonts w:ascii="宋体" w:eastAsia="宋体" w:hAnsi="宋体"/>
          <w:color w:val="C9AF24"/>
          <w:sz w:val="24"/>
          <w:szCs w:val="24"/>
        </w:rPr>
        <w:t>额短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（病虫特征）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。</w:t>
      </w:r>
      <w:r>
        <w:rPr>
          <w:rFonts w:ascii="宋体" w:eastAsia="宋体" w:hAnsi="宋体"/>
          <w:color w:val="C9AF24"/>
          <w:sz w:val="24"/>
          <w:szCs w:val="24"/>
          <w:u w:val="single"/>
        </w:rPr>
        <w:t>腹部</w:t>
      </w:r>
      <w:r>
        <w:rPr>
          <w:rFonts w:ascii="宋体" w:eastAsia="宋体" w:hAnsi="宋体"/>
          <w:color w:val="C9AF24"/>
          <w:sz w:val="24"/>
          <w:szCs w:val="24"/>
        </w:rPr>
        <w:t>黑色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（病虫特征）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，但</w:t>
      </w:r>
      <w:r>
        <w:rPr>
          <w:rFonts w:ascii="宋体" w:eastAsia="宋体" w:hAnsi="宋体"/>
          <w:color w:val="C9AF24"/>
          <w:sz w:val="24"/>
          <w:szCs w:val="24"/>
          <w:u w:val="single"/>
        </w:rPr>
        <w:t>密布细毛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（病虫特征）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而</w:t>
      </w:r>
      <w:r>
        <w:rPr>
          <w:rFonts w:ascii="宋体" w:eastAsia="宋体" w:hAnsi="宋体"/>
          <w:color w:val="C9AF24"/>
          <w:sz w:val="24"/>
          <w:szCs w:val="24"/>
          <w:u w:val="single"/>
        </w:rPr>
        <w:t>呈绿灰色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（病虫特征）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，唯</w:t>
      </w:r>
      <w:r>
        <w:rPr>
          <w:rFonts w:ascii="宋体" w:eastAsia="宋体" w:hAnsi="宋体"/>
          <w:color w:val="C9AF24"/>
          <w:sz w:val="24"/>
          <w:szCs w:val="24"/>
        </w:rPr>
        <w:t>腹部背面暗灰色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（病虫特征）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，</w:t>
      </w:r>
      <w:r>
        <w:rPr>
          <w:rFonts w:ascii="宋体" w:eastAsia="宋体" w:hAnsi="宋体"/>
          <w:color w:val="C9AF24"/>
          <w:sz w:val="24"/>
          <w:szCs w:val="24"/>
        </w:rPr>
        <w:t>每一环节后缘具灰色环带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（病虫特征）</w:t>
      </w:r>
    </w:p>
    <w:p w14:paraId="07F72E0E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防治方法：</w:t>
      </w:r>
    </w:p>
    <w:p w14:paraId="30AE8988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农业防治：</w:t>
      </w:r>
    </w:p>
    <w:p w14:paraId="32DEF3F5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反例：</w:t>
      </w:r>
    </w:p>
    <w:p w14:paraId="2E41D7C5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选抗虫品种。如</w:t>
      </w:r>
      <w:r>
        <w:rPr>
          <w:rFonts w:ascii="宋体" w:eastAsia="宋体" w:hAnsi="宋体"/>
          <w:color w:val="FF9900"/>
          <w:sz w:val="24"/>
          <w:szCs w:val="24"/>
        </w:rPr>
        <w:t>赤块矮选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（大田作物）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FF9900"/>
          <w:sz w:val="24"/>
          <w:szCs w:val="24"/>
        </w:rPr>
        <w:t>余赤</w:t>
      </w:r>
      <w:r>
        <w:rPr>
          <w:rFonts w:ascii="宋体" w:eastAsia="宋体" w:hAnsi="宋体"/>
          <w:color w:val="FF9900"/>
          <w:sz w:val="24"/>
          <w:szCs w:val="24"/>
        </w:rPr>
        <w:t>231-8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（大田作物）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p w14:paraId="2EFF6B45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生物防治：</w:t>
      </w:r>
    </w:p>
    <w:p w14:paraId="17C31394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/>
          <w:color w:val="000000"/>
          <w:sz w:val="24"/>
          <w:szCs w:val="24"/>
        </w:rPr>
        <w:t>利用寄生性天敌防治。主要有</w:t>
      </w:r>
      <w:r>
        <w:rPr>
          <w:rFonts w:ascii="宋体" w:eastAsia="宋体" w:hAnsi="宋体"/>
          <w:color w:val="C9AF24"/>
          <w:sz w:val="24"/>
          <w:szCs w:val="24"/>
        </w:rPr>
        <w:t>寄生蜂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（生物防治）</w:t>
      </w:r>
      <w:r>
        <w:rPr>
          <w:rFonts w:ascii="宋体" w:eastAsia="宋体" w:hAnsi="宋体"/>
          <w:color w:val="000000"/>
          <w:sz w:val="24"/>
          <w:szCs w:val="24"/>
        </w:rPr>
        <w:t>和</w:t>
      </w:r>
      <w:r>
        <w:rPr>
          <w:rFonts w:ascii="宋体" w:eastAsia="宋体" w:hAnsi="宋体"/>
          <w:color w:val="C9AF24"/>
          <w:sz w:val="24"/>
          <w:szCs w:val="24"/>
        </w:rPr>
        <w:t>寄生蝇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（生物防治）</w:t>
      </w:r>
      <w:r>
        <w:rPr>
          <w:rFonts w:ascii="宋体" w:eastAsia="宋体" w:hAnsi="宋体"/>
          <w:color w:val="000000"/>
          <w:sz w:val="24"/>
          <w:szCs w:val="24"/>
        </w:rPr>
        <w:t>，最常见有</w:t>
      </w:r>
      <w:r>
        <w:rPr>
          <w:rFonts w:ascii="宋体" w:eastAsia="宋体" w:hAnsi="宋体"/>
          <w:color w:val="C9AF24"/>
          <w:sz w:val="24"/>
          <w:szCs w:val="24"/>
        </w:rPr>
        <w:t>赤眼蜂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（生物防治）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寄生蝇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（生物防治）</w:t>
      </w:r>
      <w:r>
        <w:rPr>
          <w:rFonts w:ascii="宋体" w:eastAsia="宋体" w:hAnsi="宋体"/>
          <w:color w:val="000000"/>
          <w:sz w:val="24"/>
          <w:szCs w:val="24"/>
        </w:rPr>
        <w:t>防治</w:t>
      </w:r>
      <w:r>
        <w:rPr>
          <w:rFonts w:ascii="宋体" w:eastAsia="宋体" w:hAnsi="宋体"/>
          <w:color w:val="ED41FD"/>
          <w:sz w:val="24"/>
          <w:szCs w:val="24"/>
        </w:rPr>
        <w:t>松毛虫</w:t>
      </w:r>
      <w:r>
        <w:rPr>
          <w:rFonts w:ascii="宋体" w:eastAsia="宋体" w:hAnsi="宋体"/>
          <w:color w:val="ED41FD"/>
          <w:sz w:val="23"/>
          <w:szCs w:val="23"/>
          <w:vertAlign w:val="superscript"/>
        </w:rPr>
        <w:t>(</w:t>
      </w:r>
      <w:r>
        <w:rPr>
          <w:rFonts w:ascii="宋体" w:eastAsia="宋体" w:hAnsi="宋体"/>
          <w:color w:val="ED41FD"/>
          <w:sz w:val="23"/>
          <w:szCs w:val="23"/>
          <w:vertAlign w:val="superscript"/>
        </w:rPr>
        <w:t>昆虫纲虫害</w:t>
      </w:r>
      <w:r>
        <w:rPr>
          <w:rFonts w:ascii="宋体" w:eastAsia="宋体" w:hAnsi="宋体"/>
          <w:color w:val="ED41FD"/>
          <w:sz w:val="23"/>
          <w:szCs w:val="23"/>
          <w:vertAlign w:val="superscript"/>
        </w:rPr>
        <w:t>)</w:t>
      </w:r>
      <w:r>
        <w:rPr>
          <w:rFonts w:ascii="宋体" w:eastAsia="宋体" w:hAnsi="宋体"/>
          <w:color w:val="000000"/>
          <w:sz w:val="24"/>
          <w:szCs w:val="24"/>
        </w:rPr>
        <w:t>等多种害虫。</w:t>
      </w:r>
    </w:p>
    <w:p w14:paraId="31D2E29E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/>
          <w:color w:val="000000"/>
          <w:sz w:val="24"/>
          <w:szCs w:val="24"/>
        </w:rPr>
        <w:t>利用捕食性天敌防治。</w:t>
      </w:r>
      <w:r>
        <w:rPr>
          <w:rFonts w:ascii="宋体" w:eastAsia="宋体" w:hAnsi="宋体"/>
          <w:color w:val="C9AF24"/>
          <w:sz w:val="24"/>
          <w:szCs w:val="24"/>
        </w:rPr>
        <w:t>山雀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（生物防治）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灰喜雀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（生物防治）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C9AF24"/>
          <w:sz w:val="24"/>
          <w:szCs w:val="24"/>
        </w:rPr>
        <w:t>啄木鸟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（生物防治）</w:t>
      </w:r>
      <w:r>
        <w:rPr>
          <w:rFonts w:ascii="宋体" w:eastAsia="宋体" w:hAnsi="宋体"/>
          <w:color w:val="000000"/>
          <w:sz w:val="24"/>
          <w:szCs w:val="24"/>
        </w:rPr>
        <w:t>等捕食害虫。</w:t>
      </w:r>
    </w:p>
    <w:p w14:paraId="024C96AD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/>
          <w:color w:val="000000"/>
          <w:sz w:val="24"/>
          <w:szCs w:val="24"/>
        </w:rPr>
        <w:lastRenderedPageBreak/>
        <w:t>天敌主要有</w:t>
      </w:r>
      <w:r>
        <w:rPr>
          <w:rFonts w:ascii="宋体" w:eastAsia="宋体" w:hAnsi="宋体"/>
          <w:color w:val="C9AF24"/>
          <w:sz w:val="24"/>
          <w:szCs w:val="24"/>
        </w:rPr>
        <w:t>寄生蜂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（生物防治）</w:t>
      </w:r>
      <w:r>
        <w:rPr>
          <w:rFonts w:ascii="宋体" w:eastAsia="宋体" w:hAnsi="宋体"/>
          <w:color w:val="C9AF24"/>
          <w:sz w:val="24"/>
          <w:szCs w:val="24"/>
        </w:rPr>
        <w:t>、</w:t>
      </w:r>
      <w:r>
        <w:rPr>
          <w:rFonts w:ascii="宋体" w:eastAsia="宋体" w:hAnsi="宋体"/>
          <w:color w:val="ED41FD"/>
          <w:sz w:val="24"/>
          <w:szCs w:val="24"/>
        </w:rPr>
        <w:t>稻螟赤眼蜂</w:t>
      </w:r>
      <w:r>
        <w:rPr>
          <w:rFonts w:ascii="宋体" w:eastAsia="宋体" w:hAnsi="宋体"/>
          <w:color w:val="ED41FD"/>
          <w:sz w:val="23"/>
          <w:szCs w:val="23"/>
          <w:vertAlign w:val="superscript"/>
        </w:rPr>
        <w:t>（昆虫纲虫害）</w:t>
      </w:r>
      <w:r>
        <w:rPr>
          <w:rFonts w:ascii="宋体" w:eastAsia="宋体" w:hAnsi="宋体"/>
          <w:color w:val="C9AF24"/>
          <w:sz w:val="24"/>
          <w:szCs w:val="24"/>
        </w:rPr>
        <w:t>、黑卵蜂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（生物防治）</w:t>
      </w:r>
      <w:r>
        <w:rPr>
          <w:rFonts w:ascii="宋体" w:eastAsia="宋体" w:hAnsi="宋体"/>
          <w:color w:val="C9AF24"/>
          <w:sz w:val="24"/>
          <w:szCs w:val="24"/>
        </w:rPr>
        <w:t>、啮小蜂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（生物防治）</w:t>
      </w:r>
      <w:r>
        <w:rPr>
          <w:rFonts w:ascii="宋体" w:eastAsia="宋体" w:hAnsi="宋体"/>
          <w:color w:val="C9AF24"/>
          <w:sz w:val="24"/>
          <w:szCs w:val="24"/>
        </w:rPr>
        <w:t>、蜘蛛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（生物防治）</w:t>
      </w:r>
      <w:r>
        <w:rPr>
          <w:rFonts w:ascii="宋体" w:eastAsia="宋体" w:hAnsi="宋体"/>
          <w:color w:val="C9AF24"/>
          <w:sz w:val="24"/>
          <w:szCs w:val="24"/>
        </w:rPr>
        <w:t>、青蛙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（生物防治）</w:t>
      </w:r>
      <w:r>
        <w:rPr>
          <w:rFonts w:ascii="宋体" w:eastAsia="宋体" w:hAnsi="宋体"/>
          <w:color w:val="C9AF24"/>
          <w:sz w:val="24"/>
          <w:szCs w:val="24"/>
        </w:rPr>
        <w:t>、白僵菌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（生物防治）</w:t>
      </w:r>
      <w:r>
        <w:rPr>
          <w:rFonts w:ascii="宋体" w:eastAsia="宋体" w:hAnsi="宋体"/>
          <w:color w:val="C9AF24"/>
          <w:sz w:val="24"/>
          <w:szCs w:val="24"/>
        </w:rPr>
        <w:t>等</w:t>
      </w:r>
    </w:p>
    <w:p w14:paraId="4F3D2511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物理防治：</w:t>
      </w:r>
    </w:p>
    <w:p w14:paraId="77C3DC2F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利用幼虫结苞不活泼的特点，进行</w:t>
      </w:r>
      <w:r>
        <w:rPr>
          <w:rFonts w:ascii="宋体" w:eastAsia="宋体" w:hAnsi="宋体"/>
          <w:color w:val="C9AF24"/>
          <w:sz w:val="24"/>
          <w:szCs w:val="24"/>
        </w:rPr>
        <w:t>人工采苞灭幼虫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（物理防治）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。</w:t>
      </w:r>
    </w:p>
    <w:p w14:paraId="2FE2F435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利用</w:t>
      </w:r>
      <w:r>
        <w:rPr>
          <w:rFonts w:ascii="宋体" w:eastAsia="宋体" w:hAnsi="宋体"/>
          <w:color w:val="C9AF24"/>
          <w:sz w:val="24"/>
          <w:szCs w:val="24"/>
        </w:rPr>
        <w:t>黑光灯诱杀成虫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（物理防治）</w:t>
      </w:r>
    </w:p>
    <w:p w14:paraId="30BF55EB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color w:val="C9AF24"/>
          <w:sz w:val="24"/>
          <w:szCs w:val="24"/>
        </w:rPr>
        <w:t>苗期汰除有虫株，带出田外沤肥或深埋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（物理防治）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，可减少虫源。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 xml:space="preserve"> </w:t>
      </w:r>
    </w:p>
    <w:p w14:paraId="374FE8D8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化学防治：</w:t>
      </w:r>
    </w:p>
    <w:p w14:paraId="0FA48375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反例：</w:t>
      </w:r>
    </w:p>
    <w:p w14:paraId="3553E2F1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为害严重地区可在幼虫盛发时</w:t>
      </w:r>
      <w:r>
        <w:rPr>
          <w:rFonts w:ascii="宋体" w:eastAsia="宋体" w:hAnsi="宋体"/>
          <w:color w:val="C9AF24"/>
          <w:sz w:val="24"/>
          <w:szCs w:val="24"/>
        </w:rPr>
        <w:t>喷洒</w:t>
      </w:r>
      <w:r>
        <w:rPr>
          <w:rFonts w:ascii="宋体" w:eastAsia="宋体" w:hAnsi="宋体"/>
          <w:color w:val="C9AF24"/>
          <w:sz w:val="24"/>
          <w:szCs w:val="24"/>
        </w:rPr>
        <w:t>50</w:t>
      </w:r>
      <w:r>
        <w:rPr>
          <w:rFonts w:ascii="宋体" w:eastAsia="宋体" w:hAnsi="宋体"/>
          <w:color w:val="C9AF24"/>
          <w:sz w:val="24"/>
          <w:szCs w:val="24"/>
        </w:rPr>
        <w:t>％敌敌畏乳油</w:t>
      </w:r>
      <w:r>
        <w:rPr>
          <w:rFonts w:ascii="宋体" w:eastAsia="宋体" w:hAnsi="宋体"/>
          <w:color w:val="C9AF24"/>
          <w:sz w:val="24"/>
          <w:szCs w:val="24"/>
        </w:rPr>
        <w:t>1500</w:t>
      </w:r>
      <w:r>
        <w:rPr>
          <w:rFonts w:ascii="宋体" w:eastAsia="宋体" w:hAnsi="宋体"/>
          <w:color w:val="C9AF24"/>
          <w:sz w:val="24"/>
          <w:szCs w:val="24"/>
        </w:rPr>
        <w:t>倍液或</w:t>
      </w:r>
      <w:r>
        <w:rPr>
          <w:rFonts w:ascii="宋体" w:eastAsia="宋体" w:hAnsi="宋体"/>
          <w:color w:val="C9AF24"/>
          <w:sz w:val="24"/>
          <w:szCs w:val="24"/>
        </w:rPr>
        <w:t>2.5</w:t>
      </w:r>
      <w:r>
        <w:rPr>
          <w:rFonts w:ascii="宋体" w:eastAsia="宋体" w:hAnsi="宋体"/>
          <w:color w:val="C9AF24"/>
          <w:sz w:val="24"/>
          <w:szCs w:val="24"/>
        </w:rPr>
        <w:t>％敌百虫粉，每</w:t>
      </w:r>
      <w:r>
        <w:rPr>
          <w:rFonts w:ascii="宋体" w:eastAsia="宋体" w:hAnsi="宋体"/>
          <w:color w:val="C9AF24"/>
          <w:sz w:val="24"/>
          <w:szCs w:val="24"/>
        </w:rPr>
        <w:t>667m</w:t>
      </w:r>
      <w:r>
        <w:rPr>
          <w:rFonts w:ascii="宋体" w:eastAsia="宋体" w:hAnsi="宋体"/>
          <w:color w:val="C9AF24"/>
          <w:sz w:val="23"/>
          <w:szCs w:val="23"/>
          <w:vertAlign w:val="superscript"/>
        </w:rPr>
        <w:t>2</w:t>
      </w:r>
      <w:r>
        <w:rPr>
          <w:rFonts w:ascii="宋体" w:eastAsia="宋体" w:hAnsi="宋体"/>
          <w:color w:val="C9AF24"/>
          <w:sz w:val="24"/>
          <w:szCs w:val="24"/>
        </w:rPr>
        <w:t xml:space="preserve"> 2—2.5kg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。</w:t>
      </w:r>
    </w:p>
    <w:p w14:paraId="6E35FD4E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必要时</w:t>
      </w:r>
      <w:r>
        <w:rPr>
          <w:rFonts w:ascii="宋体" w:eastAsia="宋体" w:hAnsi="宋体"/>
          <w:color w:val="C9AF24"/>
          <w:sz w:val="24"/>
          <w:szCs w:val="24"/>
        </w:rPr>
        <w:t>喷洒</w:t>
      </w:r>
      <w:r>
        <w:rPr>
          <w:rFonts w:ascii="宋体" w:eastAsia="宋体" w:hAnsi="宋体"/>
          <w:color w:val="C9AF24"/>
          <w:sz w:val="24"/>
          <w:szCs w:val="24"/>
        </w:rPr>
        <w:t>50</w:t>
      </w:r>
      <w:r>
        <w:rPr>
          <w:rFonts w:ascii="宋体" w:eastAsia="宋体" w:hAnsi="宋体"/>
          <w:color w:val="C9AF24"/>
          <w:sz w:val="24"/>
          <w:szCs w:val="24"/>
        </w:rPr>
        <w:t>％辛硫磷乳油</w:t>
      </w:r>
      <w:r>
        <w:rPr>
          <w:rFonts w:ascii="宋体" w:eastAsia="宋体" w:hAnsi="宋体"/>
          <w:color w:val="C9AF24"/>
          <w:sz w:val="24"/>
          <w:szCs w:val="24"/>
        </w:rPr>
        <w:t>1500</w:t>
      </w:r>
      <w:r>
        <w:rPr>
          <w:rFonts w:ascii="宋体" w:eastAsia="宋体" w:hAnsi="宋体"/>
          <w:color w:val="C9AF24"/>
          <w:sz w:val="24"/>
          <w:szCs w:val="24"/>
        </w:rPr>
        <w:t>倍液或</w:t>
      </w:r>
      <w:r>
        <w:rPr>
          <w:rFonts w:ascii="宋体" w:eastAsia="宋体" w:hAnsi="宋体"/>
          <w:color w:val="C9AF24"/>
          <w:sz w:val="24"/>
          <w:szCs w:val="24"/>
        </w:rPr>
        <w:t>25</w:t>
      </w:r>
      <w:r>
        <w:rPr>
          <w:rFonts w:ascii="宋体" w:eastAsia="宋体" w:hAnsi="宋体"/>
          <w:color w:val="C9AF24"/>
          <w:sz w:val="24"/>
          <w:szCs w:val="24"/>
        </w:rPr>
        <w:t>％爱卡士乳油</w:t>
      </w:r>
      <w:r>
        <w:rPr>
          <w:rFonts w:ascii="宋体" w:eastAsia="宋体" w:hAnsi="宋体"/>
          <w:color w:val="C9AF24"/>
          <w:sz w:val="24"/>
          <w:szCs w:val="24"/>
        </w:rPr>
        <w:t>1500</w:t>
      </w:r>
      <w:r>
        <w:rPr>
          <w:rFonts w:ascii="宋体" w:eastAsia="宋体" w:hAnsi="宋体"/>
          <w:color w:val="C9AF24"/>
          <w:sz w:val="24"/>
          <w:szCs w:val="24"/>
        </w:rPr>
        <w:t>倍液</w:t>
      </w:r>
    </w:p>
    <w:p w14:paraId="28439DA9" w14:textId="77777777" w:rsidR="008D604C" w:rsidRDefault="008D604C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</w:p>
    <w:p w14:paraId="45042DD7" w14:textId="77777777" w:rsidR="008D604C" w:rsidRDefault="00C05DF4">
      <w:pPr>
        <w:pStyle w:val="3"/>
        <w:snapToGrid w:val="0"/>
        <w:rPr>
          <w:rFonts w:ascii="宋体" w:eastAsia="宋体" w:hAnsi="宋体"/>
        </w:rPr>
      </w:pPr>
      <w:bookmarkStart w:id="96" w:name="_Toc22551"/>
      <w:bookmarkStart w:id="97" w:name="_Toc27356"/>
      <w:r>
        <w:rPr>
          <w:rFonts w:ascii="宋体" w:eastAsia="宋体" w:hAnsi="宋体"/>
        </w:rPr>
        <w:t xml:space="preserve">2.6 </w:t>
      </w:r>
      <w:r>
        <w:rPr>
          <w:rFonts w:ascii="宋体" w:eastAsia="宋体" w:hAnsi="宋体"/>
        </w:rPr>
        <w:t>症状</w:t>
      </w:r>
      <w:bookmarkEnd w:id="96"/>
      <w:bookmarkEnd w:id="97"/>
    </w:p>
    <w:p w14:paraId="4C5F7BF4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98" w:name="_Toc32153"/>
      <w:bookmarkStart w:id="99" w:name="_Toc3633"/>
      <w:r>
        <w:rPr>
          <w:rFonts w:ascii="宋体" w:eastAsia="宋体" w:hAnsi="宋体"/>
        </w:rPr>
        <w:t xml:space="preserve">2.6.1 </w:t>
      </w:r>
      <w:r>
        <w:rPr>
          <w:rFonts w:ascii="宋体" w:eastAsia="宋体" w:hAnsi="宋体"/>
        </w:rPr>
        <w:t>定义</w:t>
      </w:r>
      <w:bookmarkEnd w:id="98"/>
      <w:bookmarkEnd w:id="99"/>
    </w:p>
    <w:p w14:paraId="06231A3C" w14:textId="77777777" w:rsidR="008D604C" w:rsidRDefault="00C05DF4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症状：</w:t>
      </w:r>
      <w:bookmarkStart w:id="100" w:name="_Hlk86947436"/>
      <w:r>
        <w:rPr>
          <w:rFonts w:ascii="宋体" w:eastAsia="宋体" w:hAnsi="宋体"/>
          <w:color w:val="000000"/>
          <w:sz w:val="24"/>
          <w:szCs w:val="24"/>
        </w:rPr>
        <w:t>泛指由病害、虫害、营养不足、不良环境导致的植物生理、组织结构和形态上所发生的病变特征。</w:t>
      </w:r>
    </w:p>
    <w:bookmarkEnd w:id="100"/>
    <w:p w14:paraId="0BB21411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>注：</w:t>
      </w:r>
      <w:bookmarkStart w:id="101" w:name="_Hlk86947461"/>
      <w:r>
        <w:rPr>
          <w:rFonts w:ascii="宋体" w:eastAsia="宋体" w:hAnsi="宋体"/>
          <w:color w:val="000000"/>
          <w:sz w:val="24"/>
          <w:szCs w:val="24"/>
        </w:rPr>
        <w:t>鉴于植物所表现的症状难以用单一实体进行描述，其病变特征通常由显性的形状、状态、颜色三要素共同组成。因此，在本规范中，</w:t>
      </w:r>
      <w:r>
        <w:rPr>
          <w:rFonts w:ascii="宋体" w:eastAsia="宋体" w:hAnsi="宋体"/>
          <w:color w:val="000000"/>
          <w:sz w:val="24"/>
          <w:szCs w:val="24"/>
        </w:rPr>
        <w:t>症状表示为</w:t>
      </w:r>
      <w:r>
        <w:rPr>
          <w:rFonts w:ascii="宋体" w:eastAsia="宋体" w:hAnsi="宋体"/>
          <w:color w:val="FF0000"/>
          <w:sz w:val="24"/>
          <w:szCs w:val="24"/>
        </w:rPr>
        <w:t>&lt;</w:t>
      </w:r>
      <w:r>
        <w:rPr>
          <w:rFonts w:ascii="宋体" w:eastAsia="宋体" w:hAnsi="宋体"/>
          <w:color w:val="FF0000"/>
          <w:sz w:val="24"/>
          <w:szCs w:val="24"/>
        </w:rPr>
        <w:t>形状、状态、颜色</w:t>
      </w:r>
      <w:r>
        <w:rPr>
          <w:rFonts w:ascii="宋体" w:eastAsia="宋体" w:hAnsi="宋体"/>
          <w:color w:val="FF0000"/>
          <w:sz w:val="24"/>
          <w:szCs w:val="24"/>
        </w:rPr>
        <w:t>&gt;</w:t>
      </w:r>
      <w:r>
        <w:rPr>
          <w:rFonts w:ascii="宋体" w:eastAsia="宋体" w:hAnsi="宋体"/>
          <w:color w:val="000000"/>
          <w:sz w:val="24"/>
          <w:szCs w:val="24"/>
        </w:rPr>
        <w:t>三元组形式。</w:t>
      </w:r>
    </w:p>
    <w:bookmarkEnd w:id="101"/>
    <w:p w14:paraId="49B8805B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症状形状：用于描述植物病变处的形状、轮廓特征，表现为规则或不规则的几何描述，多为形容词。</w:t>
      </w:r>
    </w:p>
    <w:p w14:paraId="4620F508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症状状态：</w:t>
      </w:r>
      <w:bookmarkStart w:id="102" w:name="_Hlk87014450"/>
      <w:r>
        <w:rPr>
          <w:rFonts w:ascii="宋体" w:eastAsia="宋体" w:hAnsi="宋体"/>
          <w:color w:val="000000"/>
          <w:sz w:val="24"/>
          <w:szCs w:val="24"/>
        </w:rPr>
        <w:t>泛指植物在生成、生长、发展、消亡时期或各转化临界点时所处的表象或态势，多为动词和形容词</w:t>
      </w:r>
      <w:bookmarkEnd w:id="102"/>
      <w:r>
        <w:rPr>
          <w:rFonts w:ascii="宋体" w:eastAsia="宋体" w:hAnsi="宋体"/>
          <w:color w:val="000000"/>
          <w:sz w:val="24"/>
          <w:szCs w:val="24"/>
        </w:rPr>
        <w:t>。</w:t>
      </w:r>
    </w:p>
    <w:p w14:paraId="796502CD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症状颜色：用于描述植物病变处的颜色特征，多为形容词。</w:t>
      </w:r>
    </w:p>
    <w:p w14:paraId="33297CF1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103" w:name="_Toc452"/>
      <w:bookmarkStart w:id="104" w:name="_Toc8789"/>
      <w:r>
        <w:rPr>
          <w:rFonts w:ascii="宋体" w:eastAsia="宋体" w:hAnsi="宋体"/>
        </w:rPr>
        <w:t xml:space="preserve">2.6.2 </w:t>
      </w:r>
      <w:r>
        <w:rPr>
          <w:rFonts w:ascii="宋体" w:eastAsia="宋体" w:hAnsi="宋体"/>
        </w:rPr>
        <w:t>症状标注</w:t>
      </w:r>
      <w:bookmarkEnd w:id="103"/>
      <w:bookmarkEnd w:id="104"/>
    </w:p>
    <w:p w14:paraId="59AAF6CD" w14:textId="77777777" w:rsidR="008D604C" w:rsidRDefault="00C05DF4">
      <w:pPr>
        <w:snapToGrid w:val="0"/>
        <w:spacing w:line="360" w:lineRule="auto"/>
        <w:ind w:firstLine="420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标注原则：</w:t>
      </w:r>
    </w:p>
    <w:p w14:paraId="0ECAFABB" w14:textId="77777777" w:rsidR="008D604C" w:rsidRDefault="00C05DF4">
      <w:pPr>
        <w:numPr>
          <w:ilvl w:val="0"/>
          <w:numId w:val="4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每个子句（逗号分隔）是生成症状组合型实体的最小单元，当一个子句中仅</w:t>
      </w:r>
      <w:r>
        <w:rPr>
          <w:rFonts w:ascii="宋体" w:eastAsia="宋体" w:hAnsi="宋体"/>
          <w:color w:val="000000"/>
          <w:sz w:val="24"/>
          <w:szCs w:val="24"/>
        </w:rPr>
        <w:lastRenderedPageBreak/>
        <w:t>出现形状、状态、颜色中的一个元素或两个元素，如仅出现形状和状态类术语，那么也可以唯一生成一个症状实例，只是该症状实例缺少颜色元素；</w:t>
      </w:r>
    </w:p>
    <w:p w14:paraId="1C018CC3" w14:textId="77777777" w:rsidR="008D604C" w:rsidRDefault="00C05DF4">
      <w:pPr>
        <w:numPr>
          <w:ilvl w:val="0"/>
          <w:numId w:val="4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当一个子句中出现了多个形状、多个状态、多个颜色时，可通过组合形式生成多个症状实例；</w:t>
      </w:r>
    </w:p>
    <w:p w14:paraId="0281CA7E" w14:textId="77777777" w:rsidR="008D604C" w:rsidRDefault="00C05DF4">
      <w:pPr>
        <w:numPr>
          <w:ilvl w:val="0"/>
          <w:numId w:val="4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症状元素的组合由程序进行控制，无需标注人员手动组合生成症状实例；</w:t>
      </w:r>
    </w:p>
    <w:p w14:paraId="4841F959" w14:textId="77777777" w:rsidR="008D604C" w:rsidRDefault="00C05DF4">
      <w:pPr>
        <w:numPr>
          <w:ilvl w:val="0"/>
          <w:numId w:val="4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形状与状态的区别在于，前者能够准确形容出症状的几何特征，而后者不体现几何特征。当农业术语中既包括几何特征又包括表象特征时（即形状与状态组合时），将该术语标注为状态，</w:t>
      </w:r>
      <w:r>
        <w:rPr>
          <w:rFonts w:ascii="宋体" w:eastAsia="宋体" w:hAnsi="宋体"/>
          <w:color w:val="000000"/>
          <w:sz w:val="24"/>
          <w:szCs w:val="24"/>
        </w:rPr>
        <w:t>而非形状。</w:t>
      </w:r>
    </w:p>
    <w:p w14:paraId="2607A04E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实体部分</w:t>
      </w:r>
    </w:p>
    <w:p w14:paraId="0D9D9A12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症状标注样例：</w:t>
      </w:r>
    </w:p>
    <w:p w14:paraId="722C4DD2" w14:textId="77777777" w:rsidR="008D604C" w:rsidRDefault="00C05DF4">
      <w:pPr>
        <w:numPr>
          <w:ilvl w:val="0"/>
          <w:numId w:val="5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bookmarkStart w:id="105" w:name="_Hlk86947980"/>
      <w:bookmarkStart w:id="106" w:name="_Hlk86947987"/>
      <w:r>
        <w:rPr>
          <w:rFonts w:ascii="宋体" w:eastAsia="宋体" w:hAnsi="宋体"/>
          <w:color w:val="000000"/>
          <w:sz w:val="24"/>
          <w:szCs w:val="24"/>
        </w:rPr>
        <w:t>5</w:t>
      </w:r>
      <w:r>
        <w:rPr>
          <w:rFonts w:ascii="宋体" w:eastAsia="宋体" w:hAnsi="宋体"/>
          <w:color w:val="000000"/>
          <w:sz w:val="24"/>
          <w:szCs w:val="24"/>
        </w:rPr>
        <w:t>月上旬至</w:t>
      </w:r>
      <w:r>
        <w:rPr>
          <w:rFonts w:ascii="宋体" w:eastAsia="宋体" w:hAnsi="宋体"/>
          <w:color w:val="000000"/>
          <w:sz w:val="24"/>
          <w:szCs w:val="24"/>
        </w:rPr>
        <w:t>8</w:t>
      </w:r>
      <w:r>
        <w:rPr>
          <w:rFonts w:ascii="宋体" w:eastAsia="宋体" w:hAnsi="宋体"/>
          <w:color w:val="000000"/>
          <w:sz w:val="24"/>
          <w:szCs w:val="24"/>
        </w:rPr>
        <w:t>月上旬发病，开始时叶片</w:t>
      </w:r>
      <w:r>
        <w:rPr>
          <w:rFonts w:ascii="宋体" w:eastAsia="宋体" w:hAnsi="宋体"/>
          <w:color w:val="A26345"/>
          <w:sz w:val="24"/>
          <w:szCs w:val="24"/>
        </w:rPr>
        <w:t>萎蔫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（状态）</w:t>
      </w:r>
      <w:r>
        <w:rPr>
          <w:rFonts w:ascii="宋体" w:eastAsia="宋体" w:hAnsi="宋体"/>
          <w:color w:val="000000"/>
          <w:sz w:val="24"/>
          <w:szCs w:val="24"/>
        </w:rPr>
        <w:t>，根部与地面交接处</w:t>
      </w:r>
      <w:r>
        <w:rPr>
          <w:rFonts w:ascii="宋体" w:eastAsia="宋体" w:hAnsi="宋体"/>
          <w:color w:val="A26345"/>
          <w:sz w:val="24"/>
          <w:szCs w:val="24"/>
        </w:rPr>
        <w:t>变黑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（颜色）</w:t>
      </w:r>
      <w:r>
        <w:rPr>
          <w:rFonts w:ascii="宋体" w:eastAsia="宋体" w:hAnsi="宋体"/>
          <w:color w:val="A26345"/>
          <w:sz w:val="24"/>
          <w:szCs w:val="24"/>
        </w:rPr>
        <w:t>腐烂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（状态）</w:t>
      </w:r>
      <w:r>
        <w:rPr>
          <w:rFonts w:ascii="宋体" w:eastAsia="宋体" w:hAnsi="宋体"/>
          <w:color w:val="000000"/>
          <w:sz w:val="24"/>
          <w:szCs w:val="24"/>
        </w:rPr>
        <w:t>，根皮</w:t>
      </w:r>
      <w:r>
        <w:rPr>
          <w:rFonts w:ascii="宋体" w:eastAsia="宋体" w:hAnsi="宋体"/>
          <w:color w:val="A26345"/>
          <w:sz w:val="24"/>
          <w:szCs w:val="24"/>
        </w:rPr>
        <w:t>脱落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（状态）</w:t>
      </w:r>
      <w:r>
        <w:rPr>
          <w:rFonts w:ascii="宋体" w:eastAsia="宋体" w:hAnsi="宋体"/>
          <w:color w:val="000000"/>
          <w:sz w:val="24"/>
          <w:szCs w:val="24"/>
        </w:rPr>
        <w:t>，几天后病株死亡</w:t>
      </w:r>
      <w:bookmarkEnd w:id="106"/>
      <w:r>
        <w:rPr>
          <w:rFonts w:ascii="宋体" w:eastAsia="宋体" w:hAnsi="宋体"/>
          <w:color w:val="000000"/>
          <w:sz w:val="24"/>
          <w:szCs w:val="24"/>
        </w:rPr>
        <w:t>。</w:t>
      </w:r>
    </w:p>
    <w:bookmarkEnd w:id="105"/>
    <w:p w14:paraId="28B274B7" w14:textId="77777777" w:rsidR="008D604C" w:rsidRDefault="00C05DF4">
      <w:pPr>
        <w:numPr>
          <w:ilvl w:val="0"/>
          <w:numId w:val="5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叶部</w:t>
      </w:r>
      <w:r>
        <w:rPr>
          <w:rFonts w:ascii="宋体" w:eastAsia="宋体" w:hAnsi="宋体"/>
          <w:color w:val="A26345"/>
          <w:sz w:val="24"/>
          <w:szCs w:val="24"/>
        </w:rPr>
        <w:t>病斑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（状态）</w:t>
      </w:r>
      <w:r>
        <w:rPr>
          <w:rFonts w:ascii="宋体" w:eastAsia="宋体" w:hAnsi="宋体"/>
          <w:color w:val="000000"/>
          <w:sz w:val="24"/>
          <w:szCs w:val="24"/>
        </w:rPr>
        <w:t>多从叶尖或叶缘开始发生，产生</w:t>
      </w:r>
      <w:r>
        <w:rPr>
          <w:rFonts w:ascii="宋体" w:eastAsia="宋体" w:hAnsi="宋体"/>
          <w:color w:val="A26345"/>
          <w:sz w:val="24"/>
          <w:szCs w:val="24"/>
        </w:rPr>
        <w:t>圆形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（形状）</w:t>
      </w:r>
      <w:r>
        <w:rPr>
          <w:rFonts w:ascii="宋体" w:eastAsia="宋体" w:hAnsi="宋体"/>
          <w:color w:val="000000"/>
          <w:sz w:val="24"/>
          <w:szCs w:val="24"/>
        </w:rPr>
        <w:t>或</w:t>
      </w:r>
      <w:r>
        <w:rPr>
          <w:rFonts w:ascii="宋体" w:eastAsia="宋体" w:hAnsi="宋体"/>
          <w:color w:val="A26345"/>
          <w:sz w:val="24"/>
          <w:szCs w:val="24"/>
        </w:rPr>
        <w:t>半圆形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（形状）</w:t>
      </w:r>
      <w:r>
        <w:rPr>
          <w:rFonts w:ascii="宋体" w:eastAsia="宋体" w:hAnsi="宋体"/>
          <w:color w:val="A26345"/>
          <w:sz w:val="24"/>
          <w:szCs w:val="24"/>
        </w:rPr>
        <w:t>暗绿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（颜色）</w:t>
      </w:r>
      <w:r>
        <w:rPr>
          <w:rFonts w:ascii="宋体" w:eastAsia="宋体" w:hAnsi="宋体"/>
          <w:color w:val="000000"/>
          <w:sz w:val="24"/>
          <w:szCs w:val="24"/>
        </w:rPr>
        <w:t>或</w:t>
      </w:r>
      <w:r>
        <w:rPr>
          <w:rFonts w:ascii="宋体" w:eastAsia="宋体" w:hAnsi="宋体"/>
          <w:color w:val="A26345"/>
          <w:sz w:val="24"/>
          <w:szCs w:val="24"/>
        </w:rPr>
        <w:t>暗褐色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（颜色）</w:t>
      </w:r>
      <w:r>
        <w:rPr>
          <w:rFonts w:ascii="宋体" w:eastAsia="宋体" w:hAnsi="宋体"/>
          <w:color w:val="A26345"/>
          <w:sz w:val="24"/>
          <w:szCs w:val="24"/>
        </w:rPr>
        <w:t>大斑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（状态）</w:t>
      </w:r>
      <w:r>
        <w:rPr>
          <w:rFonts w:ascii="宋体" w:eastAsia="宋体" w:hAnsi="宋体"/>
          <w:color w:val="000000"/>
          <w:sz w:val="24"/>
          <w:szCs w:val="24"/>
        </w:rPr>
        <w:t>，边缘不明显。在空气湿度大时，</w:t>
      </w:r>
      <w:r>
        <w:rPr>
          <w:rFonts w:ascii="宋体" w:eastAsia="宋体" w:hAnsi="宋体"/>
          <w:color w:val="A26345"/>
          <w:sz w:val="24"/>
          <w:szCs w:val="24"/>
        </w:rPr>
        <w:t>病斑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（状态）</w:t>
      </w:r>
      <w:r>
        <w:rPr>
          <w:rFonts w:ascii="宋体" w:eastAsia="宋体" w:hAnsi="宋体"/>
          <w:color w:val="000000"/>
          <w:sz w:val="24"/>
          <w:szCs w:val="24"/>
        </w:rPr>
        <w:t>迅速扩大，可扩及叶的大半以至全叶，并可沿叶脉侵入叶柄及茎部，形成</w:t>
      </w:r>
      <w:r>
        <w:rPr>
          <w:rFonts w:ascii="宋体" w:eastAsia="宋体" w:hAnsi="宋体"/>
          <w:color w:val="A26345"/>
          <w:sz w:val="24"/>
          <w:szCs w:val="24"/>
        </w:rPr>
        <w:t>深褐色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（颜色）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A26345"/>
          <w:sz w:val="24"/>
          <w:szCs w:val="24"/>
        </w:rPr>
        <w:t>褐色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（颜色）</w:t>
      </w:r>
      <w:r>
        <w:rPr>
          <w:rFonts w:ascii="宋体" w:eastAsia="宋体" w:hAnsi="宋体"/>
          <w:color w:val="A26345"/>
          <w:sz w:val="24"/>
          <w:szCs w:val="24"/>
        </w:rPr>
        <w:t>条斑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（状态）</w:t>
      </w:r>
      <w:r>
        <w:rPr>
          <w:rFonts w:ascii="宋体" w:eastAsia="宋体" w:hAnsi="宋体"/>
          <w:color w:val="000000"/>
          <w:sz w:val="24"/>
          <w:szCs w:val="24"/>
        </w:rPr>
        <w:t>，使叶片</w:t>
      </w:r>
      <w:r>
        <w:rPr>
          <w:rFonts w:ascii="宋体" w:eastAsia="宋体" w:hAnsi="宋体"/>
          <w:color w:val="A26345"/>
          <w:sz w:val="24"/>
          <w:szCs w:val="24"/>
        </w:rPr>
        <w:t>萎蔫下垂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（状态）</w:t>
      </w:r>
      <w:r>
        <w:rPr>
          <w:rFonts w:ascii="宋体" w:eastAsia="宋体" w:hAnsi="宋体"/>
          <w:color w:val="000000"/>
          <w:sz w:val="24"/>
          <w:szCs w:val="24"/>
        </w:rPr>
        <w:t>，最后整个植株变为</w:t>
      </w:r>
      <w:r>
        <w:rPr>
          <w:rFonts w:ascii="宋体" w:eastAsia="宋体" w:hAnsi="宋体"/>
          <w:color w:val="A26345"/>
          <w:sz w:val="24"/>
          <w:szCs w:val="24"/>
        </w:rPr>
        <w:t>焦黑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（颜色）</w:t>
      </w:r>
      <w:r>
        <w:rPr>
          <w:rFonts w:ascii="宋体" w:eastAsia="宋体" w:hAnsi="宋体"/>
          <w:color w:val="000000"/>
          <w:sz w:val="24"/>
          <w:szCs w:val="24"/>
        </w:rPr>
        <w:t>，呈</w:t>
      </w:r>
      <w:r>
        <w:rPr>
          <w:rFonts w:ascii="宋体" w:eastAsia="宋体" w:hAnsi="宋体"/>
          <w:color w:val="A26345"/>
          <w:sz w:val="24"/>
          <w:szCs w:val="24"/>
        </w:rPr>
        <w:t>湿腐状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（状态）</w:t>
      </w:r>
      <w:r>
        <w:rPr>
          <w:rFonts w:ascii="宋体" w:eastAsia="宋体" w:hAnsi="宋体"/>
          <w:color w:val="000000"/>
          <w:sz w:val="24"/>
          <w:szCs w:val="24"/>
        </w:rPr>
        <w:t>。在</w:t>
      </w:r>
      <w:r>
        <w:rPr>
          <w:rFonts w:ascii="宋体" w:eastAsia="宋体" w:hAnsi="宋体"/>
          <w:color w:val="A26345"/>
          <w:sz w:val="24"/>
          <w:szCs w:val="24"/>
        </w:rPr>
        <w:t>病斑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（状态）</w:t>
      </w:r>
      <w:r>
        <w:rPr>
          <w:rFonts w:ascii="宋体" w:eastAsia="宋体" w:hAnsi="宋体"/>
          <w:color w:val="000000"/>
          <w:sz w:val="24"/>
          <w:szCs w:val="24"/>
        </w:rPr>
        <w:t>边缘有一圈</w:t>
      </w:r>
      <w:r>
        <w:rPr>
          <w:rFonts w:ascii="宋体" w:eastAsia="宋体" w:hAnsi="宋体"/>
          <w:color w:val="A26345"/>
          <w:sz w:val="24"/>
          <w:szCs w:val="24"/>
        </w:rPr>
        <w:t>白霉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（状态）</w:t>
      </w:r>
      <w:r>
        <w:rPr>
          <w:rFonts w:ascii="宋体" w:eastAsia="宋体" w:hAnsi="宋体"/>
          <w:color w:val="000000"/>
          <w:sz w:val="24"/>
          <w:szCs w:val="24"/>
        </w:rPr>
        <w:t>，薯块感病形成</w:t>
      </w:r>
      <w:r>
        <w:rPr>
          <w:rFonts w:ascii="宋体" w:eastAsia="宋体" w:hAnsi="宋体"/>
          <w:color w:val="A26345"/>
          <w:sz w:val="24"/>
          <w:szCs w:val="24"/>
        </w:rPr>
        <w:t>淡褐色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（颜色）</w:t>
      </w:r>
      <w:r>
        <w:rPr>
          <w:rFonts w:ascii="宋体" w:eastAsia="宋体" w:hAnsi="宋体"/>
          <w:color w:val="000000"/>
          <w:sz w:val="24"/>
          <w:szCs w:val="24"/>
        </w:rPr>
        <w:t>或</w:t>
      </w:r>
      <w:r>
        <w:rPr>
          <w:rFonts w:ascii="宋体" w:eastAsia="宋体" w:hAnsi="宋体"/>
          <w:color w:val="A26345"/>
          <w:sz w:val="24"/>
          <w:szCs w:val="24"/>
        </w:rPr>
        <w:t>灰紫色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（颜色）</w:t>
      </w:r>
      <w:r>
        <w:rPr>
          <w:rFonts w:ascii="宋体" w:eastAsia="宋体" w:hAnsi="宋体"/>
          <w:color w:val="A26345"/>
          <w:sz w:val="24"/>
          <w:szCs w:val="24"/>
        </w:rPr>
        <w:t>不规则形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（形状）</w:t>
      </w:r>
      <w:r>
        <w:rPr>
          <w:rFonts w:ascii="宋体" w:eastAsia="宋体" w:hAnsi="宋体"/>
          <w:color w:val="A26345"/>
          <w:sz w:val="24"/>
          <w:szCs w:val="24"/>
        </w:rPr>
        <w:t>病斑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（状态）</w:t>
      </w:r>
      <w:r>
        <w:rPr>
          <w:rFonts w:ascii="宋体" w:eastAsia="宋体" w:hAnsi="宋体"/>
          <w:color w:val="000000"/>
          <w:sz w:val="24"/>
          <w:szCs w:val="24"/>
        </w:rPr>
        <w:t>，稍微下陷，</w:t>
      </w:r>
      <w:r>
        <w:rPr>
          <w:rFonts w:ascii="宋体" w:eastAsia="宋体" w:hAnsi="宋体"/>
          <w:color w:val="A26345"/>
          <w:sz w:val="24"/>
          <w:szCs w:val="24"/>
        </w:rPr>
        <w:t>病斑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（状态）</w:t>
      </w:r>
      <w:r>
        <w:rPr>
          <w:rFonts w:ascii="宋体" w:eastAsia="宋体" w:hAnsi="宋体"/>
          <w:color w:val="000000"/>
          <w:sz w:val="24"/>
          <w:szCs w:val="24"/>
        </w:rPr>
        <w:t>下面的薯肉变</w:t>
      </w:r>
      <w:r>
        <w:rPr>
          <w:rFonts w:ascii="宋体" w:eastAsia="宋体" w:hAnsi="宋体"/>
          <w:color w:val="A26345"/>
          <w:sz w:val="24"/>
          <w:szCs w:val="24"/>
        </w:rPr>
        <w:t>褐色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（颜色）</w:t>
      </w:r>
      <w:r>
        <w:rPr>
          <w:rFonts w:ascii="宋体" w:eastAsia="宋体" w:hAnsi="宋体"/>
          <w:color w:val="000000"/>
          <w:sz w:val="24"/>
          <w:szCs w:val="24"/>
        </w:rPr>
        <w:t>，</w:t>
      </w:r>
      <w:r>
        <w:rPr>
          <w:rFonts w:ascii="宋体" w:eastAsia="宋体" w:hAnsi="宋体"/>
          <w:color w:val="A26345"/>
          <w:sz w:val="24"/>
          <w:szCs w:val="24"/>
        </w:rPr>
        <w:t>病薯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（状态）</w:t>
      </w:r>
      <w:r>
        <w:rPr>
          <w:rFonts w:ascii="宋体" w:eastAsia="宋体" w:hAnsi="宋体"/>
          <w:color w:val="000000"/>
          <w:sz w:val="24"/>
          <w:szCs w:val="24"/>
        </w:rPr>
        <w:t>易被其他腐生菌侵染而</w:t>
      </w:r>
      <w:r>
        <w:rPr>
          <w:rFonts w:ascii="宋体" w:eastAsia="宋体" w:hAnsi="宋体"/>
          <w:color w:val="A26345"/>
          <w:sz w:val="24"/>
          <w:szCs w:val="24"/>
        </w:rPr>
        <w:t>软腐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（状态）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p w14:paraId="61345B08" w14:textId="77777777" w:rsidR="008D604C" w:rsidRDefault="00C05DF4">
      <w:pPr>
        <w:numPr>
          <w:ilvl w:val="0"/>
          <w:numId w:val="5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5</w:t>
      </w:r>
      <w:r>
        <w:rPr>
          <w:rFonts w:ascii="宋体" w:eastAsia="宋体" w:hAnsi="宋体"/>
          <w:color w:val="000000"/>
          <w:sz w:val="24"/>
          <w:szCs w:val="24"/>
        </w:rPr>
        <w:t>月下旬至</w:t>
      </w:r>
      <w:r>
        <w:rPr>
          <w:rFonts w:ascii="宋体" w:eastAsia="宋体" w:hAnsi="宋体"/>
          <w:color w:val="000000"/>
          <w:sz w:val="24"/>
          <w:szCs w:val="24"/>
        </w:rPr>
        <w:t>7</w:t>
      </w:r>
      <w:r>
        <w:rPr>
          <w:rFonts w:ascii="宋体" w:eastAsia="宋体" w:hAnsi="宋体"/>
          <w:color w:val="000000"/>
          <w:sz w:val="24"/>
          <w:szCs w:val="24"/>
        </w:rPr>
        <w:t>月上旬发病，先由叶尖或边缘</w:t>
      </w:r>
      <w:r>
        <w:rPr>
          <w:rFonts w:ascii="宋体" w:eastAsia="宋体" w:hAnsi="宋体"/>
          <w:color w:val="A26345"/>
          <w:sz w:val="24"/>
          <w:szCs w:val="24"/>
        </w:rPr>
        <w:t>干枯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（状态）</w:t>
      </w:r>
      <w:r>
        <w:rPr>
          <w:rFonts w:ascii="宋体" w:eastAsia="宋体" w:hAnsi="宋体"/>
          <w:color w:val="000000"/>
          <w:sz w:val="24"/>
          <w:szCs w:val="24"/>
        </w:rPr>
        <w:t>，逐渐扩大到整个叶面，</w:t>
      </w:r>
      <w:r>
        <w:rPr>
          <w:rFonts w:ascii="宋体" w:eastAsia="宋体" w:hAnsi="宋体"/>
          <w:color w:val="A26345"/>
          <w:sz w:val="24"/>
          <w:szCs w:val="24"/>
        </w:rPr>
        <w:t>干枯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（状态）</w:t>
      </w:r>
      <w:r>
        <w:rPr>
          <w:rFonts w:ascii="宋体" w:eastAsia="宋体" w:hAnsi="宋体"/>
          <w:color w:val="000000"/>
          <w:sz w:val="24"/>
          <w:szCs w:val="24"/>
        </w:rPr>
        <w:t>而</w:t>
      </w:r>
      <w:r>
        <w:rPr>
          <w:rFonts w:ascii="宋体" w:eastAsia="宋体" w:hAnsi="宋体"/>
          <w:color w:val="A26345"/>
          <w:sz w:val="24"/>
          <w:szCs w:val="24"/>
        </w:rPr>
        <w:t>脱落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（状态）</w:t>
      </w:r>
      <w:r>
        <w:rPr>
          <w:rFonts w:ascii="宋体" w:eastAsia="宋体" w:hAnsi="宋体"/>
          <w:color w:val="A26345"/>
          <w:sz w:val="39"/>
          <w:szCs w:val="39"/>
          <w:vertAlign w:val="superscript"/>
        </w:rPr>
        <w:t>，</w:t>
      </w:r>
      <w:r>
        <w:rPr>
          <w:rFonts w:ascii="宋体" w:eastAsia="宋体" w:hAnsi="宋体"/>
          <w:color w:val="000000"/>
          <w:sz w:val="24"/>
          <w:szCs w:val="24"/>
        </w:rPr>
        <w:t>随之果实</w:t>
      </w:r>
      <w:r>
        <w:rPr>
          <w:rFonts w:ascii="宋体" w:eastAsia="宋体" w:hAnsi="宋体"/>
          <w:color w:val="A26345"/>
          <w:sz w:val="24"/>
          <w:szCs w:val="24"/>
        </w:rPr>
        <w:t>萎缩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（状态）</w:t>
      </w:r>
      <w:r>
        <w:rPr>
          <w:rFonts w:ascii="宋体" w:eastAsia="宋体" w:hAnsi="宋体"/>
          <w:color w:val="000000"/>
          <w:sz w:val="24"/>
          <w:szCs w:val="24"/>
        </w:rPr>
        <w:t>，造成早期</w:t>
      </w:r>
      <w:r>
        <w:rPr>
          <w:rFonts w:ascii="宋体" w:eastAsia="宋体" w:hAnsi="宋体"/>
          <w:color w:val="A26345"/>
          <w:sz w:val="24"/>
          <w:szCs w:val="24"/>
        </w:rPr>
        <w:t>落果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（状态）</w:t>
      </w:r>
      <w:r>
        <w:rPr>
          <w:rFonts w:ascii="宋体" w:eastAsia="宋体" w:hAnsi="宋体"/>
          <w:color w:val="000000"/>
          <w:sz w:val="24"/>
          <w:szCs w:val="24"/>
        </w:rPr>
        <w:t>。高温多湿、通风不良时发病严重。</w:t>
      </w:r>
    </w:p>
    <w:p w14:paraId="309537D8" w14:textId="77777777" w:rsidR="008D604C" w:rsidRDefault="00C05DF4">
      <w:pPr>
        <w:numPr>
          <w:ilvl w:val="0"/>
          <w:numId w:val="5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bookmarkStart w:id="107" w:name="_Hlk86948154"/>
      <w:r>
        <w:rPr>
          <w:rFonts w:ascii="宋体" w:eastAsia="宋体" w:hAnsi="宋体"/>
          <w:color w:val="000000"/>
          <w:sz w:val="24"/>
          <w:szCs w:val="24"/>
        </w:rPr>
        <w:t>果实表面</w:t>
      </w:r>
      <w:r>
        <w:rPr>
          <w:rFonts w:ascii="宋体" w:eastAsia="宋体" w:hAnsi="宋体"/>
          <w:color w:val="A26345"/>
          <w:sz w:val="24"/>
          <w:szCs w:val="24"/>
        </w:rPr>
        <w:t>褶皱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（状态）</w:t>
      </w:r>
      <w:r>
        <w:rPr>
          <w:rFonts w:ascii="宋体" w:eastAsia="宋体" w:hAnsi="宋体"/>
          <w:color w:val="000000"/>
          <w:sz w:val="24"/>
          <w:szCs w:val="24"/>
        </w:rPr>
        <w:t>，且着</w:t>
      </w:r>
      <w:r>
        <w:rPr>
          <w:rFonts w:ascii="宋体" w:eastAsia="宋体" w:hAnsi="宋体"/>
          <w:color w:val="A26345"/>
          <w:sz w:val="24"/>
          <w:szCs w:val="24"/>
        </w:rPr>
        <w:t>生褐色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（颜色）</w:t>
      </w:r>
      <w:r>
        <w:rPr>
          <w:rFonts w:ascii="宋体" w:eastAsia="宋体" w:hAnsi="宋体"/>
          <w:color w:val="000000"/>
          <w:sz w:val="24"/>
          <w:szCs w:val="24"/>
        </w:rPr>
        <w:t>或</w:t>
      </w:r>
      <w:r>
        <w:rPr>
          <w:rFonts w:ascii="宋体" w:eastAsia="宋体" w:hAnsi="宋体"/>
          <w:color w:val="A26345"/>
          <w:sz w:val="24"/>
          <w:szCs w:val="24"/>
        </w:rPr>
        <w:t>黑色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（颜色）</w:t>
      </w:r>
      <w:r>
        <w:rPr>
          <w:rFonts w:ascii="宋体" w:eastAsia="宋体" w:hAnsi="宋体"/>
          <w:color w:val="A26345"/>
          <w:sz w:val="24"/>
          <w:szCs w:val="24"/>
        </w:rPr>
        <w:t>小点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（形状）</w:t>
      </w:r>
      <w:r>
        <w:rPr>
          <w:rFonts w:ascii="宋体" w:eastAsia="宋体" w:hAnsi="宋体"/>
          <w:color w:val="000000"/>
          <w:sz w:val="24"/>
          <w:szCs w:val="24"/>
        </w:rPr>
        <w:t>，以后</w:t>
      </w:r>
      <w:r>
        <w:rPr>
          <w:rFonts w:ascii="宋体" w:eastAsia="宋体" w:hAnsi="宋体"/>
          <w:color w:val="A26345"/>
          <w:sz w:val="24"/>
          <w:szCs w:val="24"/>
        </w:rPr>
        <w:t>变黑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（颜色）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p w14:paraId="678C2F8F" w14:textId="77777777" w:rsidR="008D604C" w:rsidRDefault="00C05DF4">
      <w:pPr>
        <w:pStyle w:val="3"/>
        <w:snapToGrid w:val="0"/>
        <w:rPr>
          <w:rFonts w:ascii="宋体" w:eastAsia="宋体" w:hAnsi="宋体"/>
          <w:sz w:val="24"/>
          <w:szCs w:val="24"/>
        </w:rPr>
      </w:pPr>
      <w:bookmarkStart w:id="108" w:name="_Toc19678"/>
      <w:bookmarkStart w:id="109" w:name="_Toc11508"/>
      <w:bookmarkEnd w:id="107"/>
      <w:r>
        <w:rPr>
          <w:rFonts w:ascii="宋体" w:eastAsia="宋体" w:hAnsi="宋体"/>
        </w:rPr>
        <w:t xml:space="preserve">2.7 </w:t>
      </w:r>
      <w:r>
        <w:rPr>
          <w:rFonts w:ascii="宋体" w:eastAsia="宋体" w:hAnsi="宋体"/>
        </w:rPr>
        <w:t>自然环境及其属性集</w:t>
      </w:r>
      <w:bookmarkEnd w:id="108"/>
      <w:bookmarkEnd w:id="109"/>
    </w:p>
    <w:p w14:paraId="080975D7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110" w:name="_Toc942"/>
      <w:bookmarkStart w:id="111" w:name="_Toc13221"/>
      <w:r>
        <w:rPr>
          <w:rFonts w:ascii="宋体" w:eastAsia="宋体" w:hAnsi="宋体"/>
        </w:rPr>
        <w:t xml:space="preserve">2.7.1 </w:t>
      </w:r>
      <w:r>
        <w:rPr>
          <w:rFonts w:ascii="宋体" w:eastAsia="宋体" w:hAnsi="宋体"/>
        </w:rPr>
        <w:t>定义</w:t>
      </w:r>
      <w:bookmarkEnd w:id="110"/>
      <w:bookmarkEnd w:id="111"/>
    </w:p>
    <w:p w14:paraId="6DFA7A5E" w14:textId="77777777" w:rsidR="008D604C" w:rsidRDefault="00C05DF4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 w:val="23"/>
          <w:szCs w:val="23"/>
          <w:vertAlign w:val="superscript"/>
        </w:rPr>
      </w:pPr>
      <w:r>
        <w:rPr>
          <w:rFonts w:ascii="宋体" w:eastAsia="宋体" w:hAnsi="宋体"/>
          <w:color w:val="000000"/>
          <w:sz w:val="24"/>
          <w:szCs w:val="24"/>
        </w:rPr>
        <w:t>自然环境：</w:t>
      </w:r>
      <w:bookmarkStart w:id="112" w:name="_Hlk86936402"/>
      <w:r>
        <w:rPr>
          <w:rFonts w:ascii="宋体" w:eastAsia="宋体" w:hAnsi="宋体"/>
          <w:color w:val="000000"/>
          <w:sz w:val="24"/>
          <w:szCs w:val="24"/>
        </w:rPr>
        <w:t>在农田中，由水土、风、光、地域等自然事物所形成的环境。鉴于自然环境的概念较为宽泛，在本规范中，仅考虑土壤温度、土壤湿度、土壤盐</w:t>
      </w:r>
      <w:r>
        <w:rPr>
          <w:rFonts w:ascii="宋体" w:eastAsia="宋体" w:hAnsi="宋体"/>
          <w:color w:val="000000"/>
          <w:sz w:val="24"/>
          <w:szCs w:val="24"/>
        </w:rPr>
        <w:lastRenderedPageBreak/>
        <w:t>分、土壤酸碱度、土壤营养元素、土壤类型等土壤信息描述；空气温度、空气湿度、空气二氧化碳浓度、空气</w:t>
      </w:r>
      <w:r>
        <w:rPr>
          <w:rFonts w:ascii="宋体" w:eastAsia="宋体" w:hAnsi="宋体"/>
          <w:color w:val="000000"/>
          <w:sz w:val="24"/>
          <w:szCs w:val="24"/>
        </w:rPr>
        <w:t>NH₃</w:t>
      </w:r>
      <w:r>
        <w:rPr>
          <w:rFonts w:ascii="宋体" w:eastAsia="宋体" w:hAnsi="宋体"/>
          <w:color w:val="000000"/>
          <w:sz w:val="24"/>
          <w:szCs w:val="24"/>
        </w:rPr>
        <w:t>浓度等空气信息描述；风速描述；阳光描述；水的描述</w:t>
      </w:r>
      <w:r>
        <w:rPr>
          <w:rFonts w:ascii="宋体" w:eastAsia="宋体" w:hAnsi="宋体" w:hint="eastAsia"/>
          <w:color w:val="000000"/>
          <w:sz w:val="24"/>
          <w:szCs w:val="24"/>
        </w:rPr>
        <w:t>。</w:t>
      </w:r>
    </w:p>
    <w:bookmarkEnd w:id="112"/>
    <w:p w14:paraId="3D354A01" w14:textId="77777777" w:rsidR="008D604C" w:rsidRDefault="008D604C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</w:p>
    <w:p w14:paraId="4064EAE5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113" w:name="_Toc31250"/>
      <w:bookmarkStart w:id="114" w:name="_Toc30933"/>
      <w:r>
        <w:rPr>
          <w:rFonts w:ascii="宋体" w:eastAsia="宋体" w:hAnsi="宋体"/>
        </w:rPr>
        <w:t xml:space="preserve">2.7.2 </w:t>
      </w:r>
      <w:r>
        <w:rPr>
          <w:rFonts w:ascii="宋体" w:eastAsia="宋体" w:hAnsi="宋体"/>
        </w:rPr>
        <w:t>自然环境标注</w:t>
      </w:r>
      <w:bookmarkEnd w:id="113"/>
      <w:bookmarkEnd w:id="114"/>
    </w:p>
    <w:p w14:paraId="7A94278F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标注原则：</w:t>
      </w:r>
    </w:p>
    <w:p w14:paraId="20BE8705" w14:textId="77777777" w:rsidR="008D604C" w:rsidRDefault="00C05DF4">
      <w:pPr>
        <w:numPr>
          <w:ilvl w:val="0"/>
          <w:numId w:val="6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土壤温度只标注温度值、温度范围或具有描述温度含义的词语。当描述性词语既包括温度含义，又包括湿度含义时，统一标为</w:t>
      </w:r>
      <w:r>
        <w:rPr>
          <w:rFonts w:ascii="宋体" w:eastAsia="宋体" w:hAnsi="宋体"/>
          <w:color w:val="000000"/>
          <w:sz w:val="24"/>
          <w:szCs w:val="24"/>
        </w:rPr>
        <w:t>“</w:t>
      </w:r>
      <w:r>
        <w:rPr>
          <w:rFonts w:ascii="宋体" w:eastAsia="宋体" w:hAnsi="宋体"/>
          <w:color w:val="000000"/>
          <w:sz w:val="24"/>
          <w:szCs w:val="24"/>
        </w:rPr>
        <w:t>土壤温度</w:t>
      </w:r>
      <w:r>
        <w:rPr>
          <w:rFonts w:ascii="宋体" w:eastAsia="宋体" w:hAnsi="宋体"/>
          <w:color w:val="000000"/>
          <w:sz w:val="24"/>
          <w:szCs w:val="24"/>
        </w:rPr>
        <w:t>”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p w14:paraId="484E9E36" w14:textId="77777777" w:rsidR="008D604C" w:rsidRDefault="00C05DF4">
      <w:pPr>
        <w:numPr>
          <w:ilvl w:val="0"/>
          <w:numId w:val="6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土壤湿度只标注湿度值、湿度范围或具有描述湿度含义的词语。</w:t>
      </w:r>
    </w:p>
    <w:p w14:paraId="0B185DD4" w14:textId="77777777" w:rsidR="008D604C" w:rsidRDefault="00C05DF4">
      <w:pPr>
        <w:numPr>
          <w:ilvl w:val="0"/>
          <w:numId w:val="6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土壤盐分只标注土壤含盐量、盐度范围或描述盐分程度的词语。</w:t>
      </w:r>
    </w:p>
    <w:p w14:paraId="40D44A2F" w14:textId="77777777" w:rsidR="008D604C" w:rsidRDefault="00C05DF4">
      <w:pPr>
        <w:numPr>
          <w:ilvl w:val="0"/>
          <w:numId w:val="6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土壤酸碱度只标注</w:t>
      </w:r>
      <w:r>
        <w:rPr>
          <w:rFonts w:ascii="宋体" w:eastAsia="宋体" w:hAnsi="宋体"/>
          <w:color w:val="000000"/>
          <w:sz w:val="24"/>
          <w:szCs w:val="24"/>
        </w:rPr>
        <w:t>PH</w:t>
      </w:r>
      <w:r>
        <w:rPr>
          <w:rFonts w:ascii="宋体" w:eastAsia="宋体" w:hAnsi="宋体"/>
          <w:color w:val="000000"/>
          <w:sz w:val="24"/>
          <w:szCs w:val="24"/>
        </w:rPr>
        <w:t>值、酸碱范围或描述酸碱程度的词语。</w:t>
      </w:r>
    </w:p>
    <w:p w14:paraId="2B2EC172" w14:textId="77777777" w:rsidR="008D604C" w:rsidRDefault="00C05DF4">
      <w:pPr>
        <w:numPr>
          <w:ilvl w:val="0"/>
          <w:numId w:val="6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土壤营养只标注氮、磷、钾、微量元素等词语。</w:t>
      </w:r>
    </w:p>
    <w:p w14:paraId="3BBFFA1F" w14:textId="77777777" w:rsidR="008D604C" w:rsidRDefault="00C05DF4">
      <w:pPr>
        <w:numPr>
          <w:ilvl w:val="0"/>
          <w:numId w:val="6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土壤类型仅标注粘土、壤土、冲积壤土、砂壤土等具体的专业术语或带有简短限定词的专业术语。</w:t>
      </w:r>
    </w:p>
    <w:p w14:paraId="4EEB4A95" w14:textId="77777777" w:rsidR="008D604C" w:rsidRDefault="00C05DF4">
      <w:pPr>
        <w:numPr>
          <w:ilvl w:val="0"/>
          <w:numId w:val="6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空气温度、空气湿度标注原则参考土壤温度和土壤湿度。</w:t>
      </w:r>
    </w:p>
    <w:p w14:paraId="33990F5F" w14:textId="77777777" w:rsidR="008D604C" w:rsidRDefault="00C05DF4">
      <w:pPr>
        <w:numPr>
          <w:ilvl w:val="0"/>
          <w:numId w:val="6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空气二氧化碳浓度、</w:t>
      </w:r>
      <w:r>
        <w:rPr>
          <w:rFonts w:ascii="宋体" w:eastAsia="宋体" w:hAnsi="宋体"/>
          <w:color w:val="000000"/>
          <w:sz w:val="24"/>
          <w:szCs w:val="24"/>
        </w:rPr>
        <w:t>NH₃</w:t>
      </w:r>
      <w:r>
        <w:rPr>
          <w:rFonts w:ascii="宋体" w:eastAsia="宋体" w:hAnsi="宋体"/>
          <w:color w:val="000000"/>
          <w:sz w:val="24"/>
          <w:szCs w:val="24"/>
        </w:rPr>
        <w:t>浓度只标注浓度值、浓度范围或具有二氧化碳、</w:t>
      </w:r>
      <w:r>
        <w:rPr>
          <w:rFonts w:ascii="宋体" w:eastAsia="宋体" w:hAnsi="宋体"/>
          <w:color w:val="000000"/>
          <w:sz w:val="24"/>
          <w:szCs w:val="24"/>
        </w:rPr>
        <w:t>NH₃</w:t>
      </w:r>
      <w:r>
        <w:rPr>
          <w:rFonts w:ascii="宋体" w:eastAsia="宋体" w:hAnsi="宋体"/>
          <w:color w:val="000000"/>
          <w:sz w:val="24"/>
          <w:szCs w:val="24"/>
        </w:rPr>
        <w:t>相关描述的词语。</w:t>
      </w:r>
    </w:p>
    <w:p w14:paraId="11EF6FCE" w14:textId="77777777" w:rsidR="008D604C" w:rsidRDefault="00C05DF4">
      <w:pPr>
        <w:numPr>
          <w:ilvl w:val="0"/>
          <w:numId w:val="6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风只标注风速值、风速值范围以及描述风速的相关词语。</w:t>
      </w:r>
    </w:p>
    <w:p w14:paraId="29A0DF78" w14:textId="77777777" w:rsidR="008D604C" w:rsidRDefault="00C05DF4">
      <w:pPr>
        <w:numPr>
          <w:ilvl w:val="0"/>
          <w:numId w:val="6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阳光只标注光照强度值、强度范围以及描述光照的相关词语。</w:t>
      </w:r>
    </w:p>
    <w:p w14:paraId="1BA9C9D3" w14:textId="77777777" w:rsidR="008D604C" w:rsidRDefault="00C05DF4">
      <w:pPr>
        <w:numPr>
          <w:ilvl w:val="0"/>
          <w:numId w:val="6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水只标注需水量、需水范围以及描述水的相关词语。</w:t>
      </w:r>
    </w:p>
    <w:p w14:paraId="5BB06537" w14:textId="77777777" w:rsidR="008D604C" w:rsidRDefault="00C05DF4">
      <w:pPr>
        <w:numPr>
          <w:ilvl w:val="0"/>
          <w:numId w:val="6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描述性词汇既包含空气温度又能描述土壤温度时，标注为空气温度。空气湿度、土壤湿度同理。标注优先级：空气温度</w:t>
      </w:r>
      <w:r>
        <w:rPr>
          <w:rFonts w:ascii="宋体" w:eastAsia="宋体" w:hAnsi="宋体"/>
          <w:color w:val="000000"/>
          <w:sz w:val="24"/>
          <w:szCs w:val="24"/>
        </w:rPr>
        <w:t>&gt;</w:t>
      </w:r>
      <w:r>
        <w:rPr>
          <w:rFonts w:ascii="宋体" w:eastAsia="宋体" w:hAnsi="宋体"/>
          <w:color w:val="000000"/>
          <w:sz w:val="24"/>
          <w:szCs w:val="24"/>
        </w:rPr>
        <w:t>土壤温度、空气湿度</w:t>
      </w:r>
      <w:r>
        <w:rPr>
          <w:rFonts w:ascii="宋体" w:eastAsia="宋体" w:hAnsi="宋体"/>
          <w:color w:val="000000"/>
          <w:sz w:val="24"/>
          <w:szCs w:val="24"/>
        </w:rPr>
        <w:t>&gt;</w:t>
      </w:r>
      <w:r>
        <w:rPr>
          <w:rFonts w:ascii="宋体" w:eastAsia="宋体" w:hAnsi="宋体"/>
          <w:color w:val="000000"/>
          <w:sz w:val="24"/>
          <w:szCs w:val="24"/>
        </w:rPr>
        <w:t>土壤湿度。</w:t>
      </w:r>
    </w:p>
    <w:p w14:paraId="1927C659" w14:textId="77777777" w:rsidR="008D604C" w:rsidRDefault="008D604C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</w:p>
    <w:p w14:paraId="25F1163B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实体部分</w:t>
      </w:r>
    </w:p>
    <w:p w14:paraId="2CEE9D5E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bookmarkStart w:id="115" w:name="_Hlk86937285"/>
      <w:r>
        <w:rPr>
          <w:rFonts w:ascii="宋体" w:eastAsia="宋体" w:hAnsi="宋体"/>
          <w:b/>
          <w:bCs/>
          <w:color w:val="000000"/>
          <w:sz w:val="24"/>
          <w:szCs w:val="24"/>
        </w:rPr>
        <w:t>自然环境标注样例：</w:t>
      </w:r>
    </w:p>
    <w:p w14:paraId="5917E102" w14:textId="77777777" w:rsidR="008D604C" w:rsidRDefault="00C05DF4">
      <w:pPr>
        <w:numPr>
          <w:ilvl w:val="0"/>
          <w:numId w:val="5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种子在</w:t>
      </w:r>
      <w:r>
        <w:rPr>
          <w:rFonts w:ascii="宋体" w:eastAsia="宋体" w:hAnsi="宋体"/>
          <w:color w:val="0188FB"/>
          <w:sz w:val="24"/>
          <w:szCs w:val="24"/>
        </w:rPr>
        <w:t>1</w:t>
      </w:r>
      <w:r>
        <w:rPr>
          <w:rFonts w:ascii="宋体" w:eastAsia="宋体" w:hAnsi="宋体"/>
          <w:color w:val="0188FB"/>
          <w:sz w:val="24"/>
          <w:szCs w:val="24"/>
        </w:rPr>
        <w:t>～</w:t>
      </w:r>
      <w:r>
        <w:rPr>
          <w:rFonts w:ascii="宋体" w:eastAsia="宋体" w:hAnsi="宋体"/>
          <w:color w:val="0188FB"/>
          <w:sz w:val="24"/>
          <w:szCs w:val="24"/>
        </w:rPr>
        <w:t>3℃</w:t>
      </w:r>
      <w:r>
        <w:rPr>
          <w:rFonts w:ascii="宋体" w:eastAsia="宋体" w:hAnsi="宋体"/>
          <w:color w:val="0188FB"/>
          <w:sz w:val="23"/>
          <w:szCs w:val="23"/>
          <w:vertAlign w:val="superscript"/>
        </w:rPr>
        <w:t>（空气温度）</w:t>
      </w:r>
      <w:r>
        <w:rPr>
          <w:rFonts w:ascii="宋体" w:eastAsia="宋体" w:hAnsi="宋体"/>
          <w:color w:val="000000"/>
          <w:sz w:val="24"/>
          <w:szCs w:val="24"/>
        </w:rPr>
        <w:t>能发芽，适宜温度为</w:t>
      </w:r>
      <w:r>
        <w:rPr>
          <w:rFonts w:ascii="宋体" w:eastAsia="宋体" w:hAnsi="宋体"/>
          <w:color w:val="0188FB"/>
          <w:sz w:val="24"/>
          <w:szCs w:val="24"/>
        </w:rPr>
        <w:t>25</w:t>
      </w:r>
      <w:r>
        <w:rPr>
          <w:rFonts w:ascii="宋体" w:eastAsia="宋体" w:hAnsi="宋体"/>
          <w:color w:val="0188FB"/>
          <w:sz w:val="24"/>
          <w:szCs w:val="24"/>
        </w:rPr>
        <w:t>～</w:t>
      </w:r>
      <w:r>
        <w:rPr>
          <w:rFonts w:ascii="宋体" w:eastAsia="宋体" w:hAnsi="宋体"/>
          <w:color w:val="0188FB"/>
          <w:sz w:val="24"/>
          <w:szCs w:val="24"/>
        </w:rPr>
        <w:t>30℃</w:t>
      </w:r>
      <w:r>
        <w:rPr>
          <w:rFonts w:ascii="宋体" w:eastAsia="宋体" w:hAnsi="宋体"/>
          <w:color w:val="0188FB"/>
          <w:sz w:val="23"/>
          <w:szCs w:val="23"/>
          <w:vertAlign w:val="superscript"/>
        </w:rPr>
        <w:t>（空气温度）</w:t>
      </w:r>
      <w:r>
        <w:rPr>
          <w:rFonts w:ascii="宋体" w:eastAsia="宋体" w:hAnsi="宋体"/>
          <w:color w:val="000000"/>
          <w:sz w:val="24"/>
          <w:szCs w:val="24"/>
        </w:rPr>
        <w:t>；幼苗能忍耐</w:t>
      </w:r>
      <w:r>
        <w:rPr>
          <w:rFonts w:ascii="宋体" w:eastAsia="宋体" w:hAnsi="宋体"/>
          <w:color w:val="0188FB"/>
          <w:sz w:val="24"/>
          <w:szCs w:val="24"/>
        </w:rPr>
        <w:t>-3</w:t>
      </w:r>
      <w:r>
        <w:rPr>
          <w:rFonts w:ascii="宋体" w:eastAsia="宋体" w:hAnsi="宋体"/>
          <w:color w:val="0188FB"/>
          <w:sz w:val="24"/>
          <w:szCs w:val="24"/>
        </w:rPr>
        <w:t>～</w:t>
      </w:r>
      <w:r>
        <w:rPr>
          <w:rFonts w:ascii="宋体" w:eastAsia="宋体" w:hAnsi="宋体"/>
          <w:color w:val="0188FB"/>
          <w:sz w:val="24"/>
          <w:szCs w:val="24"/>
        </w:rPr>
        <w:t>-5℃</w:t>
      </w:r>
      <w:r>
        <w:rPr>
          <w:rFonts w:ascii="宋体" w:eastAsia="宋体" w:hAnsi="宋体"/>
          <w:color w:val="0188FB"/>
          <w:sz w:val="23"/>
          <w:szCs w:val="23"/>
          <w:vertAlign w:val="superscript"/>
        </w:rPr>
        <w:t>（空气温度）</w:t>
      </w:r>
      <w:r>
        <w:rPr>
          <w:rFonts w:ascii="宋体" w:eastAsia="宋体" w:hAnsi="宋体"/>
          <w:color w:val="000000"/>
          <w:sz w:val="24"/>
          <w:szCs w:val="24"/>
        </w:rPr>
        <w:t>低温，幼苗期适宜生长温度</w:t>
      </w:r>
      <w:r>
        <w:rPr>
          <w:rFonts w:ascii="宋体" w:eastAsia="宋体" w:hAnsi="宋体"/>
          <w:color w:val="0188FB"/>
          <w:sz w:val="24"/>
          <w:szCs w:val="24"/>
        </w:rPr>
        <w:t>10</w:t>
      </w:r>
      <w:r>
        <w:rPr>
          <w:rFonts w:ascii="宋体" w:eastAsia="宋体" w:hAnsi="宋体"/>
          <w:color w:val="0188FB"/>
          <w:sz w:val="24"/>
          <w:szCs w:val="24"/>
        </w:rPr>
        <w:t>～</w:t>
      </w:r>
      <w:r>
        <w:rPr>
          <w:rFonts w:ascii="宋体" w:eastAsia="宋体" w:hAnsi="宋体"/>
          <w:color w:val="0188FB"/>
          <w:sz w:val="24"/>
          <w:szCs w:val="24"/>
        </w:rPr>
        <w:t>15℃</w:t>
      </w:r>
      <w:r>
        <w:rPr>
          <w:rFonts w:ascii="宋体" w:eastAsia="宋体" w:hAnsi="宋体"/>
          <w:color w:val="0188FB"/>
          <w:sz w:val="23"/>
          <w:szCs w:val="23"/>
          <w:vertAlign w:val="superscript"/>
        </w:rPr>
        <w:t>（空气温度）</w:t>
      </w:r>
      <w:r>
        <w:rPr>
          <w:rFonts w:ascii="宋体" w:eastAsia="宋体" w:hAnsi="宋体"/>
          <w:color w:val="000000"/>
          <w:sz w:val="24"/>
          <w:szCs w:val="24"/>
        </w:rPr>
        <w:t>；快速生长期</w:t>
      </w:r>
      <w:r>
        <w:rPr>
          <w:rFonts w:ascii="宋体" w:eastAsia="宋体" w:hAnsi="宋体"/>
          <w:color w:val="0188FB"/>
          <w:sz w:val="24"/>
          <w:szCs w:val="24"/>
        </w:rPr>
        <w:t>19</w:t>
      </w:r>
      <w:r>
        <w:rPr>
          <w:rFonts w:ascii="宋体" w:eastAsia="宋体" w:hAnsi="宋体"/>
          <w:color w:val="0188FB"/>
          <w:sz w:val="24"/>
          <w:szCs w:val="24"/>
        </w:rPr>
        <w:t>～</w:t>
      </w:r>
      <w:r>
        <w:rPr>
          <w:rFonts w:ascii="宋体" w:eastAsia="宋体" w:hAnsi="宋体"/>
          <w:color w:val="0188FB"/>
          <w:sz w:val="24"/>
          <w:szCs w:val="24"/>
        </w:rPr>
        <w:t>23℃</w:t>
      </w:r>
      <w:r>
        <w:rPr>
          <w:rFonts w:ascii="宋体" w:eastAsia="宋体" w:hAnsi="宋体"/>
          <w:color w:val="0188FB"/>
          <w:sz w:val="23"/>
          <w:szCs w:val="23"/>
          <w:vertAlign w:val="superscript"/>
        </w:rPr>
        <w:t>（空气温度）</w:t>
      </w:r>
      <w:r>
        <w:rPr>
          <w:rFonts w:ascii="宋体" w:eastAsia="宋体" w:hAnsi="宋体"/>
          <w:color w:val="000000"/>
          <w:sz w:val="24"/>
          <w:szCs w:val="24"/>
        </w:rPr>
        <w:t>；成熟期</w:t>
      </w:r>
      <w:r>
        <w:rPr>
          <w:rFonts w:ascii="宋体" w:eastAsia="宋体" w:hAnsi="宋体"/>
          <w:color w:val="0188FB"/>
          <w:sz w:val="24"/>
          <w:szCs w:val="24"/>
        </w:rPr>
        <w:t>18</w:t>
      </w:r>
      <w:r>
        <w:rPr>
          <w:rFonts w:ascii="宋体" w:eastAsia="宋体" w:hAnsi="宋体"/>
          <w:color w:val="0188FB"/>
          <w:sz w:val="24"/>
          <w:szCs w:val="24"/>
        </w:rPr>
        <w:t>～</w:t>
      </w:r>
      <w:r>
        <w:rPr>
          <w:rFonts w:ascii="宋体" w:eastAsia="宋体" w:hAnsi="宋体"/>
          <w:color w:val="0188FB"/>
          <w:sz w:val="24"/>
          <w:szCs w:val="24"/>
        </w:rPr>
        <w:t>20℃</w:t>
      </w:r>
      <w:r>
        <w:rPr>
          <w:rFonts w:ascii="宋体" w:eastAsia="宋体" w:hAnsi="宋体"/>
          <w:color w:val="0188FB"/>
          <w:sz w:val="23"/>
          <w:szCs w:val="23"/>
          <w:vertAlign w:val="superscript"/>
        </w:rPr>
        <w:t>（空气温度）</w:t>
      </w:r>
      <w:r>
        <w:rPr>
          <w:rFonts w:ascii="宋体" w:eastAsia="宋体" w:hAnsi="宋体"/>
          <w:color w:val="000000"/>
          <w:sz w:val="24"/>
          <w:szCs w:val="24"/>
        </w:rPr>
        <w:t>。开花期如遇</w:t>
      </w:r>
      <w:r>
        <w:rPr>
          <w:rFonts w:ascii="宋体" w:eastAsia="宋体" w:hAnsi="宋体"/>
          <w:color w:val="0188FB"/>
          <w:sz w:val="24"/>
          <w:szCs w:val="24"/>
        </w:rPr>
        <w:t>-1</w:t>
      </w:r>
      <w:r>
        <w:rPr>
          <w:rFonts w:ascii="宋体" w:eastAsia="宋体" w:hAnsi="宋体"/>
          <w:color w:val="0188FB"/>
          <w:sz w:val="24"/>
          <w:szCs w:val="24"/>
        </w:rPr>
        <w:t>～</w:t>
      </w:r>
      <w:r>
        <w:rPr>
          <w:rFonts w:ascii="宋体" w:eastAsia="宋体" w:hAnsi="宋体"/>
          <w:color w:val="0188FB"/>
          <w:sz w:val="24"/>
          <w:szCs w:val="24"/>
        </w:rPr>
        <w:t>-2℃</w:t>
      </w:r>
      <w:r>
        <w:rPr>
          <w:rFonts w:ascii="宋体" w:eastAsia="宋体" w:hAnsi="宋体"/>
          <w:color w:val="0188FB"/>
          <w:sz w:val="23"/>
          <w:szCs w:val="23"/>
          <w:vertAlign w:val="superscript"/>
        </w:rPr>
        <w:t>（空气温度）</w:t>
      </w:r>
      <w:r>
        <w:rPr>
          <w:rFonts w:ascii="宋体" w:eastAsia="宋体" w:hAnsi="宋体"/>
          <w:color w:val="000000"/>
          <w:sz w:val="24"/>
          <w:szCs w:val="24"/>
        </w:rPr>
        <w:t>低温，花器死亡，不能形成种子。</w:t>
      </w:r>
    </w:p>
    <w:p w14:paraId="041FFCF8" w14:textId="77777777" w:rsidR="008D604C" w:rsidRDefault="00C05DF4">
      <w:pPr>
        <w:numPr>
          <w:ilvl w:val="0"/>
          <w:numId w:val="5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lastRenderedPageBreak/>
        <w:t>香蕉喜</w:t>
      </w:r>
      <w:r>
        <w:rPr>
          <w:rFonts w:ascii="宋体" w:eastAsia="宋体" w:hAnsi="宋体"/>
          <w:color w:val="0188FB"/>
          <w:sz w:val="24"/>
          <w:szCs w:val="24"/>
        </w:rPr>
        <w:t>湿热</w:t>
      </w:r>
      <w:r>
        <w:rPr>
          <w:rFonts w:ascii="宋体" w:eastAsia="宋体" w:hAnsi="宋体"/>
          <w:color w:val="0188FB"/>
          <w:sz w:val="23"/>
          <w:szCs w:val="23"/>
          <w:vertAlign w:val="superscript"/>
        </w:rPr>
        <w:t>（空气温度）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气候，在土层深、土质疏松、排水良好的地里生长旺盛。在类似牙买加南部的</w:t>
      </w:r>
      <w:r>
        <w:rPr>
          <w:rFonts w:ascii="宋体" w:eastAsia="宋体" w:hAnsi="宋体"/>
          <w:color w:val="0188FB"/>
          <w:sz w:val="24"/>
          <w:szCs w:val="24"/>
        </w:rPr>
        <w:t>半干旱</w:t>
      </w:r>
      <w:r>
        <w:rPr>
          <w:rFonts w:ascii="宋体" w:eastAsia="宋体" w:hAnsi="宋体"/>
          <w:color w:val="0188FB"/>
          <w:sz w:val="23"/>
          <w:szCs w:val="23"/>
          <w:vertAlign w:val="superscript"/>
        </w:rPr>
        <w:t>（空气湿度）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地区灌溉栽培也已成功。</w:t>
      </w:r>
    </w:p>
    <w:p w14:paraId="5A387781" w14:textId="77777777" w:rsidR="008D604C" w:rsidRDefault="00C05DF4">
      <w:pPr>
        <w:numPr>
          <w:ilvl w:val="0"/>
          <w:numId w:val="5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香蕉根群细嫩，对土壤的选择较严，通气不良结构差的</w:t>
      </w:r>
      <w:r>
        <w:rPr>
          <w:rFonts w:ascii="宋体" w:eastAsia="宋体" w:hAnsi="宋体"/>
          <w:color w:val="0188FB"/>
          <w:sz w:val="24"/>
          <w:szCs w:val="24"/>
        </w:rPr>
        <w:t>粘重土</w:t>
      </w:r>
      <w:r>
        <w:rPr>
          <w:rFonts w:ascii="宋体" w:eastAsia="宋体" w:hAnsi="宋体"/>
          <w:color w:val="0188FB"/>
          <w:sz w:val="23"/>
          <w:szCs w:val="23"/>
          <w:vertAlign w:val="superscript"/>
        </w:rPr>
        <w:t>（土壤类型）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或排水不良，都极不利于根系的发育，以</w:t>
      </w:r>
      <w:r>
        <w:rPr>
          <w:rFonts w:ascii="宋体" w:eastAsia="宋体" w:hAnsi="宋体"/>
          <w:color w:val="0188FB"/>
          <w:sz w:val="24"/>
          <w:szCs w:val="24"/>
        </w:rPr>
        <w:t>粘土</w:t>
      </w:r>
      <w:r>
        <w:rPr>
          <w:rFonts w:ascii="宋体" w:eastAsia="宋体" w:hAnsi="宋体"/>
          <w:color w:val="0188FB"/>
          <w:sz w:val="23"/>
          <w:szCs w:val="23"/>
          <w:vertAlign w:val="superscript"/>
        </w:rPr>
        <w:t>（土壤类型）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含量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&lt;40%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、地下水位在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米以下的</w:t>
      </w:r>
      <w:r>
        <w:rPr>
          <w:rFonts w:ascii="宋体" w:eastAsia="宋体" w:hAnsi="宋体"/>
          <w:color w:val="0188FB"/>
          <w:sz w:val="24"/>
          <w:szCs w:val="24"/>
        </w:rPr>
        <w:t>砂壤土</w:t>
      </w:r>
      <w:r>
        <w:rPr>
          <w:rFonts w:ascii="宋体" w:eastAsia="宋体" w:hAnsi="宋体"/>
          <w:color w:val="0188FB"/>
          <w:sz w:val="23"/>
          <w:szCs w:val="23"/>
          <w:vertAlign w:val="superscript"/>
        </w:rPr>
        <w:t>（土壤类型）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，尤以</w:t>
      </w:r>
      <w:r>
        <w:rPr>
          <w:rFonts w:ascii="宋体" w:eastAsia="宋体" w:hAnsi="宋体"/>
          <w:color w:val="0188FB"/>
          <w:sz w:val="24"/>
          <w:szCs w:val="24"/>
        </w:rPr>
        <w:t>冲积壤土</w:t>
      </w:r>
      <w:r>
        <w:rPr>
          <w:rFonts w:ascii="宋体" w:eastAsia="宋体" w:hAnsi="宋体"/>
          <w:color w:val="0188FB"/>
          <w:sz w:val="23"/>
          <w:szCs w:val="23"/>
          <w:vertAlign w:val="superscript"/>
        </w:rPr>
        <w:t>（土壤类型）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或</w:t>
      </w:r>
      <w:r>
        <w:rPr>
          <w:rFonts w:ascii="宋体" w:eastAsia="宋体" w:hAnsi="宋体"/>
          <w:color w:val="0188FB"/>
          <w:sz w:val="24"/>
          <w:szCs w:val="24"/>
        </w:rPr>
        <w:t>腐殖质壤土</w:t>
      </w:r>
      <w:r>
        <w:rPr>
          <w:rFonts w:ascii="宋体" w:eastAsia="宋体" w:hAnsi="宋体"/>
          <w:color w:val="0188FB"/>
          <w:sz w:val="23"/>
          <w:szCs w:val="23"/>
          <w:vertAlign w:val="superscript"/>
        </w:rPr>
        <w:t>（土壤类型）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为适宜。</w:t>
      </w:r>
    </w:p>
    <w:p w14:paraId="434D7FA8" w14:textId="77777777" w:rsidR="008D604C" w:rsidRDefault="00C05DF4">
      <w:pPr>
        <w:numPr>
          <w:ilvl w:val="0"/>
          <w:numId w:val="5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卵孢子在</w:t>
      </w:r>
      <w:r>
        <w:rPr>
          <w:rFonts w:ascii="宋体" w:eastAsia="宋体" w:hAnsi="宋体"/>
          <w:color w:val="0188FB"/>
          <w:sz w:val="24"/>
          <w:szCs w:val="24"/>
        </w:rPr>
        <w:t>10-26℃</w:t>
      </w:r>
      <w:r>
        <w:rPr>
          <w:rFonts w:ascii="宋体" w:eastAsia="宋体" w:hAnsi="宋体"/>
          <w:color w:val="0188FB"/>
          <w:sz w:val="23"/>
          <w:szCs w:val="23"/>
          <w:vertAlign w:val="superscript"/>
        </w:rPr>
        <w:t>（空气温度）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都可萌发，</w:t>
      </w:r>
      <w:r>
        <w:rPr>
          <w:rFonts w:ascii="宋体" w:eastAsia="宋体" w:hAnsi="宋体"/>
          <w:color w:val="0188FB"/>
          <w:sz w:val="24"/>
          <w:szCs w:val="24"/>
        </w:rPr>
        <w:t>19-20℃</w:t>
      </w:r>
      <w:r>
        <w:rPr>
          <w:rFonts w:ascii="宋体" w:eastAsia="宋体" w:hAnsi="宋体"/>
          <w:color w:val="0188FB"/>
          <w:sz w:val="23"/>
          <w:szCs w:val="23"/>
          <w:vertAlign w:val="superscript"/>
        </w:rPr>
        <w:t>（空气温度）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、</w:t>
      </w:r>
      <w:r>
        <w:rPr>
          <w:rFonts w:ascii="宋体" w:eastAsia="宋体" w:hAnsi="宋体"/>
          <w:color w:val="0188FB"/>
          <w:sz w:val="24"/>
          <w:szCs w:val="24"/>
        </w:rPr>
        <w:t>10-25℃</w:t>
      </w:r>
      <w:r>
        <w:rPr>
          <w:rFonts w:ascii="宋体" w:eastAsia="宋体" w:hAnsi="宋体"/>
          <w:color w:val="0188FB"/>
          <w:sz w:val="23"/>
          <w:szCs w:val="23"/>
          <w:vertAlign w:val="superscript"/>
        </w:rPr>
        <w:t>（空气温度）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都能致病，</w:t>
      </w:r>
      <w:r>
        <w:rPr>
          <w:rFonts w:ascii="宋体" w:eastAsia="宋体" w:hAnsi="宋体"/>
          <w:color w:val="0188FB"/>
          <w:sz w:val="24"/>
          <w:szCs w:val="24"/>
        </w:rPr>
        <w:t>15-20℃</w:t>
      </w:r>
      <w:r>
        <w:rPr>
          <w:rFonts w:ascii="宋体" w:eastAsia="宋体" w:hAnsi="宋体"/>
          <w:color w:val="0188FB"/>
          <w:sz w:val="23"/>
          <w:szCs w:val="23"/>
          <w:vertAlign w:val="superscript"/>
        </w:rPr>
        <w:t>（空气温度）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最适。</w:t>
      </w:r>
    </w:p>
    <w:bookmarkEnd w:id="115"/>
    <w:p w14:paraId="0F272A2C" w14:textId="77777777" w:rsidR="008D604C" w:rsidRDefault="00C05DF4">
      <w:pPr>
        <w:numPr>
          <w:ilvl w:val="0"/>
          <w:numId w:val="5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发病适温</w:t>
      </w:r>
      <w:r>
        <w:rPr>
          <w:rFonts w:ascii="宋体" w:eastAsia="宋体" w:hAnsi="宋体"/>
          <w:color w:val="0188FB"/>
          <w:sz w:val="24"/>
          <w:szCs w:val="24"/>
        </w:rPr>
        <w:t>25-28℃</w:t>
      </w:r>
      <w:r>
        <w:rPr>
          <w:rFonts w:ascii="宋体" w:eastAsia="宋体" w:hAnsi="宋体"/>
          <w:color w:val="0188FB"/>
          <w:sz w:val="23"/>
          <w:szCs w:val="23"/>
          <w:vertAlign w:val="superscript"/>
        </w:rPr>
        <w:t>（空气温度）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，菌丝生长温限</w:t>
      </w:r>
      <w:r>
        <w:rPr>
          <w:rFonts w:ascii="宋体" w:eastAsia="宋体" w:hAnsi="宋体"/>
          <w:color w:val="0188FB"/>
          <w:sz w:val="24"/>
          <w:szCs w:val="24"/>
        </w:rPr>
        <w:t>10-35℃</w:t>
      </w:r>
      <w:r>
        <w:rPr>
          <w:rFonts w:ascii="宋体" w:eastAsia="宋体" w:hAnsi="宋体"/>
          <w:color w:val="0188FB"/>
          <w:sz w:val="23"/>
          <w:szCs w:val="23"/>
          <w:vertAlign w:val="superscript"/>
        </w:rPr>
        <w:t>（空气温度）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，最适</w:t>
      </w:r>
      <w:r>
        <w:rPr>
          <w:rFonts w:ascii="宋体" w:eastAsia="宋体" w:hAnsi="宋体"/>
          <w:color w:val="0188FB"/>
          <w:sz w:val="24"/>
          <w:szCs w:val="24"/>
        </w:rPr>
        <w:t>22-25℃</w:t>
      </w:r>
      <w:r>
        <w:rPr>
          <w:rFonts w:ascii="宋体" w:eastAsia="宋体" w:hAnsi="宋体"/>
          <w:color w:val="0188FB"/>
          <w:sz w:val="23"/>
          <w:szCs w:val="23"/>
          <w:vertAlign w:val="superscript"/>
        </w:rPr>
        <w:t>（空气温度）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，分生孢子形成温限</w:t>
      </w:r>
      <w:r>
        <w:rPr>
          <w:rFonts w:ascii="宋体" w:eastAsia="宋体" w:hAnsi="宋体"/>
          <w:color w:val="0188FB"/>
          <w:sz w:val="24"/>
          <w:szCs w:val="24"/>
        </w:rPr>
        <w:t>15-30℃</w:t>
      </w:r>
      <w:r>
        <w:rPr>
          <w:rFonts w:ascii="宋体" w:eastAsia="宋体" w:hAnsi="宋体"/>
          <w:color w:val="0188FB"/>
          <w:sz w:val="23"/>
          <w:szCs w:val="23"/>
          <w:vertAlign w:val="superscript"/>
        </w:rPr>
        <w:t>（空气温度）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，最适</w:t>
      </w:r>
      <w:r>
        <w:rPr>
          <w:rFonts w:ascii="宋体" w:eastAsia="宋体" w:hAnsi="宋体"/>
          <w:color w:val="0188FB"/>
          <w:sz w:val="24"/>
          <w:szCs w:val="24"/>
        </w:rPr>
        <w:t>25℃</w:t>
      </w:r>
      <w:r>
        <w:rPr>
          <w:rFonts w:ascii="宋体" w:eastAsia="宋体" w:hAnsi="宋体"/>
          <w:color w:val="0188FB"/>
          <w:sz w:val="23"/>
          <w:szCs w:val="23"/>
          <w:vertAlign w:val="superscript"/>
        </w:rPr>
        <w:t>（空气温度）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，孢子萌发温限</w:t>
      </w:r>
      <w:r>
        <w:rPr>
          <w:rFonts w:ascii="宋体" w:eastAsia="宋体" w:hAnsi="宋体"/>
          <w:color w:val="0188FB"/>
          <w:sz w:val="24"/>
          <w:szCs w:val="24"/>
        </w:rPr>
        <w:t>10-35℃</w:t>
      </w:r>
      <w:r>
        <w:rPr>
          <w:rFonts w:ascii="宋体" w:eastAsia="宋体" w:hAnsi="宋体"/>
          <w:color w:val="0188FB"/>
          <w:sz w:val="23"/>
          <w:szCs w:val="23"/>
          <w:vertAlign w:val="superscript"/>
        </w:rPr>
        <w:t>（空气温度）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，最适</w:t>
      </w:r>
      <w:r>
        <w:rPr>
          <w:rFonts w:ascii="宋体" w:eastAsia="宋体" w:hAnsi="宋体"/>
          <w:color w:val="0188FB"/>
          <w:sz w:val="24"/>
          <w:szCs w:val="24"/>
        </w:rPr>
        <w:t>30℃</w:t>
      </w:r>
      <w:r>
        <w:rPr>
          <w:rFonts w:ascii="宋体" w:eastAsia="宋体" w:hAnsi="宋体"/>
          <w:color w:val="0188FB"/>
          <w:sz w:val="23"/>
          <w:szCs w:val="23"/>
          <w:vertAlign w:val="superscript"/>
        </w:rPr>
        <w:t>（空气温度）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。</w:t>
      </w:r>
    </w:p>
    <w:p w14:paraId="6C89A12A" w14:textId="77777777" w:rsidR="008D604C" w:rsidRDefault="00C05DF4">
      <w:pPr>
        <w:numPr>
          <w:ilvl w:val="0"/>
          <w:numId w:val="5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荞麦喜</w:t>
      </w:r>
      <w:r>
        <w:rPr>
          <w:rFonts w:ascii="宋体" w:eastAsia="宋体" w:hAnsi="宋体"/>
          <w:color w:val="0188FB"/>
          <w:sz w:val="24"/>
          <w:szCs w:val="24"/>
        </w:rPr>
        <w:t>凉爽湿润</w:t>
      </w:r>
      <w:r>
        <w:rPr>
          <w:rFonts w:ascii="宋体" w:eastAsia="宋体" w:hAnsi="宋体"/>
          <w:color w:val="0188FB"/>
          <w:sz w:val="23"/>
          <w:szCs w:val="23"/>
          <w:vertAlign w:val="superscript"/>
        </w:rPr>
        <w:t>（空气温度）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的气候，不耐</w:t>
      </w:r>
      <w:r>
        <w:rPr>
          <w:rFonts w:ascii="宋体" w:eastAsia="宋体" w:hAnsi="宋体"/>
          <w:color w:val="0188FB"/>
          <w:sz w:val="24"/>
          <w:szCs w:val="24"/>
        </w:rPr>
        <w:t>高温</w:t>
      </w:r>
      <w:r>
        <w:rPr>
          <w:rFonts w:ascii="宋体" w:eastAsia="宋体" w:hAnsi="宋体"/>
          <w:color w:val="0188FB"/>
          <w:sz w:val="23"/>
          <w:szCs w:val="23"/>
          <w:vertAlign w:val="superscript"/>
        </w:rPr>
        <w:t>（</w:t>
      </w:r>
      <w:r>
        <w:rPr>
          <w:rFonts w:ascii="宋体" w:eastAsia="宋体" w:hAnsi="宋体" w:hint="eastAsia"/>
          <w:color w:val="0188FB"/>
          <w:sz w:val="23"/>
          <w:szCs w:val="23"/>
          <w:vertAlign w:val="superscript"/>
        </w:rPr>
        <w:t>空气温度</w:t>
      </w:r>
      <w:r>
        <w:rPr>
          <w:rFonts w:ascii="宋体" w:eastAsia="宋体" w:hAnsi="宋体"/>
          <w:color w:val="0188FB"/>
          <w:sz w:val="23"/>
          <w:szCs w:val="23"/>
          <w:vertAlign w:val="superscript"/>
        </w:rPr>
        <w:t>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、</w:t>
      </w:r>
      <w:r>
        <w:rPr>
          <w:rFonts w:ascii="宋体" w:eastAsia="宋体" w:hAnsi="宋体"/>
          <w:color w:val="0188FB"/>
          <w:sz w:val="24"/>
          <w:szCs w:val="24"/>
        </w:rPr>
        <w:t>干旱</w:t>
      </w:r>
      <w:r>
        <w:rPr>
          <w:rFonts w:ascii="宋体" w:eastAsia="宋体" w:hAnsi="宋体"/>
          <w:color w:val="0188FB"/>
          <w:sz w:val="23"/>
          <w:szCs w:val="23"/>
          <w:vertAlign w:val="superscript"/>
        </w:rPr>
        <w:t>（</w:t>
      </w:r>
      <w:r>
        <w:rPr>
          <w:rFonts w:ascii="宋体" w:eastAsia="宋体" w:hAnsi="宋体" w:hint="eastAsia"/>
          <w:color w:val="0188FB"/>
          <w:sz w:val="23"/>
          <w:szCs w:val="23"/>
          <w:vertAlign w:val="superscript"/>
        </w:rPr>
        <w:t>空气湿度</w:t>
      </w:r>
      <w:r>
        <w:rPr>
          <w:rFonts w:ascii="宋体" w:eastAsia="宋体" w:hAnsi="宋体"/>
          <w:color w:val="0188FB"/>
          <w:sz w:val="23"/>
          <w:szCs w:val="23"/>
          <w:vertAlign w:val="superscript"/>
        </w:rPr>
        <w:t>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、</w:t>
      </w:r>
      <w:r>
        <w:rPr>
          <w:rFonts w:ascii="宋体" w:eastAsia="宋体" w:hAnsi="宋体"/>
          <w:color w:val="0188FB"/>
          <w:sz w:val="24"/>
          <w:szCs w:val="24"/>
        </w:rPr>
        <w:t>大风</w:t>
      </w:r>
      <w:r>
        <w:rPr>
          <w:rFonts w:ascii="宋体" w:eastAsia="宋体" w:hAnsi="宋体"/>
          <w:color w:val="0188FB"/>
          <w:sz w:val="23"/>
          <w:szCs w:val="23"/>
          <w:vertAlign w:val="superscript"/>
        </w:rPr>
        <w:t>（</w:t>
      </w:r>
      <w:r>
        <w:rPr>
          <w:rFonts w:ascii="宋体" w:eastAsia="宋体" w:hAnsi="宋体" w:hint="eastAsia"/>
          <w:color w:val="0188FB"/>
          <w:sz w:val="23"/>
          <w:szCs w:val="23"/>
          <w:vertAlign w:val="superscript"/>
        </w:rPr>
        <w:t>风速</w:t>
      </w:r>
      <w:r>
        <w:rPr>
          <w:rFonts w:ascii="宋体" w:eastAsia="宋体" w:hAnsi="宋体"/>
          <w:color w:val="0188FB"/>
          <w:sz w:val="23"/>
          <w:szCs w:val="23"/>
          <w:vertAlign w:val="superscript"/>
        </w:rPr>
        <w:t>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，畏</w:t>
      </w:r>
      <w:r>
        <w:rPr>
          <w:rFonts w:ascii="宋体" w:eastAsia="宋体" w:hAnsi="宋体"/>
          <w:color w:val="0188FB"/>
          <w:sz w:val="24"/>
          <w:szCs w:val="24"/>
        </w:rPr>
        <w:t>霜冻</w:t>
      </w:r>
      <w:r>
        <w:rPr>
          <w:rFonts w:ascii="宋体" w:eastAsia="宋体" w:hAnsi="宋体"/>
          <w:color w:val="0188FB"/>
          <w:sz w:val="23"/>
          <w:szCs w:val="23"/>
          <w:vertAlign w:val="superscript"/>
        </w:rPr>
        <w:t>（空气温度）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，喜</w:t>
      </w:r>
      <w:r>
        <w:rPr>
          <w:rFonts w:ascii="宋体" w:eastAsia="宋体" w:hAnsi="宋体"/>
          <w:color w:val="0188FB"/>
          <w:sz w:val="24"/>
          <w:szCs w:val="24"/>
        </w:rPr>
        <w:t>日照</w:t>
      </w:r>
      <w:r>
        <w:rPr>
          <w:rFonts w:ascii="宋体" w:eastAsia="宋体" w:hAnsi="宋体"/>
          <w:color w:val="0188FB"/>
          <w:sz w:val="23"/>
          <w:szCs w:val="23"/>
          <w:vertAlign w:val="superscript"/>
        </w:rPr>
        <w:t>（阳光）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，需</w:t>
      </w:r>
      <w:r>
        <w:rPr>
          <w:rFonts w:ascii="宋体" w:eastAsia="宋体" w:hAnsi="宋体"/>
          <w:color w:val="0188FB"/>
          <w:sz w:val="24"/>
          <w:szCs w:val="24"/>
        </w:rPr>
        <w:t>水</w:t>
      </w:r>
      <w:r>
        <w:rPr>
          <w:rFonts w:ascii="宋体" w:eastAsia="宋体" w:hAnsi="宋体"/>
          <w:color w:val="0188FB"/>
          <w:sz w:val="23"/>
          <w:szCs w:val="23"/>
          <w:vertAlign w:val="superscript"/>
        </w:rPr>
        <w:t>（水）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较多</w:t>
      </w:r>
    </w:p>
    <w:p w14:paraId="76F8B786" w14:textId="77777777" w:rsidR="008D604C" w:rsidRDefault="00C05DF4">
      <w:pPr>
        <w:numPr>
          <w:ilvl w:val="0"/>
          <w:numId w:val="5"/>
        </w:numPr>
        <w:snapToGrid w:val="0"/>
        <w:spacing w:line="360" w:lineRule="auto"/>
        <w:rPr>
          <w:rFonts w:ascii="宋体" w:eastAsia="宋体" w:hAnsi="宋体"/>
          <w:b/>
          <w:bCs/>
          <w:color w:val="000000"/>
          <w:sz w:val="30"/>
          <w:szCs w:val="30"/>
        </w:rPr>
      </w:pPr>
      <w:bookmarkStart w:id="116" w:name="_Hlk86937739"/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香蕉叶片大、假茎质脆、根浅生。风速</w:t>
      </w:r>
      <w:r>
        <w:rPr>
          <w:rFonts w:ascii="宋体" w:eastAsia="宋体" w:hAnsi="宋体"/>
          <w:color w:val="0188FB"/>
          <w:sz w:val="24"/>
          <w:szCs w:val="24"/>
        </w:rPr>
        <w:t>25</w:t>
      </w:r>
      <w:r>
        <w:rPr>
          <w:rFonts w:ascii="宋体" w:eastAsia="宋体" w:hAnsi="宋体"/>
          <w:color w:val="0188FB"/>
          <w:sz w:val="24"/>
          <w:szCs w:val="24"/>
        </w:rPr>
        <w:t>～</w:t>
      </w:r>
      <w:r>
        <w:rPr>
          <w:rFonts w:ascii="宋体" w:eastAsia="宋体" w:hAnsi="宋体"/>
          <w:color w:val="0188FB"/>
          <w:sz w:val="24"/>
          <w:szCs w:val="24"/>
        </w:rPr>
        <w:t>30km/h</w:t>
      </w:r>
      <w:r>
        <w:rPr>
          <w:rFonts w:ascii="宋体" w:eastAsia="宋体" w:hAnsi="宋体"/>
          <w:color w:val="0188FB"/>
          <w:sz w:val="23"/>
          <w:szCs w:val="23"/>
          <w:vertAlign w:val="superscript"/>
        </w:rPr>
        <w:t>（风速）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叶片撕烂、叶柄吹折，</w:t>
      </w:r>
      <w:r>
        <w:rPr>
          <w:rFonts w:ascii="宋体" w:eastAsia="宋体" w:hAnsi="宋体"/>
          <w:color w:val="0188FB"/>
          <w:sz w:val="24"/>
          <w:szCs w:val="24"/>
        </w:rPr>
        <w:t>65km/h</w:t>
      </w:r>
      <w:r>
        <w:rPr>
          <w:rFonts w:ascii="宋体" w:eastAsia="宋体" w:hAnsi="宋体"/>
          <w:color w:val="0188FB"/>
          <w:sz w:val="23"/>
          <w:szCs w:val="23"/>
          <w:vertAlign w:val="superscript"/>
        </w:rPr>
        <w:t>（风速）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时假茎折断或整株吹倒，</w:t>
      </w:r>
      <w:r>
        <w:rPr>
          <w:rFonts w:ascii="宋体" w:eastAsia="宋体" w:hAnsi="宋体"/>
          <w:color w:val="0188FB"/>
          <w:sz w:val="24"/>
          <w:szCs w:val="24"/>
        </w:rPr>
        <w:t>100km/h</w:t>
      </w:r>
      <w:r>
        <w:rPr>
          <w:rFonts w:ascii="宋体" w:eastAsia="宋体" w:hAnsi="宋体"/>
          <w:color w:val="0188FB"/>
          <w:sz w:val="23"/>
          <w:szCs w:val="23"/>
          <w:vertAlign w:val="superscript"/>
        </w:rPr>
        <w:t>（风速）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能将整个香蕉园摧毁。</w:t>
      </w:r>
    </w:p>
    <w:p w14:paraId="3EA585D8" w14:textId="77777777" w:rsidR="008D604C" w:rsidRDefault="00C05DF4">
      <w:pPr>
        <w:pStyle w:val="2"/>
        <w:numPr>
          <w:ilvl w:val="0"/>
          <w:numId w:val="7"/>
        </w:numPr>
        <w:snapToGrid w:val="0"/>
        <w:rPr>
          <w:rFonts w:ascii="宋体" w:eastAsia="宋体" w:hAnsi="宋体"/>
        </w:rPr>
      </w:pPr>
      <w:bookmarkStart w:id="117" w:name="_Toc24391"/>
      <w:bookmarkStart w:id="118" w:name="_Toc30376"/>
      <w:bookmarkEnd w:id="116"/>
      <w:r>
        <w:rPr>
          <w:rFonts w:ascii="宋体" w:eastAsia="宋体" w:hAnsi="宋体" w:hint="eastAsia"/>
        </w:rPr>
        <w:t>农业语义关系</w:t>
      </w:r>
      <w:r>
        <w:rPr>
          <w:rFonts w:ascii="宋体" w:eastAsia="宋体" w:hAnsi="宋体"/>
        </w:rPr>
        <w:t>的定义</w:t>
      </w:r>
      <w:bookmarkEnd w:id="117"/>
      <w:bookmarkEnd w:id="118"/>
    </w:p>
    <w:p w14:paraId="6F0C742D" w14:textId="77777777" w:rsidR="008D604C" w:rsidRDefault="00C05DF4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如下表所示，本规范将实体分为七类，分别为：农作物、病害、虫害、自然环境、农药、化肥和症状。下表给出了它们之间的关系，接下会对这些关系进行详细介绍。需要注意的的是，本规范介绍的关系都是有方向的。</w:t>
      </w:r>
    </w:p>
    <w:p w14:paraId="4BD1D1D7" w14:textId="77777777" w:rsidR="008D604C" w:rsidRDefault="00C05DF4">
      <w:pPr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br w:type="page"/>
      </w:r>
    </w:p>
    <w:p w14:paraId="4B6C09BC" w14:textId="77777777" w:rsidR="008D604C" w:rsidRDefault="008D604C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887"/>
        <w:gridCol w:w="913"/>
        <w:gridCol w:w="940"/>
        <w:gridCol w:w="954"/>
        <w:gridCol w:w="954"/>
        <w:gridCol w:w="954"/>
        <w:gridCol w:w="954"/>
      </w:tblGrid>
      <w:tr w:rsidR="008D604C" w14:paraId="4D46B38C" w14:textId="77777777">
        <w:trPr>
          <w:trHeight w:val="831"/>
          <w:jc w:val="center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BE48F7" w14:textId="77777777" w:rsidR="008D604C" w:rsidRDefault="008D604C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01F323" w14:textId="77777777" w:rsidR="008D604C" w:rsidRDefault="00C05DF4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农作物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D96387" w14:textId="77777777" w:rsidR="008D604C" w:rsidRDefault="00C05DF4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病害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CBF567" w14:textId="77777777" w:rsidR="008D604C" w:rsidRDefault="00C05DF4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虫害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925592" w14:textId="77777777" w:rsidR="008D604C" w:rsidRDefault="00C05DF4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自然环境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E9BB1F" w14:textId="77777777" w:rsidR="008D604C" w:rsidRDefault="00C05DF4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农药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BC827B" w14:textId="77777777" w:rsidR="008D604C" w:rsidRDefault="00C05DF4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肥料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E689F0" w14:textId="77777777" w:rsidR="008D604C" w:rsidRDefault="00C05DF4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症状</w:t>
            </w:r>
          </w:p>
        </w:tc>
      </w:tr>
      <w:tr w:rsidR="008D604C" w14:paraId="77C5DB4B" w14:textId="77777777">
        <w:trPr>
          <w:trHeight w:val="424"/>
          <w:jc w:val="center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62E943" w14:textId="77777777" w:rsidR="008D604C" w:rsidRDefault="00C05DF4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农作物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9B7C4A" w14:textId="77777777" w:rsidR="008D604C" w:rsidRDefault="008D604C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FC11A1" w14:textId="77777777" w:rsidR="008D604C" w:rsidRDefault="00C05DF4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抗性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3D12CC" w14:textId="77777777" w:rsidR="008D604C" w:rsidRDefault="00C05DF4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抗性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06F69F" w14:textId="77777777" w:rsidR="008D604C" w:rsidRDefault="00C05DF4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抗性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301BCA" w14:textId="77777777" w:rsidR="008D604C" w:rsidRDefault="008D604C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A6C8C3" w14:textId="77777777" w:rsidR="008D604C" w:rsidRDefault="008D604C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70930B" w14:textId="77777777" w:rsidR="008D604C" w:rsidRDefault="00C05DF4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表现</w:t>
            </w:r>
          </w:p>
        </w:tc>
      </w:tr>
      <w:tr w:rsidR="008D604C" w14:paraId="455CDA1C" w14:textId="77777777">
        <w:trPr>
          <w:trHeight w:val="541"/>
          <w:jc w:val="center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7AC554" w14:textId="77777777" w:rsidR="008D604C" w:rsidRDefault="00C05DF4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病害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F115BD" w14:textId="77777777" w:rsidR="008D604C" w:rsidRDefault="00C05DF4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危害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DBAEA2" w14:textId="77777777" w:rsidR="008D604C" w:rsidRDefault="008D604C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C72E74" w14:textId="77777777" w:rsidR="008D604C" w:rsidRDefault="008D604C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4DFB6C" w14:textId="77777777" w:rsidR="008D604C" w:rsidRDefault="008D604C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B32B90" w14:textId="77777777" w:rsidR="008D604C" w:rsidRDefault="008D604C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9AF82C" w14:textId="77777777" w:rsidR="008D604C" w:rsidRDefault="008D604C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2F870E" w14:textId="77777777" w:rsidR="008D604C" w:rsidRDefault="00C05DF4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导致</w:t>
            </w:r>
          </w:p>
        </w:tc>
      </w:tr>
      <w:tr w:rsidR="008D604C" w14:paraId="5D1B87EA" w14:textId="77777777">
        <w:trPr>
          <w:trHeight w:val="541"/>
          <w:jc w:val="center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283C97" w14:textId="77777777" w:rsidR="008D604C" w:rsidRDefault="00C05DF4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虫害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A92D39" w14:textId="77777777" w:rsidR="008D604C" w:rsidRDefault="00C05DF4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危害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38984F" w14:textId="77777777" w:rsidR="008D604C" w:rsidRDefault="00C05DF4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诱发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37D5CF" w14:textId="77777777" w:rsidR="008D604C" w:rsidRDefault="00C05DF4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防治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22822" w14:textId="77777777" w:rsidR="008D604C" w:rsidRDefault="008D604C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9A9A8E" w14:textId="77777777" w:rsidR="008D604C" w:rsidRDefault="00C05DF4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抗性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2843AF" w14:textId="77777777" w:rsidR="008D604C" w:rsidRDefault="008D604C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B93B10" w14:textId="77777777" w:rsidR="008D604C" w:rsidRDefault="00C05DF4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导致</w:t>
            </w:r>
          </w:p>
        </w:tc>
      </w:tr>
      <w:tr w:rsidR="008D604C" w14:paraId="48D52196" w14:textId="77777777">
        <w:trPr>
          <w:trHeight w:val="946"/>
          <w:jc w:val="center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39FCB4" w14:textId="77777777" w:rsidR="008D604C" w:rsidRDefault="00C05DF4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自然环境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A044B5" w14:textId="77777777" w:rsidR="008D604C" w:rsidRDefault="00C05DF4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促进、抑制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7899E4" w14:textId="77777777" w:rsidR="008D604C" w:rsidRDefault="00C05DF4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诱发、缓解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B473E7" w14:textId="77777777" w:rsidR="008D604C" w:rsidRDefault="00C05DF4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诱发、缓解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CF47FB" w14:textId="77777777" w:rsidR="008D604C" w:rsidRDefault="008D604C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09113E" w14:textId="77777777" w:rsidR="008D604C" w:rsidRDefault="008D604C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E7660B" w14:textId="77777777" w:rsidR="008D604C" w:rsidRDefault="008D604C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428AD7" w14:textId="77777777" w:rsidR="008D604C" w:rsidRDefault="00C05DF4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导致、缓解</w:t>
            </w:r>
          </w:p>
        </w:tc>
      </w:tr>
      <w:tr w:rsidR="008D604C" w14:paraId="6DF02096" w14:textId="77777777">
        <w:trPr>
          <w:trHeight w:val="946"/>
          <w:jc w:val="center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765C46" w14:textId="77777777" w:rsidR="008D604C" w:rsidRDefault="00C05DF4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农药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BEA8AB" w14:textId="77777777" w:rsidR="008D604C" w:rsidRDefault="00C05DF4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促进、危害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598DA6" w14:textId="77777777" w:rsidR="008D604C" w:rsidRDefault="00C05DF4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防治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9BF7DE" w14:textId="77777777" w:rsidR="008D604C" w:rsidRDefault="00C05DF4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防治</w:t>
            </w:r>
          </w:p>
          <w:p w14:paraId="5380BBF7" w14:textId="77777777" w:rsidR="008D604C" w:rsidRDefault="00C05DF4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恶化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B7D50A" w14:textId="77777777" w:rsidR="008D604C" w:rsidRDefault="008D604C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74A01A" w14:textId="77777777" w:rsidR="008D604C" w:rsidRDefault="008D604C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2EB327" w14:textId="77777777" w:rsidR="008D604C" w:rsidRDefault="008D604C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9BB15E" w14:textId="77777777" w:rsidR="008D604C" w:rsidRDefault="008D604C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8D604C" w14:paraId="66E948F4" w14:textId="77777777">
        <w:trPr>
          <w:trHeight w:val="831"/>
          <w:jc w:val="center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1F1899" w14:textId="77777777" w:rsidR="008D604C" w:rsidRDefault="00C05DF4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肥料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FF7408" w14:textId="77777777" w:rsidR="008D604C" w:rsidRDefault="00C05DF4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促进、危害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133790" w14:textId="77777777" w:rsidR="008D604C" w:rsidRDefault="00C05DF4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防治、恶化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477549" w14:textId="77777777" w:rsidR="008D604C" w:rsidRDefault="00C05DF4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防治、恶化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6B79E4" w14:textId="77777777" w:rsidR="008D604C" w:rsidRDefault="008D604C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2FE9C9" w14:textId="77777777" w:rsidR="008D604C" w:rsidRDefault="008D604C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288236" w14:textId="77777777" w:rsidR="008D604C" w:rsidRDefault="008D604C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182252" w14:textId="77777777" w:rsidR="008D604C" w:rsidRDefault="00C05DF4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防治</w:t>
            </w:r>
          </w:p>
        </w:tc>
      </w:tr>
      <w:tr w:rsidR="008D604C" w14:paraId="13191DBF" w14:textId="77777777">
        <w:trPr>
          <w:trHeight w:val="441"/>
          <w:jc w:val="center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A09614" w14:textId="77777777" w:rsidR="008D604C" w:rsidRDefault="00C05DF4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症状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AA4427" w14:textId="77777777" w:rsidR="008D604C" w:rsidRDefault="008D604C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053933" w14:textId="77777777" w:rsidR="008D604C" w:rsidRDefault="00C05DF4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表征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039BB" w14:textId="77777777" w:rsidR="008D604C" w:rsidRDefault="00C05DF4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表征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63C3D5" w14:textId="77777777" w:rsidR="008D604C" w:rsidRDefault="008D604C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5C7077" w14:textId="77777777" w:rsidR="008D604C" w:rsidRDefault="008D604C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32D8B" w14:textId="77777777" w:rsidR="008D604C" w:rsidRDefault="008D604C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06FCB2" w14:textId="77777777" w:rsidR="008D604C" w:rsidRDefault="008D604C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</w:tbl>
    <w:p w14:paraId="4596DD23" w14:textId="77777777" w:rsidR="008D604C" w:rsidRDefault="008D604C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47AE5CC2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noProof/>
          <w:color w:val="000000"/>
          <w:szCs w:val="21"/>
        </w:rPr>
        <w:lastRenderedPageBreak/>
        <w:drawing>
          <wp:inline distT="0" distB="0" distL="0" distR="0" wp14:anchorId="1FC28BEA" wp14:editId="057E4EE0">
            <wp:extent cx="5426075" cy="4093210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6075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5E8A" w14:textId="77777777" w:rsidR="008D604C" w:rsidRDefault="008D604C"/>
    <w:p w14:paraId="591C825D" w14:textId="77777777" w:rsidR="008D604C" w:rsidRDefault="00C05DF4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标注原则：</w:t>
      </w:r>
    </w:p>
    <w:p w14:paraId="35C20666" w14:textId="77777777" w:rsidR="008D604C" w:rsidRDefault="00C05DF4">
      <w:pPr>
        <w:numPr>
          <w:ilvl w:val="0"/>
          <w:numId w:val="6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在一句话中出现一对多、多对一、多对多的关系时，我们需要前后两两之间建立关系。例如一种农药可以防治多种病害时，每一种农药都要和病害之间构建关系。</w:t>
      </w:r>
    </w:p>
    <w:p w14:paraId="6F7C3E02" w14:textId="77777777" w:rsidR="008D604C" w:rsidRDefault="00C05DF4">
      <w:pPr>
        <w:numPr>
          <w:ilvl w:val="0"/>
          <w:numId w:val="6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bookmarkStart w:id="119" w:name="_Hlk87021764"/>
      <w:r>
        <w:rPr>
          <w:rFonts w:ascii="宋体" w:eastAsia="宋体" w:hAnsi="宋体"/>
          <w:color w:val="000000"/>
          <w:sz w:val="24"/>
          <w:szCs w:val="24"/>
        </w:rPr>
        <w:t>相同名称的实体不与同一位置上的实体构建关系，例如出现</w:t>
      </w:r>
      <w:r>
        <w:rPr>
          <w:rFonts w:ascii="宋体" w:eastAsia="宋体" w:hAnsi="宋体"/>
          <w:color w:val="000000"/>
          <w:sz w:val="24"/>
          <w:szCs w:val="24"/>
        </w:rPr>
        <w:t>“</w:t>
      </w:r>
      <w:r>
        <w:rPr>
          <w:rFonts w:ascii="宋体" w:eastAsia="宋体" w:hAnsi="宋体"/>
          <w:color w:val="000000"/>
          <w:sz w:val="24"/>
          <w:szCs w:val="24"/>
        </w:rPr>
        <w:t>敌百虫可以防治蚜虫，蚜虫是一类植食性害虫</w:t>
      </w:r>
      <w:r>
        <w:rPr>
          <w:rFonts w:ascii="宋体" w:eastAsia="宋体" w:hAnsi="宋体"/>
          <w:color w:val="000000"/>
          <w:sz w:val="24"/>
          <w:szCs w:val="24"/>
        </w:rPr>
        <w:t>”</w:t>
      </w:r>
      <w:r>
        <w:rPr>
          <w:rFonts w:ascii="宋体" w:eastAsia="宋体" w:hAnsi="宋体"/>
          <w:color w:val="000000"/>
          <w:sz w:val="24"/>
          <w:szCs w:val="24"/>
        </w:rPr>
        <w:t>，</w:t>
      </w:r>
      <w:r>
        <w:rPr>
          <w:rFonts w:ascii="宋体" w:eastAsia="宋体" w:hAnsi="宋体"/>
          <w:color w:val="000000"/>
          <w:sz w:val="24"/>
          <w:szCs w:val="24"/>
        </w:rPr>
        <w:t>“</w:t>
      </w:r>
      <w:r>
        <w:rPr>
          <w:rFonts w:ascii="宋体" w:eastAsia="宋体" w:hAnsi="宋体"/>
          <w:color w:val="000000"/>
          <w:sz w:val="24"/>
          <w:szCs w:val="24"/>
        </w:rPr>
        <w:t>敌百虫</w:t>
      </w:r>
      <w:r>
        <w:rPr>
          <w:rFonts w:ascii="宋体" w:eastAsia="宋体" w:hAnsi="宋体"/>
          <w:color w:val="000000"/>
          <w:sz w:val="24"/>
          <w:szCs w:val="24"/>
        </w:rPr>
        <w:t>”</w:t>
      </w:r>
      <w:r>
        <w:rPr>
          <w:rFonts w:ascii="宋体" w:eastAsia="宋体" w:hAnsi="宋体"/>
          <w:color w:val="000000"/>
          <w:sz w:val="24"/>
          <w:szCs w:val="24"/>
        </w:rPr>
        <w:t>只与第一个</w:t>
      </w:r>
      <w:r>
        <w:rPr>
          <w:rFonts w:ascii="宋体" w:eastAsia="宋体" w:hAnsi="宋体"/>
          <w:color w:val="000000"/>
          <w:sz w:val="24"/>
          <w:szCs w:val="24"/>
        </w:rPr>
        <w:t>“</w:t>
      </w:r>
      <w:r>
        <w:rPr>
          <w:rFonts w:ascii="宋体" w:eastAsia="宋体" w:hAnsi="宋体"/>
          <w:color w:val="000000"/>
          <w:sz w:val="24"/>
          <w:szCs w:val="24"/>
        </w:rPr>
        <w:t>蚜虫</w:t>
      </w:r>
      <w:r>
        <w:rPr>
          <w:rFonts w:ascii="宋体" w:eastAsia="宋体" w:hAnsi="宋体"/>
          <w:color w:val="000000"/>
          <w:sz w:val="24"/>
          <w:szCs w:val="24"/>
        </w:rPr>
        <w:t>”</w:t>
      </w:r>
      <w:r>
        <w:rPr>
          <w:rFonts w:ascii="宋体" w:eastAsia="宋体" w:hAnsi="宋体"/>
          <w:color w:val="000000"/>
          <w:sz w:val="24"/>
          <w:szCs w:val="24"/>
        </w:rPr>
        <w:t>建立关系，不需再与第二个</w:t>
      </w:r>
      <w:r>
        <w:rPr>
          <w:rFonts w:ascii="宋体" w:eastAsia="宋体" w:hAnsi="宋体"/>
          <w:color w:val="000000"/>
          <w:sz w:val="24"/>
          <w:szCs w:val="24"/>
        </w:rPr>
        <w:t>“</w:t>
      </w:r>
      <w:r>
        <w:rPr>
          <w:rFonts w:ascii="宋体" w:eastAsia="宋体" w:hAnsi="宋体"/>
          <w:color w:val="000000"/>
          <w:sz w:val="24"/>
          <w:szCs w:val="24"/>
        </w:rPr>
        <w:t>蚜虫</w:t>
      </w:r>
      <w:r>
        <w:rPr>
          <w:rFonts w:ascii="宋体" w:eastAsia="宋体" w:hAnsi="宋体"/>
          <w:color w:val="000000"/>
          <w:sz w:val="24"/>
          <w:szCs w:val="24"/>
        </w:rPr>
        <w:t>”</w:t>
      </w:r>
      <w:r>
        <w:rPr>
          <w:rFonts w:ascii="宋体" w:eastAsia="宋体" w:hAnsi="宋体"/>
          <w:color w:val="000000"/>
          <w:sz w:val="24"/>
          <w:szCs w:val="24"/>
        </w:rPr>
        <w:t>建立关系。</w:t>
      </w:r>
    </w:p>
    <w:p w14:paraId="0C63D375" w14:textId="77777777" w:rsidR="008D604C" w:rsidRDefault="00C05DF4">
      <w:pPr>
        <w:numPr>
          <w:ilvl w:val="0"/>
          <w:numId w:val="6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bookmarkStart w:id="120" w:name="_Hlk87022036"/>
      <w:bookmarkEnd w:id="119"/>
      <w:r>
        <w:rPr>
          <w:rFonts w:ascii="宋体" w:eastAsia="宋体" w:hAnsi="宋体"/>
          <w:color w:val="000000"/>
          <w:sz w:val="24"/>
          <w:szCs w:val="24"/>
        </w:rPr>
        <w:t>一对实体之间可能出现多种语义关系。</w:t>
      </w:r>
    </w:p>
    <w:p w14:paraId="6CB3E560" w14:textId="77777777" w:rsidR="008D604C" w:rsidRDefault="00C05DF4">
      <w:pPr>
        <w:pStyle w:val="3"/>
        <w:snapToGrid w:val="0"/>
        <w:rPr>
          <w:rFonts w:ascii="宋体" w:eastAsia="宋体" w:hAnsi="宋体"/>
        </w:rPr>
      </w:pPr>
      <w:bookmarkStart w:id="121" w:name="_Toc8602"/>
      <w:bookmarkStart w:id="122" w:name="_Toc18809"/>
      <w:bookmarkEnd w:id="120"/>
      <w:r>
        <w:rPr>
          <w:rFonts w:ascii="宋体" w:eastAsia="宋体" w:hAnsi="宋体"/>
        </w:rPr>
        <w:t xml:space="preserve">3.1 </w:t>
      </w:r>
      <w:r>
        <w:rPr>
          <w:rFonts w:ascii="宋体" w:eastAsia="宋体" w:hAnsi="宋体"/>
        </w:rPr>
        <w:t>抗性关系</w:t>
      </w:r>
      <w:bookmarkEnd w:id="121"/>
      <w:bookmarkEnd w:id="122"/>
    </w:p>
    <w:p w14:paraId="4C7384B7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123" w:name="_Toc24602"/>
      <w:bookmarkStart w:id="124" w:name="_Toc3804"/>
      <w:r>
        <w:rPr>
          <w:rFonts w:ascii="宋体" w:eastAsia="宋体" w:hAnsi="宋体"/>
        </w:rPr>
        <w:t xml:space="preserve">3.1.1 </w:t>
      </w:r>
      <w:r>
        <w:rPr>
          <w:rFonts w:ascii="宋体" w:eastAsia="宋体" w:hAnsi="宋体"/>
        </w:rPr>
        <w:t>农作物对病害的抗性关系</w:t>
      </w:r>
      <w:bookmarkEnd w:id="123"/>
      <w:bookmarkEnd w:id="124"/>
    </w:p>
    <w:p w14:paraId="06B74F9A" w14:textId="77777777" w:rsidR="008D604C" w:rsidRDefault="00C05DF4">
      <w:pPr>
        <w:snapToGrid w:val="0"/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对于一些病害，会有一些农作物对它有一定的抵抗能力。</w:t>
      </w:r>
    </w:p>
    <w:p w14:paraId="417588BC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FB8D00"/>
          <w:sz w:val="24"/>
          <w:szCs w:val="24"/>
        </w:rPr>
        <w:t>陇春</w:t>
      </w:r>
      <w:r>
        <w:rPr>
          <w:rFonts w:ascii="宋体" w:eastAsia="宋体" w:hAnsi="宋体"/>
          <w:color w:val="FB8D00"/>
          <w:sz w:val="24"/>
          <w:szCs w:val="24"/>
        </w:rPr>
        <w:t>23</w:t>
      </w:r>
      <w:r>
        <w:rPr>
          <w:rFonts w:ascii="宋体" w:eastAsia="宋体" w:hAnsi="宋体"/>
          <w:color w:val="FB8D00"/>
          <w:sz w:val="24"/>
          <w:szCs w:val="24"/>
        </w:rPr>
        <w:t>号</w:t>
      </w:r>
      <w:r>
        <w:rPr>
          <w:rFonts w:ascii="宋体" w:eastAsia="宋体" w:hAnsi="宋体"/>
          <w:color w:val="000000"/>
          <w:sz w:val="24"/>
          <w:szCs w:val="24"/>
        </w:rPr>
        <w:t>，生育期为</w:t>
      </w:r>
      <w:r>
        <w:rPr>
          <w:rFonts w:ascii="宋体" w:eastAsia="宋体" w:hAnsi="宋体"/>
          <w:color w:val="000000"/>
          <w:sz w:val="24"/>
          <w:szCs w:val="24"/>
        </w:rPr>
        <w:t>105</w:t>
      </w:r>
      <w:r>
        <w:rPr>
          <w:rFonts w:ascii="宋体" w:eastAsia="宋体" w:hAnsi="宋体"/>
          <w:color w:val="000000"/>
          <w:sz w:val="24"/>
          <w:szCs w:val="24"/>
        </w:rPr>
        <w:t>天，株高</w:t>
      </w:r>
      <w:r>
        <w:rPr>
          <w:rFonts w:ascii="宋体" w:eastAsia="宋体" w:hAnsi="宋体"/>
          <w:color w:val="000000"/>
          <w:sz w:val="24"/>
          <w:szCs w:val="24"/>
        </w:rPr>
        <w:t>110</w:t>
      </w:r>
      <w:r>
        <w:rPr>
          <w:rFonts w:ascii="宋体" w:eastAsia="宋体" w:hAnsi="宋体"/>
          <w:color w:val="000000"/>
          <w:sz w:val="24"/>
          <w:szCs w:val="24"/>
        </w:rPr>
        <w:t>厘米左右，长圆形，红粒，角质，千粒重</w:t>
      </w:r>
      <w:r>
        <w:rPr>
          <w:rFonts w:ascii="宋体" w:eastAsia="宋体" w:hAnsi="宋体"/>
          <w:color w:val="000000"/>
          <w:sz w:val="24"/>
          <w:szCs w:val="24"/>
        </w:rPr>
        <w:t>50</w:t>
      </w:r>
      <w:r>
        <w:rPr>
          <w:rFonts w:ascii="宋体" w:eastAsia="宋体" w:hAnsi="宋体"/>
          <w:color w:val="000000"/>
          <w:sz w:val="24"/>
          <w:szCs w:val="24"/>
        </w:rPr>
        <w:t>克。抗</w:t>
      </w:r>
      <w:r>
        <w:rPr>
          <w:rFonts w:ascii="宋体" w:eastAsia="宋体" w:hAnsi="宋体"/>
          <w:color w:val="403ED6"/>
          <w:sz w:val="24"/>
          <w:szCs w:val="24"/>
        </w:rPr>
        <w:t>条锈病</w:t>
      </w:r>
      <w:r>
        <w:rPr>
          <w:rFonts w:ascii="宋体" w:eastAsia="宋体" w:hAnsi="宋体"/>
          <w:color w:val="000000"/>
          <w:sz w:val="24"/>
          <w:szCs w:val="24"/>
        </w:rPr>
        <w:t>，灌浆落黄好。</w:t>
      </w:r>
    </w:p>
    <w:p w14:paraId="550B5A34" w14:textId="77777777" w:rsidR="008D604C" w:rsidRDefault="00C05DF4">
      <w:pPr>
        <w:snapToGrid w:val="0"/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lastRenderedPageBreak/>
        <w:t>可以抽取三元组知识如下：</w:t>
      </w:r>
    </w:p>
    <w:p w14:paraId="2F9068CA" w14:textId="77777777" w:rsidR="008D604C" w:rsidRDefault="00C05DF4">
      <w:pPr>
        <w:snapToGrid w:val="0"/>
        <w:spacing w:line="360" w:lineRule="auto"/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FB8D00"/>
          <w:sz w:val="24"/>
          <w:szCs w:val="24"/>
        </w:rPr>
        <w:t>陇春</w:t>
      </w:r>
      <w:r>
        <w:rPr>
          <w:rFonts w:ascii="宋体" w:eastAsia="宋体" w:hAnsi="宋体"/>
          <w:color w:val="FB8D00"/>
          <w:sz w:val="24"/>
          <w:szCs w:val="24"/>
        </w:rPr>
        <w:t>23</w:t>
      </w:r>
      <w:r>
        <w:rPr>
          <w:rFonts w:ascii="宋体" w:eastAsia="宋体" w:hAnsi="宋体"/>
          <w:color w:val="FB8D00"/>
          <w:sz w:val="24"/>
          <w:szCs w:val="24"/>
        </w:rPr>
        <w:t>号</w:t>
      </w:r>
      <w:r>
        <w:rPr>
          <w:rFonts w:ascii="宋体" w:eastAsia="宋体" w:hAnsi="宋体"/>
          <w:color w:val="000000"/>
          <w:sz w:val="24"/>
          <w:szCs w:val="24"/>
        </w:rPr>
        <w:t>，抗性，</w:t>
      </w:r>
      <w:r>
        <w:rPr>
          <w:rFonts w:ascii="宋体" w:eastAsia="宋体" w:hAnsi="宋体"/>
          <w:color w:val="403ED6"/>
          <w:sz w:val="24"/>
          <w:szCs w:val="24"/>
        </w:rPr>
        <w:t>条锈病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5210D670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FB8D00"/>
          <w:sz w:val="24"/>
          <w:szCs w:val="24"/>
        </w:rPr>
        <w:t>金星</w:t>
      </w:r>
      <w:r>
        <w:rPr>
          <w:rFonts w:ascii="宋体" w:eastAsia="宋体" w:hAnsi="宋体"/>
          <w:color w:val="000000"/>
          <w:sz w:val="24"/>
          <w:szCs w:val="24"/>
        </w:rPr>
        <w:t>抗逆性强，抗旱耐涝，耐瘠薄，抗寒性、抗风力好，病虫害少，高抗</w:t>
      </w:r>
      <w:r>
        <w:rPr>
          <w:rFonts w:ascii="宋体" w:eastAsia="宋体" w:hAnsi="宋体"/>
          <w:color w:val="403ED6"/>
          <w:sz w:val="24"/>
          <w:szCs w:val="24"/>
        </w:rPr>
        <w:t>梨黑星病</w:t>
      </w:r>
      <w:r>
        <w:rPr>
          <w:rFonts w:ascii="宋体" w:eastAsia="宋体" w:hAnsi="宋体"/>
          <w:color w:val="000000"/>
          <w:sz w:val="24"/>
          <w:szCs w:val="24"/>
        </w:rPr>
        <w:t>，</w:t>
      </w:r>
      <w:r>
        <w:rPr>
          <w:rFonts w:ascii="宋体" w:eastAsia="宋体" w:hAnsi="宋体"/>
          <w:color w:val="403ED6"/>
          <w:sz w:val="24"/>
          <w:szCs w:val="24"/>
        </w:rPr>
        <w:t>腐烂病</w:t>
      </w:r>
      <w:r>
        <w:rPr>
          <w:rFonts w:ascii="宋体" w:eastAsia="宋体" w:hAnsi="宋体"/>
          <w:color w:val="000000"/>
          <w:sz w:val="24"/>
          <w:szCs w:val="24"/>
        </w:rPr>
        <w:t>和</w:t>
      </w:r>
      <w:r>
        <w:rPr>
          <w:rFonts w:ascii="宋体" w:eastAsia="宋体" w:hAnsi="宋体"/>
          <w:color w:val="403ED6"/>
          <w:sz w:val="24"/>
          <w:szCs w:val="24"/>
        </w:rPr>
        <w:t>锈病。</w:t>
      </w:r>
    </w:p>
    <w:p w14:paraId="6AFF6458" w14:textId="77777777" w:rsidR="008D604C" w:rsidRDefault="00C05DF4">
      <w:pPr>
        <w:snapToGrid w:val="0"/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可以抽取三元组知识如下：</w:t>
      </w:r>
    </w:p>
    <w:p w14:paraId="62B9861E" w14:textId="77777777" w:rsidR="008D604C" w:rsidRDefault="00C05DF4">
      <w:pPr>
        <w:snapToGrid w:val="0"/>
        <w:spacing w:line="360" w:lineRule="auto"/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FB8D00"/>
          <w:sz w:val="24"/>
          <w:szCs w:val="24"/>
        </w:rPr>
        <w:t>金星</w:t>
      </w:r>
      <w:r>
        <w:rPr>
          <w:rFonts w:ascii="宋体" w:eastAsia="宋体" w:hAnsi="宋体"/>
          <w:color w:val="000000"/>
          <w:sz w:val="24"/>
          <w:szCs w:val="24"/>
        </w:rPr>
        <w:t>，抗性，</w:t>
      </w:r>
      <w:r>
        <w:rPr>
          <w:rFonts w:ascii="宋体" w:eastAsia="宋体" w:hAnsi="宋体"/>
          <w:color w:val="403ED6"/>
          <w:sz w:val="24"/>
          <w:szCs w:val="24"/>
        </w:rPr>
        <w:t>梨黑星病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         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FB8D00"/>
          <w:sz w:val="24"/>
          <w:szCs w:val="24"/>
        </w:rPr>
        <w:t>金星</w:t>
      </w:r>
      <w:r>
        <w:rPr>
          <w:rFonts w:ascii="宋体" w:eastAsia="宋体" w:hAnsi="宋体"/>
          <w:color w:val="000000"/>
          <w:sz w:val="24"/>
          <w:szCs w:val="24"/>
        </w:rPr>
        <w:t>，抗性，</w:t>
      </w:r>
      <w:r>
        <w:rPr>
          <w:rFonts w:ascii="宋体" w:eastAsia="宋体" w:hAnsi="宋体"/>
          <w:color w:val="403ED6"/>
          <w:sz w:val="24"/>
          <w:szCs w:val="24"/>
        </w:rPr>
        <w:t>腐烂病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025B1A5F" w14:textId="77777777" w:rsidR="008D604C" w:rsidRDefault="00C05DF4">
      <w:pPr>
        <w:snapToGrid w:val="0"/>
        <w:spacing w:line="360" w:lineRule="auto"/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FB8D00"/>
          <w:sz w:val="24"/>
          <w:szCs w:val="24"/>
        </w:rPr>
        <w:t>金星，</w:t>
      </w:r>
      <w:r>
        <w:rPr>
          <w:rFonts w:ascii="宋体" w:eastAsia="宋体" w:hAnsi="宋体"/>
          <w:color w:val="000000"/>
          <w:sz w:val="24"/>
          <w:szCs w:val="24"/>
        </w:rPr>
        <w:t>抗性，</w:t>
      </w:r>
      <w:r>
        <w:rPr>
          <w:rFonts w:ascii="宋体" w:eastAsia="宋体" w:hAnsi="宋体"/>
          <w:color w:val="403ED6"/>
          <w:sz w:val="24"/>
          <w:szCs w:val="24"/>
        </w:rPr>
        <w:t>锈病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7C0F7072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FB8D00"/>
          <w:sz w:val="24"/>
          <w:szCs w:val="24"/>
        </w:rPr>
        <w:t>硕丰一号</w:t>
      </w:r>
      <w:r>
        <w:rPr>
          <w:rFonts w:ascii="宋体" w:eastAsia="宋体" w:hAnsi="宋体"/>
          <w:color w:val="000000"/>
          <w:sz w:val="24"/>
          <w:szCs w:val="24"/>
        </w:rPr>
        <w:t>，本品种属</w:t>
      </w:r>
      <w:r>
        <w:rPr>
          <w:rFonts w:ascii="宋体" w:eastAsia="宋体" w:hAnsi="宋体"/>
          <w:color w:val="FB8D00"/>
          <w:sz w:val="24"/>
          <w:szCs w:val="24"/>
        </w:rPr>
        <w:t>陆地棉</w:t>
      </w:r>
      <w:r>
        <w:rPr>
          <w:rFonts w:ascii="宋体" w:eastAsia="宋体" w:hAnsi="宋体"/>
          <w:color w:val="000000"/>
          <w:sz w:val="24"/>
          <w:szCs w:val="24"/>
        </w:rPr>
        <w:t>特早熟类型，生育期</w:t>
      </w:r>
      <w:r>
        <w:rPr>
          <w:rFonts w:ascii="宋体" w:eastAsia="宋体" w:hAnsi="宋体"/>
          <w:color w:val="000000"/>
          <w:sz w:val="24"/>
          <w:szCs w:val="24"/>
        </w:rPr>
        <w:t>104</w:t>
      </w:r>
      <w:r>
        <w:rPr>
          <w:rFonts w:ascii="宋体" w:eastAsia="宋体" w:hAnsi="宋体"/>
          <w:color w:val="000000"/>
          <w:sz w:val="24"/>
          <w:szCs w:val="24"/>
        </w:rPr>
        <w:t>天。霜前花大于</w:t>
      </w:r>
      <w:r>
        <w:rPr>
          <w:rFonts w:ascii="宋体" w:eastAsia="宋体" w:hAnsi="宋体"/>
          <w:color w:val="000000"/>
          <w:sz w:val="24"/>
          <w:szCs w:val="24"/>
        </w:rPr>
        <w:t>98%</w:t>
      </w:r>
      <w:r>
        <w:rPr>
          <w:rFonts w:ascii="宋体" w:eastAsia="宋体" w:hAnsi="宋体"/>
          <w:color w:val="000000"/>
          <w:sz w:val="24"/>
          <w:szCs w:val="24"/>
        </w:rPr>
        <w:t>，衣分率</w:t>
      </w:r>
      <w:r>
        <w:rPr>
          <w:rFonts w:ascii="宋体" w:eastAsia="宋体" w:hAnsi="宋体"/>
          <w:color w:val="000000"/>
          <w:sz w:val="24"/>
          <w:szCs w:val="24"/>
        </w:rPr>
        <w:t>44%</w:t>
      </w:r>
      <w:r>
        <w:rPr>
          <w:rFonts w:ascii="宋体" w:eastAsia="宋体" w:hAnsi="宋体"/>
          <w:color w:val="000000"/>
          <w:sz w:val="24"/>
          <w:szCs w:val="24"/>
        </w:rPr>
        <w:t>，抗</w:t>
      </w:r>
      <w:r>
        <w:rPr>
          <w:rFonts w:ascii="宋体" w:eastAsia="宋体" w:hAnsi="宋体"/>
          <w:color w:val="403ED6"/>
          <w:sz w:val="24"/>
          <w:szCs w:val="24"/>
        </w:rPr>
        <w:t>枯萎病</w:t>
      </w:r>
      <w:r>
        <w:rPr>
          <w:rFonts w:ascii="宋体" w:eastAsia="宋体" w:hAnsi="宋体"/>
          <w:color w:val="000000"/>
          <w:sz w:val="24"/>
          <w:szCs w:val="24"/>
        </w:rPr>
        <w:t>、耐</w:t>
      </w:r>
      <w:r>
        <w:rPr>
          <w:rFonts w:ascii="宋体" w:eastAsia="宋体" w:hAnsi="宋体"/>
          <w:color w:val="403ED6"/>
          <w:sz w:val="24"/>
          <w:szCs w:val="24"/>
        </w:rPr>
        <w:t>黄萎病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p w14:paraId="7759BF9F" w14:textId="77777777" w:rsidR="008D604C" w:rsidRDefault="00C05DF4">
      <w:pPr>
        <w:snapToGrid w:val="0"/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可以抽取三元组知识如下：</w:t>
      </w:r>
    </w:p>
    <w:p w14:paraId="4919316B" w14:textId="77777777" w:rsidR="008D604C" w:rsidRDefault="00C05DF4">
      <w:pPr>
        <w:snapToGrid w:val="0"/>
        <w:spacing w:line="360" w:lineRule="auto"/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FB8D00"/>
          <w:sz w:val="24"/>
          <w:szCs w:val="24"/>
        </w:rPr>
        <w:t>硕丰一号</w:t>
      </w:r>
      <w:r>
        <w:rPr>
          <w:rFonts w:ascii="宋体" w:eastAsia="宋体" w:hAnsi="宋体"/>
          <w:color w:val="000000"/>
          <w:sz w:val="24"/>
          <w:szCs w:val="24"/>
        </w:rPr>
        <w:t>，抗性，</w:t>
      </w:r>
      <w:r>
        <w:rPr>
          <w:rFonts w:ascii="宋体" w:eastAsia="宋体" w:hAnsi="宋体"/>
          <w:color w:val="403ED6"/>
          <w:sz w:val="24"/>
          <w:szCs w:val="24"/>
        </w:rPr>
        <w:t>枯萎病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       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FB8D00"/>
          <w:sz w:val="24"/>
          <w:szCs w:val="24"/>
        </w:rPr>
        <w:t>硕丰一号</w:t>
      </w:r>
      <w:r>
        <w:rPr>
          <w:rFonts w:ascii="宋体" w:eastAsia="宋体" w:hAnsi="宋体"/>
          <w:color w:val="000000"/>
          <w:sz w:val="24"/>
          <w:szCs w:val="24"/>
        </w:rPr>
        <w:t>，抗性，</w:t>
      </w:r>
      <w:r>
        <w:rPr>
          <w:rFonts w:ascii="宋体" w:eastAsia="宋体" w:hAnsi="宋体"/>
          <w:color w:val="403ED6"/>
          <w:sz w:val="24"/>
          <w:szCs w:val="24"/>
        </w:rPr>
        <w:t>黄萎病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6689BD0C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125" w:name="_Toc11682"/>
      <w:bookmarkStart w:id="126" w:name="_Toc23842"/>
      <w:r>
        <w:rPr>
          <w:rFonts w:ascii="宋体" w:eastAsia="宋体" w:hAnsi="宋体"/>
        </w:rPr>
        <w:t xml:space="preserve">3.1.2 </w:t>
      </w:r>
      <w:r>
        <w:rPr>
          <w:rFonts w:ascii="宋体" w:eastAsia="宋体" w:hAnsi="宋体"/>
        </w:rPr>
        <w:t>农作物对虫害的抗性关系</w:t>
      </w:r>
      <w:bookmarkEnd w:id="125"/>
      <w:bookmarkEnd w:id="126"/>
    </w:p>
    <w:p w14:paraId="4D2653C5" w14:textId="77777777" w:rsidR="008D604C" w:rsidRDefault="00C05DF4">
      <w:pPr>
        <w:snapToGrid w:val="0"/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对于一些虫害，会有一些农作物对它有一定的抵抗能力。</w:t>
      </w:r>
    </w:p>
    <w:p w14:paraId="5268814F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FB8D00"/>
          <w:sz w:val="24"/>
          <w:szCs w:val="24"/>
        </w:rPr>
        <w:t>金星</w:t>
      </w:r>
      <w:r>
        <w:rPr>
          <w:rFonts w:ascii="宋体" w:eastAsia="宋体" w:hAnsi="宋体"/>
          <w:color w:val="000000"/>
          <w:sz w:val="24"/>
          <w:szCs w:val="24"/>
        </w:rPr>
        <w:t>抗逆性强，抗旱耐涝，耐瘠薄，抗寒性、抗风力好，病虫害少，</w:t>
      </w:r>
      <w:r>
        <w:rPr>
          <w:rFonts w:ascii="宋体" w:eastAsia="宋体" w:hAnsi="宋体"/>
          <w:color w:val="ED41FD"/>
          <w:sz w:val="24"/>
          <w:szCs w:val="24"/>
        </w:rPr>
        <w:t>臭板虫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ED41FD"/>
          <w:sz w:val="24"/>
          <w:szCs w:val="24"/>
        </w:rPr>
        <w:t>蚜虫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ED41FD"/>
          <w:sz w:val="24"/>
          <w:szCs w:val="24"/>
        </w:rPr>
        <w:t>梨木虱</w:t>
      </w:r>
      <w:r>
        <w:rPr>
          <w:rFonts w:ascii="宋体" w:eastAsia="宋体" w:hAnsi="宋体"/>
          <w:color w:val="000000"/>
          <w:sz w:val="24"/>
          <w:szCs w:val="24"/>
        </w:rPr>
        <w:t>较少危害。</w:t>
      </w:r>
    </w:p>
    <w:p w14:paraId="0E359E40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3A04BBF7" w14:textId="77777777" w:rsidR="008D604C" w:rsidRDefault="00C05DF4">
      <w:pPr>
        <w:snapToGrid w:val="0"/>
        <w:spacing w:line="360" w:lineRule="auto"/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FB8D00"/>
          <w:sz w:val="24"/>
          <w:szCs w:val="24"/>
        </w:rPr>
        <w:t>金星</w:t>
      </w:r>
      <w:r>
        <w:rPr>
          <w:rFonts w:ascii="宋体" w:eastAsia="宋体" w:hAnsi="宋体"/>
          <w:color w:val="000000"/>
          <w:sz w:val="24"/>
          <w:szCs w:val="24"/>
        </w:rPr>
        <w:t>，抗性，</w:t>
      </w:r>
      <w:r>
        <w:rPr>
          <w:rFonts w:ascii="宋体" w:eastAsia="宋体" w:hAnsi="宋体"/>
          <w:color w:val="ED41FD"/>
          <w:sz w:val="24"/>
          <w:szCs w:val="24"/>
        </w:rPr>
        <w:t>臭板虫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           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FB8D00"/>
          <w:sz w:val="24"/>
          <w:szCs w:val="24"/>
        </w:rPr>
        <w:t>金星</w:t>
      </w:r>
      <w:r>
        <w:rPr>
          <w:rFonts w:ascii="宋体" w:eastAsia="宋体" w:hAnsi="宋体"/>
          <w:color w:val="000000"/>
          <w:sz w:val="24"/>
          <w:szCs w:val="24"/>
        </w:rPr>
        <w:t>，抗性，</w:t>
      </w:r>
      <w:r>
        <w:rPr>
          <w:rFonts w:ascii="宋体" w:eastAsia="宋体" w:hAnsi="宋体"/>
          <w:color w:val="ED41FD"/>
          <w:sz w:val="24"/>
          <w:szCs w:val="24"/>
        </w:rPr>
        <w:t>蚜虫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62ABCDD7" w14:textId="77777777" w:rsidR="008D604C" w:rsidRDefault="00C05DF4">
      <w:pPr>
        <w:snapToGrid w:val="0"/>
        <w:spacing w:line="360" w:lineRule="auto"/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FB8D00"/>
          <w:sz w:val="24"/>
          <w:szCs w:val="24"/>
        </w:rPr>
        <w:t>金星</w:t>
      </w:r>
      <w:r>
        <w:rPr>
          <w:rFonts w:ascii="宋体" w:eastAsia="宋体" w:hAnsi="宋体"/>
          <w:color w:val="000000"/>
          <w:sz w:val="24"/>
          <w:szCs w:val="24"/>
        </w:rPr>
        <w:t>，抗性，</w:t>
      </w:r>
      <w:r>
        <w:rPr>
          <w:rFonts w:ascii="宋体" w:eastAsia="宋体" w:hAnsi="宋体"/>
          <w:color w:val="ED41FD"/>
          <w:sz w:val="24"/>
          <w:szCs w:val="24"/>
        </w:rPr>
        <w:t>梨木虱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7404AC82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127" w:name="_Toc7583"/>
      <w:bookmarkStart w:id="128" w:name="_Toc20271"/>
      <w:r>
        <w:rPr>
          <w:rFonts w:ascii="宋体" w:eastAsia="宋体" w:hAnsi="宋体"/>
        </w:rPr>
        <w:t xml:space="preserve">3.1.3 </w:t>
      </w:r>
      <w:r>
        <w:rPr>
          <w:rFonts w:ascii="宋体" w:eastAsia="宋体" w:hAnsi="宋体"/>
        </w:rPr>
        <w:t>农作物和自然环境之间的抗性关系</w:t>
      </w:r>
      <w:bookmarkEnd w:id="127"/>
      <w:bookmarkEnd w:id="128"/>
    </w:p>
    <w:p w14:paraId="725AFDA5" w14:textId="77777777" w:rsidR="008D604C" w:rsidRDefault="00C05DF4">
      <w:pPr>
        <w:snapToGrid w:val="0"/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对于一些自然环境情况，一些农作物对其有一定的抵抗能力。</w:t>
      </w:r>
    </w:p>
    <w:p w14:paraId="27C19E0D" w14:textId="77777777" w:rsidR="008D604C" w:rsidRDefault="00C05DF4">
      <w:pPr>
        <w:numPr>
          <w:ilvl w:val="0"/>
          <w:numId w:val="5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FB8D00"/>
          <w:sz w:val="24"/>
          <w:szCs w:val="24"/>
        </w:rPr>
        <w:t>桑葚</w:t>
      </w:r>
      <w:r>
        <w:rPr>
          <w:rFonts w:ascii="宋体" w:eastAsia="宋体" w:hAnsi="宋体"/>
          <w:color w:val="000000"/>
          <w:sz w:val="24"/>
          <w:szCs w:val="24"/>
        </w:rPr>
        <w:t>对土壤有较强的适应性，具有耐</w:t>
      </w:r>
      <w:r>
        <w:rPr>
          <w:rFonts w:ascii="宋体" w:eastAsia="宋体" w:hAnsi="宋体"/>
          <w:color w:val="0188FB"/>
          <w:sz w:val="24"/>
          <w:szCs w:val="24"/>
        </w:rPr>
        <w:t>瘠薄</w:t>
      </w:r>
      <w:r>
        <w:rPr>
          <w:rFonts w:ascii="宋体" w:eastAsia="宋体" w:hAnsi="宋体"/>
          <w:color w:val="0188FB"/>
          <w:sz w:val="23"/>
          <w:szCs w:val="23"/>
          <w:vertAlign w:val="superscript"/>
        </w:rPr>
        <w:t>（土壤营养）</w:t>
      </w:r>
      <w:r>
        <w:rPr>
          <w:rFonts w:ascii="宋体" w:eastAsia="宋体" w:hAnsi="宋体"/>
          <w:color w:val="000000"/>
          <w:sz w:val="24"/>
          <w:szCs w:val="24"/>
        </w:rPr>
        <w:t>、耐</w:t>
      </w:r>
      <w:r>
        <w:rPr>
          <w:rFonts w:ascii="宋体" w:eastAsia="宋体" w:hAnsi="宋体"/>
          <w:color w:val="0188FB"/>
          <w:sz w:val="24"/>
          <w:szCs w:val="24"/>
        </w:rPr>
        <w:t>旱</w:t>
      </w:r>
      <w:r>
        <w:rPr>
          <w:rFonts w:ascii="宋体" w:eastAsia="宋体" w:hAnsi="宋体"/>
          <w:color w:val="0188FB"/>
          <w:sz w:val="23"/>
          <w:szCs w:val="23"/>
          <w:vertAlign w:val="superscript"/>
        </w:rPr>
        <w:t>（土壤湿度）</w:t>
      </w:r>
      <w:r>
        <w:rPr>
          <w:rFonts w:ascii="宋体" w:eastAsia="宋体" w:hAnsi="宋体"/>
          <w:color w:val="000000"/>
          <w:sz w:val="24"/>
          <w:szCs w:val="24"/>
        </w:rPr>
        <w:t>不耐涝的特点，常用的繁育方法有扦插、压条、嫁接等。</w:t>
      </w:r>
    </w:p>
    <w:p w14:paraId="49D91CFB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2939B53B" w14:textId="77777777" w:rsidR="008D604C" w:rsidRDefault="00C05DF4">
      <w:pPr>
        <w:snapToGrid w:val="0"/>
        <w:spacing w:line="360" w:lineRule="auto"/>
        <w:ind w:leftChars="200" w:left="42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FB8D00"/>
          <w:sz w:val="24"/>
          <w:szCs w:val="24"/>
        </w:rPr>
        <w:t>桑葚</w:t>
      </w:r>
      <w:r>
        <w:rPr>
          <w:rFonts w:ascii="宋体" w:eastAsia="宋体" w:hAnsi="宋体"/>
          <w:color w:val="000000"/>
          <w:sz w:val="24"/>
          <w:szCs w:val="24"/>
        </w:rPr>
        <w:t>，抗性，</w:t>
      </w:r>
      <w:r>
        <w:rPr>
          <w:rFonts w:ascii="宋体" w:eastAsia="宋体" w:hAnsi="宋体"/>
          <w:color w:val="0188FB"/>
          <w:sz w:val="24"/>
          <w:szCs w:val="24"/>
        </w:rPr>
        <w:t>瘠薄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     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FB8D00"/>
          <w:sz w:val="24"/>
          <w:szCs w:val="24"/>
        </w:rPr>
        <w:t>桑葚</w:t>
      </w:r>
      <w:r>
        <w:rPr>
          <w:rFonts w:ascii="宋体" w:eastAsia="宋体" w:hAnsi="宋体"/>
          <w:color w:val="000000"/>
          <w:sz w:val="24"/>
          <w:szCs w:val="24"/>
        </w:rPr>
        <w:t>，抗性，</w:t>
      </w:r>
      <w:r>
        <w:rPr>
          <w:rFonts w:ascii="宋体" w:eastAsia="宋体" w:hAnsi="宋体"/>
          <w:color w:val="0188FB"/>
          <w:sz w:val="24"/>
          <w:szCs w:val="24"/>
        </w:rPr>
        <w:t>旱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25EA6F6D" w14:textId="77777777" w:rsidR="008D604C" w:rsidRDefault="00C05DF4">
      <w:pPr>
        <w:numPr>
          <w:ilvl w:val="0"/>
          <w:numId w:val="5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FB8D00"/>
          <w:sz w:val="24"/>
          <w:szCs w:val="24"/>
        </w:rPr>
        <w:t>美国前锋</w:t>
      </w:r>
      <w:r>
        <w:rPr>
          <w:rFonts w:ascii="宋体" w:eastAsia="宋体" w:hAnsi="宋体"/>
          <w:color w:val="000000"/>
          <w:sz w:val="24"/>
          <w:szCs w:val="24"/>
        </w:rPr>
        <w:t>，抗病性强，耐</w:t>
      </w:r>
      <w:r>
        <w:rPr>
          <w:rFonts w:ascii="宋体" w:eastAsia="宋体" w:hAnsi="宋体"/>
          <w:color w:val="0188FB"/>
          <w:sz w:val="24"/>
          <w:szCs w:val="24"/>
        </w:rPr>
        <w:t>低温</w:t>
      </w:r>
      <w:r>
        <w:rPr>
          <w:rFonts w:ascii="宋体" w:eastAsia="宋体" w:hAnsi="宋体"/>
          <w:color w:val="0188FB"/>
          <w:sz w:val="23"/>
          <w:szCs w:val="23"/>
          <w:vertAlign w:val="superscript"/>
        </w:rPr>
        <w:t>（空气温度）</w:t>
      </w:r>
      <w:r>
        <w:rPr>
          <w:rFonts w:ascii="宋体" w:eastAsia="宋体" w:hAnsi="宋体"/>
          <w:color w:val="000000"/>
          <w:sz w:val="24"/>
          <w:szCs w:val="24"/>
        </w:rPr>
        <w:t>，长结瓜，坐瓜结位低，结瓜能力强，不化瓜，瓜条顺直，深绿色，口感好，商品性好。</w:t>
      </w:r>
    </w:p>
    <w:p w14:paraId="2DC17E04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730C3BFD" w14:textId="77777777" w:rsidR="008D604C" w:rsidRDefault="00C05DF4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FB8D00"/>
          <w:sz w:val="24"/>
          <w:szCs w:val="24"/>
        </w:rPr>
        <w:t>美国前锋</w:t>
      </w:r>
      <w:r>
        <w:rPr>
          <w:rFonts w:ascii="宋体" w:eastAsia="宋体" w:hAnsi="宋体"/>
          <w:color w:val="000000"/>
          <w:sz w:val="24"/>
          <w:szCs w:val="24"/>
        </w:rPr>
        <w:t>，抗性，</w:t>
      </w:r>
      <w:r>
        <w:rPr>
          <w:rFonts w:ascii="宋体" w:eastAsia="宋体" w:hAnsi="宋体"/>
          <w:color w:val="0188FB"/>
          <w:sz w:val="24"/>
          <w:szCs w:val="24"/>
        </w:rPr>
        <w:t>低温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37663F43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129" w:name="_Toc10458"/>
      <w:bookmarkStart w:id="130" w:name="_Toc31195"/>
      <w:r>
        <w:rPr>
          <w:rFonts w:ascii="宋体" w:eastAsia="宋体" w:hAnsi="宋体"/>
        </w:rPr>
        <w:lastRenderedPageBreak/>
        <w:t xml:space="preserve">3.1.4 </w:t>
      </w:r>
      <w:r>
        <w:rPr>
          <w:rFonts w:ascii="宋体" w:eastAsia="宋体" w:hAnsi="宋体"/>
        </w:rPr>
        <w:t>虫害和农药之间的抗性关系</w:t>
      </w:r>
      <w:bookmarkEnd w:id="129"/>
      <w:bookmarkEnd w:id="130"/>
    </w:p>
    <w:p w14:paraId="6895CBF9" w14:textId="77777777" w:rsidR="008D604C" w:rsidRDefault="00C05DF4">
      <w:pPr>
        <w:snapToGrid w:val="0"/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在施用过久的农药后，虫害会对其产生一定的抗性</w:t>
      </w:r>
    </w:p>
    <w:p w14:paraId="55BEF91B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国际研究人员有对付</w:t>
      </w:r>
      <w:r>
        <w:rPr>
          <w:rFonts w:ascii="宋体" w:eastAsia="宋体" w:hAnsi="宋体"/>
          <w:color w:val="ED41FD"/>
          <w:sz w:val="24"/>
          <w:szCs w:val="24"/>
        </w:rPr>
        <w:t>小菜蛾</w:t>
      </w:r>
      <w:r>
        <w:rPr>
          <w:rFonts w:ascii="宋体" w:eastAsia="宋体" w:hAnsi="宋体"/>
          <w:color w:val="000000"/>
          <w:sz w:val="24"/>
          <w:szCs w:val="24"/>
        </w:rPr>
        <w:t>的强大武器</w:t>
      </w:r>
      <w:r>
        <w:rPr>
          <w:rFonts w:ascii="宋体" w:eastAsia="宋体" w:hAnsi="宋体"/>
          <w:color w:val="000000"/>
          <w:sz w:val="24"/>
          <w:szCs w:val="24"/>
        </w:rPr>
        <w:t>——</w:t>
      </w:r>
      <w:r>
        <w:rPr>
          <w:rFonts w:ascii="宋体" w:eastAsia="宋体" w:hAnsi="宋体"/>
          <w:color w:val="000000"/>
          <w:sz w:val="24"/>
          <w:szCs w:val="24"/>
        </w:rPr>
        <w:t>比它还小的蜂。</w:t>
      </w:r>
      <w:r>
        <w:rPr>
          <w:rFonts w:ascii="宋体" w:eastAsia="宋体" w:hAnsi="宋体"/>
          <w:color w:val="ED41FD"/>
          <w:sz w:val="24"/>
          <w:szCs w:val="24"/>
        </w:rPr>
        <w:t>小菜蛾</w:t>
      </w:r>
      <w:r>
        <w:rPr>
          <w:rFonts w:ascii="宋体" w:eastAsia="宋体" w:hAnsi="宋体"/>
          <w:color w:val="000000"/>
          <w:sz w:val="24"/>
          <w:szCs w:val="24"/>
        </w:rPr>
        <w:t>在日本是对农作物破坏性最大的害虫。它的幼虫吞食茎椰菜、结球甘蓝、花椰菜、小萝卜和抱子甘蓝。</w:t>
      </w:r>
      <w:r>
        <w:rPr>
          <w:rFonts w:ascii="宋体" w:eastAsia="宋体" w:hAnsi="宋体"/>
          <w:color w:val="ED41FD"/>
          <w:sz w:val="24"/>
          <w:szCs w:val="24"/>
        </w:rPr>
        <w:t>小菜蛾</w:t>
      </w:r>
      <w:r>
        <w:rPr>
          <w:rFonts w:ascii="宋体" w:eastAsia="宋体" w:hAnsi="宋体"/>
          <w:color w:val="000000"/>
          <w:sz w:val="24"/>
          <w:szCs w:val="24"/>
        </w:rPr>
        <w:t>已适应</w:t>
      </w:r>
      <w:r>
        <w:rPr>
          <w:rFonts w:ascii="宋体" w:eastAsia="宋体" w:hAnsi="宋体"/>
          <w:color w:val="98FA1C"/>
          <w:sz w:val="24"/>
          <w:szCs w:val="24"/>
        </w:rPr>
        <w:t>化学杀虫剂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p w14:paraId="1A675EFF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0AB41C7B" w14:textId="77777777" w:rsidR="008D604C" w:rsidRDefault="00C05DF4">
      <w:pPr>
        <w:snapToGrid w:val="0"/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ED41FD"/>
          <w:sz w:val="24"/>
          <w:szCs w:val="24"/>
        </w:rPr>
        <w:t>小菜蛾</w:t>
      </w:r>
      <w:r>
        <w:rPr>
          <w:rFonts w:ascii="宋体" w:eastAsia="宋体" w:hAnsi="宋体"/>
          <w:color w:val="000000"/>
          <w:sz w:val="24"/>
          <w:szCs w:val="24"/>
        </w:rPr>
        <w:t>，抗性，</w:t>
      </w:r>
      <w:r>
        <w:rPr>
          <w:rFonts w:ascii="宋体" w:eastAsia="宋体" w:hAnsi="宋体"/>
          <w:color w:val="98FA1C"/>
          <w:sz w:val="24"/>
          <w:szCs w:val="24"/>
        </w:rPr>
        <w:t>化学杀虫剂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3AB544DE" w14:textId="77777777" w:rsidR="008D604C" w:rsidRDefault="00C05DF4">
      <w:pPr>
        <w:pStyle w:val="3"/>
        <w:snapToGrid w:val="0"/>
        <w:rPr>
          <w:rFonts w:ascii="宋体" w:eastAsia="宋体" w:hAnsi="宋体"/>
        </w:rPr>
      </w:pPr>
      <w:bookmarkStart w:id="131" w:name="_Toc1730"/>
      <w:bookmarkStart w:id="132" w:name="_Toc28943"/>
      <w:r>
        <w:rPr>
          <w:rFonts w:ascii="宋体" w:eastAsia="宋体" w:hAnsi="宋体"/>
        </w:rPr>
        <w:t xml:space="preserve">3.2 </w:t>
      </w:r>
      <w:r>
        <w:rPr>
          <w:rFonts w:ascii="宋体" w:eastAsia="宋体" w:hAnsi="宋体"/>
        </w:rPr>
        <w:t>危害关系</w:t>
      </w:r>
      <w:bookmarkEnd w:id="131"/>
      <w:bookmarkEnd w:id="132"/>
    </w:p>
    <w:p w14:paraId="571FDC9A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133" w:name="_Toc31410"/>
      <w:bookmarkStart w:id="134" w:name="_Toc30908"/>
      <w:r>
        <w:rPr>
          <w:rFonts w:ascii="宋体" w:eastAsia="宋体" w:hAnsi="宋体"/>
        </w:rPr>
        <w:t xml:space="preserve">3.2.1 </w:t>
      </w:r>
      <w:r>
        <w:rPr>
          <w:rFonts w:ascii="宋体" w:eastAsia="宋体" w:hAnsi="宋体"/>
        </w:rPr>
        <w:t>病害对农作物的危害关系</w:t>
      </w:r>
      <w:bookmarkEnd w:id="133"/>
      <w:bookmarkEnd w:id="134"/>
    </w:p>
    <w:p w14:paraId="7C5EE59F" w14:textId="77777777" w:rsidR="008D604C" w:rsidRDefault="00C05DF4">
      <w:pPr>
        <w:snapToGrid w:val="0"/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农作物患病后，会有一些负面效果，例如减产，死苗等。</w:t>
      </w:r>
    </w:p>
    <w:p w14:paraId="5F9BF142" w14:textId="77777777" w:rsidR="008D604C" w:rsidRDefault="008D604C">
      <w:pPr>
        <w:snapToGrid w:val="0"/>
        <w:ind w:firstLineChars="200" w:firstLine="420"/>
        <w:jc w:val="left"/>
        <w:rPr>
          <w:rFonts w:ascii="宋体" w:eastAsia="宋体" w:hAnsi="宋体"/>
          <w:color w:val="000000"/>
          <w:szCs w:val="21"/>
        </w:rPr>
      </w:pPr>
    </w:p>
    <w:p w14:paraId="7C834B69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FF9900"/>
          <w:sz w:val="24"/>
          <w:szCs w:val="24"/>
        </w:rPr>
        <w:t>水稻</w:t>
      </w:r>
      <w:r>
        <w:rPr>
          <w:rFonts w:ascii="宋体" w:eastAsia="宋体" w:hAnsi="宋体"/>
          <w:color w:val="000000"/>
          <w:sz w:val="24"/>
          <w:szCs w:val="24"/>
        </w:rPr>
        <w:t>三大主要病害是：</w:t>
      </w:r>
      <w:r>
        <w:rPr>
          <w:rFonts w:ascii="宋体" w:eastAsia="宋体" w:hAnsi="宋体"/>
          <w:color w:val="403ED6"/>
          <w:sz w:val="24"/>
          <w:szCs w:val="24"/>
        </w:rPr>
        <w:t>稻瘟病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403ED6"/>
          <w:sz w:val="24"/>
          <w:szCs w:val="24"/>
        </w:rPr>
        <w:t>白叶枯病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403ED6"/>
          <w:sz w:val="24"/>
          <w:szCs w:val="24"/>
        </w:rPr>
        <w:t>纹枯病</w:t>
      </w:r>
      <w:r>
        <w:rPr>
          <w:rFonts w:ascii="宋体" w:eastAsia="宋体" w:hAnsi="宋体"/>
          <w:color w:val="000000"/>
          <w:sz w:val="24"/>
          <w:szCs w:val="24"/>
        </w:rPr>
        <w:t>。其它重要病害有</w:t>
      </w:r>
      <w:r>
        <w:rPr>
          <w:rFonts w:ascii="宋体" w:eastAsia="宋体" w:hAnsi="宋体"/>
          <w:color w:val="403ED6"/>
          <w:sz w:val="24"/>
          <w:szCs w:val="24"/>
        </w:rPr>
        <w:t>稻曲病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403ED6"/>
          <w:sz w:val="24"/>
          <w:szCs w:val="24"/>
        </w:rPr>
        <w:t>恶苗病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403ED6"/>
          <w:sz w:val="24"/>
          <w:szCs w:val="24"/>
        </w:rPr>
        <w:t>霜霉病</w:t>
      </w:r>
      <w:r>
        <w:rPr>
          <w:rFonts w:ascii="宋体" w:eastAsia="宋体" w:hAnsi="宋体"/>
          <w:color w:val="000000"/>
          <w:sz w:val="24"/>
          <w:szCs w:val="24"/>
        </w:rPr>
        <w:t>等。病害流行暴发的根本原因是：优质感病品种比重增大，病菌生理小种增多，耕作栽培制度变化等向着有利于病害发生和危害的方向发展。</w:t>
      </w:r>
    </w:p>
    <w:p w14:paraId="53F10490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6048E73F" w14:textId="77777777" w:rsidR="008D604C" w:rsidRDefault="00C05DF4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403ED6"/>
          <w:sz w:val="24"/>
          <w:szCs w:val="24"/>
        </w:rPr>
        <w:t>稻瘟病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水稻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403ED6"/>
          <w:sz w:val="24"/>
          <w:szCs w:val="24"/>
        </w:rPr>
        <w:t>白叶枯病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水稻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67DC3B0B" w14:textId="77777777" w:rsidR="008D604C" w:rsidRDefault="00C05DF4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403ED6"/>
          <w:sz w:val="24"/>
          <w:szCs w:val="24"/>
        </w:rPr>
        <w:t>纹枯病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水稻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403ED6"/>
          <w:sz w:val="24"/>
          <w:szCs w:val="24"/>
        </w:rPr>
        <w:t>稻曲病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水稻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06D20910" w14:textId="77777777" w:rsidR="008D604C" w:rsidRDefault="00C05DF4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403ED6"/>
          <w:sz w:val="24"/>
          <w:szCs w:val="24"/>
        </w:rPr>
        <w:t>恶苗病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水稻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403ED6"/>
          <w:sz w:val="24"/>
          <w:szCs w:val="24"/>
        </w:rPr>
        <w:t>霜霉病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水稻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42B26C26" w14:textId="77777777" w:rsidR="008D604C" w:rsidRDefault="008D604C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</w:p>
    <w:p w14:paraId="51EBD6A1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注意防治病虫害。一般说优质</w:t>
      </w:r>
      <w:r>
        <w:rPr>
          <w:rFonts w:ascii="宋体" w:eastAsia="宋体" w:hAnsi="宋体"/>
          <w:color w:val="FF9900"/>
          <w:sz w:val="24"/>
          <w:szCs w:val="24"/>
        </w:rPr>
        <w:t>小麦</w:t>
      </w:r>
      <w:r>
        <w:rPr>
          <w:rFonts w:ascii="宋体" w:eastAsia="宋体" w:hAnsi="宋体"/>
          <w:color w:val="000000"/>
          <w:sz w:val="24"/>
          <w:szCs w:val="24"/>
        </w:rPr>
        <w:t>更易遭受病虫害，如</w:t>
      </w:r>
      <w:r>
        <w:rPr>
          <w:rFonts w:ascii="宋体" w:eastAsia="宋体" w:hAnsi="宋体"/>
          <w:color w:val="403ED6"/>
          <w:sz w:val="24"/>
          <w:szCs w:val="24"/>
        </w:rPr>
        <w:t>小麦纹枯病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403ED6"/>
          <w:sz w:val="24"/>
          <w:szCs w:val="24"/>
        </w:rPr>
        <w:t>白粉病</w:t>
      </w:r>
      <w:r>
        <w:rPr>
          <w:rFonts w:ascii="宋体" w:eastAsia="宋体" w:hAnsi="宋体"/>
          <w:color w:val="000000"/>
          <w:sz w:val="24"/>
          <w:szCs w:val="24"/>
        </w:rPr>
        <w:t>，蚜虫比常规品种发生早且重。应根据预测预报，及早防治。</w:t>
      </w:r>
    </w:p>
    <w:p w14:paraId="5F95BCBF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0E76D890" w14:textId="77777777" w:rsidR="008D604C" w:rsidRDefault="00C05DF4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403ED6"/>
          <w:sz w:val="24"/>
          <w:szCs w:val="24"/>
        </w:rPr>
        <w:t>小麦纹枯病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水稻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005EB261" w14:textId="77777777" w:rsidR="008D604C" w:rsidRDefault="00C05DF4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403ED6"/>
          <w:sz w:val="24"/>
          <w:szCs w:val="24"/>
        </w:rPr>
        <w:t>白粉病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水稻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ab/>
      </w:r>
    </w:p>
    <w:p w14:paraId="4BEDF134" w14:textId="77777777" w:rsidR="008D604C" w:rsidRDefault="008D604C">
      <w:pPr>
        <w:snapToGrid w:val="0"/>
        <w:spacing w:line="360" w:lineRule="auto"/>
        <w:ind w:hanging="420"/>
        <w:rPr>
          <w:rFonts w:ascii="宋体" w:eastAsia="宋体" w:hAnsi="宋体"/>
          <w:color w:val="000000"/>
          <w:sz w:val="24"/>
          <w:szCs w:val="24"/>
        </w:rPr>
      </w:pPr>
    </w:p>
    <w:p w14:paraId="024B3A0D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 w:val="24"/>
          <w:szCs w:val="24"/>
        </w:rPr>
        <w:t>危害</w:t>
      </w:r>
      <w:r>
        <w:rPr>
          <w:rFonts w:ascii="宋体" w:eastAsia="宋体" w:hAnsi="宋体"/>
          <w:color w:val="FF9900"/>
          <w:sz w:val="24"/>
          <w:szCs w:val="24"/>
        </w:rPr>
        <w:t>小麦</w:t>
      </w:r>
      <w:r>
        <w:rPr>
          <w:rFonts w:ascii="宋体" w:eastAsia="宋体" w:hAnsi="宋体"/>
          <w:color w:val="000000"/>
          <w:sz w:val="24"/>
          <w:szCs w:val="24"/>
        </w:rPr>
        <w:t>的病害有：</w:t>
      </w:r>
      <w:r>
        <w:rPr>
          <w:rFonts w:ascii="宋体" w:eastAsia="宋体" w:hAnsi="宋体"/>
          <w:color w:val="403ED6"/>
          <w:sz w:val="24"/>
          <w:szCs w:val="24"/>
        </w:rPr>
        <w:t>小麦条锈病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403ED6"/>
          <w:sz w:val="24"/>
          <w:szCs w:val="24"/>
        </w:rPr>
        <w:t>叶锈病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403ED6"/>
          <w:sz w:val="24"/>
          <w:szCs w:val="24"/>
        </w:rPr>
        <w:t>秆锈病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403ED6"/>
          <w:sz w:val="24"/>
          <w:szCs w:val="24"/>
        </w:rPr>
        <w:t>腥黑穗病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403ED6"/>
          <w:sz w:val="24"/>
          <w:szCs w:val="24"/>
        </w:rPr>
        <w:t>散黑穗病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403ED6"/>
          <w:sz w:val="24"/>
          <w:szCs w:val="24"/>
        </w:rPr>
        <w:t>黄矮病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403ED6"/>
          <w:sz w:val="24"/>
          <w:szCs w:val="24"/>
        </w:rPr>
        <w:t>红矮病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403ED6"/>
          <w:sz w:val="24"/>
          <w:szCs w:val="24"/>
        </w:rPr>
        <w:t>全蚀病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403ED6"/>
          <w:sz w:val="24"/>
          <w:szCs w:val="24"/>
        </w:rPr>
        <w:t>赤霉病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403ED6"/>
          <w:sz w:val="24"/>
          <w:szCs w:val="24"/>
        </w:rPr>
        <w:t>叶斑病</w:t>
      </w:r>
      <w:r>
        <w:rPr>
          <w:rFonts w:ascii="宋体" w:eastAsia="宋体" w:hAnsi="宋体"/>
          <w:color w:val="000000"/>
          <w:sz w:val="24"/>
          <w:szCs w:val="24"/>
        </w:rPr>
        <w:t>等。</w:t>
      </w:r>
    </w:p>
    <w:p w14:paraId="1AFEC4A4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lastRenderedPageBreak/>
        <w:t>可以抽取三元组知识：</w:t>
      </w:r>
    </w:p>
    <w:p w14:paraId="3ACA78BC" w14:textId="77777777" w:rsidR="008D604C" w:rsidRDefault="00C05DF4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403ED6"/>
          <w:sz w:val="24"/>
          <w:szCs w:val="24"/>
        </w:rPr>
        <w:t>小麦纹枯病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小麦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403ED6"/>
          <w:sz w:val="24"/>
          <w:szCs w:val="24"/>
        </w:rPr>
        <w:t>叶锈病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小麦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048694C6" w14:textId="77777777" w:rsidR="008D604C" w:rsidRDefault="00C05DF4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403ED6"/>
          <w:sz w:val="24"/>
          <w:szCs w:val="24"/>
        </w:rPr>
        <w:t>秆锈病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小麦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403ED6"/>
          <w:sz w:val="24"/>
          <w:szCs w:val="24"/>
        </w:rPr>
        <w:t>腥黑穗病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小麦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3A06268E" w14:textId="77777777" w:rsidR="008D604C" w:rsidRDefault="00C05DF4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403ED6"/>
          <w:sz w:val="24"/>
          <w:szCs w:val="24"/>
        </w:rPr>
        <w:t>散黑穗病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小麦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403ED6"/>
          <w:sz w:val="24"/>
          <w:szCs w:val="24"/>
        </w:rPr>
        <w:t>黄矮病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小麦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1901D906" w14:textId="77777777" w:rsidR="008D604C" w:rsidRDefault="00C05DF4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403ED6"/>
          <w:sz w:val="24"/>
          <w:szCs w:val="24"/>
        </w:rPr>
        <w:t>红矮病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小麦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403ED6"/>
          <w:sz w:val="24"/>
          <w:szCs w:val="24"/>
        </w:rPr>
        <w:t>全蚀病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小麦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76EF80EF" w14:textId="77777777" w:rsidR="008D604C" w:rsidRDefault="00C05DF4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403ED6"/>
          <w:sz w:val="24"/>
          <w:szCs w:val="24"/>
        </w:rPr>
        <w:t>赤霉病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小麦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403ED6"/>
          <w:sz w:val="24"/>
          <w:szCs w:val="24"/>
        </w:rPr>
        <w:t>叶斑病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小麦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5D325525" w14:textId="77777777" w:rsidR="008D604C" w:rsidRDefault="008D604C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Cs w:val="21"/>
        </w:rPr>
      </w:pPr>
    </w:p>
    <w:p w14:paraId="6EF96440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水稻病害</w:t>
      </w:r>
      <w:r>
        <w:rPr>
          <w:rFonts w:ascii="宋体" w:eastAsia="宋体" w:hAnsi="宋体"/>
          <w:color w:val="403ED6"/>
          <w:sz w:val="24"/>
          <w:szCs w:val="24"/>
        </w:rPr>
        <w:t>稻瘟病</w:t>
      </w:r>
      <w:r>
        <w:rPr>
          <w:rFonts w:ascii="宋体" w:eastAsia="宋体" w:hAnsi="宋体"/>
          <w:color w:val="000000"/>
          <w:sz w:val="24"/>
          <w:szCs w:val="24"/>
        </w:rPr>
        <w:t>又名稻热病，俗称火烧瘟、吊头瘟、掐颈瘟等，是流行最广、危害最大的世界性真菌病害之一，主要危害寄主植物的地上部分。由于危害时期和部位不同，可分为苗瘟、叶瘟、穗颈瘟、枝梗瘟、粒瘟等。寄主范围是</w:t>
      </w:r>
      <w:r>
        <w:rPr>
          <w:rFonts w:ascii="宋体" w:eastAsia="宋体" w:hAnsi="宋体"/>
          <w:color w:val="FF9900"/>
          <w:sz w:val="24"/>
          <w:szCs w:val="24"/>
        </w:rPr>
        <w:t>水稻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FF9900"/>
          <w:sz w:val="24"/>
          <w:szCs w:val="24"/>
        </w:rPr>
        <w:t>小麦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FF9900"/>
          <w:sz w:val="24"/>
          <w:szCs w:val="24"/>
        </w:rPr>
        <w:t>马唐</w:t>
      </w:r>
      <w:r>
        <w:rPr>
          <w:rFonts w:ascii="宋体" w:eastAsia="宋体" w:hAnsi="宋体"/>
          <w:color w:val="000000"/>
          <w:sz w:val="24"/>
          <w:szCs w:val="24"/>
        </w:rPr>
        <w:t>等多种禾本科植物。</w:t>
      </w:r>
    </w:p>
    <w:p w14:paraId="7087D618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262D57D2" w14:textId="77777777" w:rsidR="008D604C" w:rsidRDefault="00C05DF4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403ED6"/>
          <w:sz w:val="24"/>
          <w:szCs w:val="24"/>
        </w:rPr>
        <w:t>稻瘟病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水稻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348EEBEE" w14:textId="77777777" w:rsidR="008D604C" w:rsidRDefault="00C05DF4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403ED6"/>
          <w:sz w:val="24"/>
          <w:szCs w:val="24"/>
        </w:rPr>
        <w:t>稻瘟病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小麦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ab/>
      </w:r>
    </w:p>
    <w:p w14:paraId="69FDDEBA" w14:textId="77777777" w:rsidR="008D604C" w:rsidRDefault="00C05DF4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403ED6"/>
          <w:sz w:val="24"/>
          <w:szCs w:val="24"/>
        </w:rPr>
        <w:t>稻瘟病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马唐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ab/>
      </w:r>
    </w:p>
    <w:p w14:paraId="4B567A88" w14:textId="77777777" w:rsidR="008D604C" w:rsidRDefault="008D604C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Cs w:val="21"/>
        </w:rPr>
      </w:pPr>
    </w:p>
    <w:p w14:paraId="4FA7A200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135" w:name="_Toc4252"/>
      <w:bookmarkStart w:id="136" w:name="_Toc24845"/>
      <w:r>
        <w:rPr>
          <w:rFonts w:ascii="宋体" w:eastAsia="宋体" w:hAnsi="宋体"/>
        </w:rPr>
        <w:t xml:space="preserve">3.2.2 </w:t>
      </w:r>
      <w:r>
        <w:rPr>
          <w:rFonts w:ascii="宋体" w:eastAsia="宋体" w:hAnsi="宋体"/>
        </w:rPr>
        <w:t>虫害对农作物的危害关系</w:t>
      </w:r>
      <w:bookmarkEnd w:id="135"/>
      <w:bookmarkEnd w:id="136"/>
    </w:p>
    <w:p w14:paraId="6CFEB7BC" w14:textId="77777777" w:rsidR="008D604C" w:rsidRDefault="00C05DF4">
      <w:pPr>
        <w:snapToGrid w:val="0"/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病虫侵蚀农作物时，会对农作物造成一定的危害。</w:t>
      </w:r>
    </w:p>
    <w:p w14:paraId="02DB8A0E" w14:textId="77777777" w:rsidR="008D604C" w:rsidRDefault="008D604C">
      <w:pPr>
        <w:snapToGrid w:val="0"/>
        <w:jc w:val="left"/>
        <w:rPr>
          <w:rFonts w:ascii="宋体" w:eastAsia="宋体" w:hAnsi="宋体"/>
          <w:color w:val="000000"/>
          <w:szCs w:val="21"/>
        </w:rPr>
      </w:pPr>
    </w:p>
    <w:p w14:paraId="3B4BFE26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危害</w:t>
      </w:r>
      <w:r>
        <w:rPr>
          <w:rFonts w:ascii="宋体" w:eastAsia="宋体" w:hAnsi="宋体"/>
          <w:color w:val="FF9900"/>
          <w:sz w:val="24"/>
          <w:szCs w:val="24"/>
        </w:rPr>
        <w:t>小麦</w:t>
      </w:r>
      <w:r>
        <w:rPr>
          <w:rFonts w:ascii="宋体" w:eastAsia="宋体" w:hAnsi="宋体"/>
          <w:color w:val="000000"/>
          <w:sz w:val="24"/>
          <w:szCs w:val="24"/>
        </w:rPr>
        <w:t>的病害有：小麦条锈病、叶锈病、秆锈病、腥黑穗病、散黑穗病、黄矮病、红矮病、全蚀病、赤霉病、叶斑病等。虫害有</w:t>
      </w:r>
      <w:r>
        <w:rPr>
          <w:rFonts w:ascii="宋体" w:eastAsia="宋体" w:hAnsi="宋体"/>
          <w:color w:val="ED41FD"/>
          <w:sz w:val="24"/>
          <w:szCs w:val="24"/>
        </w:rPr>
        <w:t>小麦蚜虫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ED41FD"/>
          <w:sz w:val="24"/>
          <w:szCs w:val="24"/>
        </w:rPr>
        <w:t>麦种蝇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ED41FD"/>
          <w:sz w:val="24"/>
          <w:szCs w:val="24"/>
        </w:rPr>
        <w:t>吸浆虫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ED41FD"/>
          <w:sz w:val="24"/>
          <w:szCs w:val="24"/>
        </w:rPr>
        <w:t>红蜘蛛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ED41FD"/>
          <w:sz w:val="24"/>
          <w:szCs w:val="24"/>
        </w:rPr>
        <w:t>叶蝉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ED41FD"/>
          <w:sz w:val="24"/>
          <w:szCs w:val="24"/>
        </w:rPr>
        <w:t>蛴螬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ED41FD"/>
          <w:sz w:val="24"/>
          <w:szCs w:val="24"/>
        </w:rPr>
        <w:t>金针虫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ED41FD"/>
          <w:sz w:val="24"/>
          <w:szCs w:val="24"/>
        </w:rPr>
        <w:t>蝼蛄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ED41FD"/>
          <w:sz w:val="24"/>
          <w:szCs w:val="24"/>
        </w:rPr>
        <w:t>麦叶蜂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ED41FD"/>
          <w:sz w:val="24"/>
          <w:szCs w:val="24"/>
        </w:rPr>
        <w:t>麦秆蝇</w:t>
      </w:r>
      <w:r>
        <w:rPr>
          <w:rFonts w:ascii="宋体" w:eastAsia="宋体" w:hAnsi="宋体"/>
          <w:color w:val="000000"/>
          <w:sz w:val="24"/>
          <w:szCs w:val="24"/>
        </w:rPr>
        <w:t>等。</w:t>
      </w:r>
    </w:p>
    <w:p w14:paraId="6D61C116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5A394C32" w14:textId="77777777" w:rsidR="008D604C" w:rsidRDefault="00C05DF4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ED41FD"/>
          <w:sz w:val="24"/>
          <w:szCs w:val="24"/>
        </w:rPr>
        <w:t>小麦蚜虫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小麦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ED41FD"/>
          <w:sz w:val="24"/>
          <w:szCs w:val="24"/>
        </w:rPr>
        <w:t>麦种蝇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小麦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632D06E2" w14:textId="77777777" w:rsidR="008D604C" w:rsidRDefault="00C05DF4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ED41FD"/>
          <w:sz w:val="24"/>
          <w:szCs w:val="24"/>
        </w:rPr>
        <w:t>吸浆虫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小麦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ED41FD"/>
          <w:sz w:val="24"/>
          <w:szCs w:val="24"/>
        </w:rPr>
        <w:t>红蜘蛛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小麦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516DFB72" w14:textId="77777777" w:rsidR="008D604C" w:rsidRDefault="00C05DF4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ED41FD"/>
          <w:sz w:val="24"/>
          <w:szCs w:val="24"/>
        </w:rPr>
        <w:t>叶蝉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小麦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ED41FD"/>
          <w:sz w:val="24"/>
          <w:szCs w:val="24"/>
        </w:rPr>
        <w:t>蛴螬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小麦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03541B1C" w14:textId="77777777" w:rsidR="008D604C" w:rsidRDefault="00C05DF4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ED41FD"/>
          <w:sz w:val="24"/>
          <w:szCs w:val="24"/>
        </w:rPr>
        <w:t>金针虫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小麦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ED41FD"/>
          <w:sz w:val="24"/>
          <w:szCs w:val="24"/>
        </w:rPr>
        <w:t>蝼蛄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小麦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4CA0BAB7" w14:textId="77777777" w:rsidR="008D604C" w:rsidRDefault="00C05DF4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ED41FD"/>
          <w:sz w:val="24"/>
          <w:szCs w:val="24"/>
        </w:rPr>
        <w:t>麦叶蜂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小麦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ED41FD"/>
          <w:sz w:val="24"/>
          <w:szCs w:val="24"/>
        </w:rPr>
        <w:t>麦秆蝇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小麦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4D27EB81" w14:textId="77777777" w:rsidR="008D604C" w:rsidRDefault="008D604C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 w:val="24"/>
          <w:szCs w:val="24"/>
        </w:rPr>
      </w:pPr>
    </w:p>
    <w:p w14:paraId="0F82895C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FF9900"/>
          <w:sz w:val="24"/>
          <w:szCs w:val="24"/>
        </w:rPr>
        <w:lastRenderedPageBreak/>
        <w:t>水稻</w:t>
      </w:r>
      <w:r>
        <w:rPr>
          <w:rFonts w:ascii="宋体" w:eastAsia="宋体" w:hAnsi="宋体"/>
          <w:color w:val="000000"/>
          <w:sz w:val="24"/>
          <w:szCs w:val="24"/>
        </w:rPr>
        <w:t>的病虫害防治：外源性害虫即远距离迁飞性害虫，如</w:t>
      </w:r>
      <w:r>
        <w:rPr>
          <w:rFonts w:ascii="宋体" w:eastAsia="宋体" w:hAnsi="宋体"/>
          <w:color w:val="ED41FD"/>
          <w:sz w:val="24"/>
          <w:szCs w:val="24"/>
        </w:rPr>
        <w:t>褐稻虱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ED41FD"/>
          <w:sz w:val="24"/>
          <w:szCs w:val="24"/>
        </w:rPr>
        <w:t>白背稻虱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ED41FD"/>
          <w:sz w:val="24"/>
          <w:szCs w:val="24"/>
        </w:rPr>
        <w:t>稻纵卷叶螟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ED41FD"/>
          <w:sz w:val="24"/>
          <w:szCs w:val="24"/>
        </w:rPr>
        <w:t>粘虫</w:t>
      </w:r>
      <w:r>
        <w:rPr>
          <w:rFonts w:ascii="宋体" w:eastAsia="宋体" w:hAnsi="宋体"/>
          <w:color w:val="000000"/>
          <w:sz w:val="24"/>
          <w:szCs w:val="24"/>
        </w:rPr>
        <w:t>等。本世纪迁飞性稻飞虱发生相对偏轻，但不能麻痹，加强监控，防止回升；</w:t>
      </w:r>
      <w:r>
        <w:rPr>
          <w:rFonts w:ascii="宋体" w:eastAsia="宋体" w:hAnsi="宋体"/>
          <w:color w:val="ED41FD"/>
          <w:sz w:val="24"/>
          <w:szCs w:val="24"/>
        </w:rPr>
        <w:t>稻纵卷叶螟</w:t>
      </w:r>
      <w:r>
        <w:rPr>
          <w:rFonts w:ascii="宋体" w:eastAsia="宋体" w:hAnsi="宋体"/>
          <w:color w:val="000000"/>
          <w:sz w:val="24"/>
          <w:szCs w:val="24"/>
        </w:rPr>
        <w:t>持续猖獗，特别是第</w:t>
      </w:r>
      <w:r>
        <w:rPr>
          <w:rFonts w:ascii="宋体" w:eastAsia="宋体" w:hAnsi="宋体"/>
          <w:color w:val="000000"/>
          <w:sz w:val="24"/>
          <w:szCs w:val="24"/>
        </w:rPr>
        <w:t>4</w:t>
      </w:r>
      <w:r>
        <w:rPr>
          <w:rFonts w:ascii="宋体" w:eastAsia="宋体" w:hAnsi="宋体"/>
          <w:color w:val="000000"/>
          <w:sz w:val="24"/>
          <w:szCs w:val="24"/>
        </w:rPr>
        <w:t>代（</w:t>
      </w:r>
      <w:r>
        <w:rPr>
          <w:rFonts w:ascii="宋体" w:eastAsia="宋体" w:hAnsi="宋体"/>
          <w:color w:val="000000"/>
          <w:sz w:val="24"/>
          <w:szCs w:val="24"/>
        </w:rPr>
        <w:t>8</w:t>
      </w:r>
      <w:r>
        <w:rPr>
          <w:rFonts w:ascii="宋体" w:eastAsia="宋体" w:hAnsi="宋体"/>
          <w:color w:val="000000"/>
          <w:sz w:val="24"/>
          <w:szCs w:val="24"/>
        </w:rPr>
        <w:t>月下旬～</w:t>
      </w:r>
      <w:r>
        <w:rPr>
          <w:rFonts w:ascii="宋体" w:eastAsia="宋体" w:hAnsi="宋体"/>
          <w:color w:val="000000"/>
          <w:sz w:val="24"/>
          <w:szCs w:val="24"/>
        </w:rPr>
        <w:t>9</w:t>
      </w:r>
      <w:r>
        <w:rPr>
          <w:rFonts w:ascii="宋体" w:eastAsia="宋体" w:hAnsi="宋体"/>
          <w:color w:val="000000"/>
          <w:sz w:val="24"/>
          <w:szCs w:val="24"/>
        </w:rPr>
        <w:t>月上旬）大发生，对粳稻穗期造成严重为害。内源性害虫即本地虫源、本地繁殖、本地为害，如</w:t>
      </w:r>
      <w:r>
        <w:rPr>
          <w:rFonts w:ascii="宋体" w:eastAsia="宋体" w:hAnsi="宋体"/>
          <w:color w:val="ED41FD"/>
          <w:sz w:val="24"/>
          <w:szCs w:val="24"/>
        </w:rPr>
        <w:t>三化螟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ED41FD"/>
          <w:sz w:val="24"/>
          <w:szCs w:val="24"/>
        </w:rPr>
        <w:t>二化螟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ED41FD"/>
          <w:sz w:val="24"/>
          <w:szCs w:val="24"/>
        </w:rPr>
        <w:t>大螟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ED41FD"/>
          <w:sz w:val="24"/>
          <w:szCs w:val="24"/>
        </w:rPr>
        <w:t>灰飞虱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ED41FD"/>
          <w:sz w:val="24"/>
          <w:szCs w:val="24"/>
        </w:rPr>
        <w:t>稻蓟马</w:t>
      </w:r>
      <w:r>
        <w:rPr>
          <w:rFonts w:ascii="宋体" w:eastAsia="宋体" w:hAnsi="宋体"/>
          <w:color w:val="000000"/>
          <w:sz w:val="24"/>
          <w:szCs w:val="24"/>
        </w:rPr>
        <w:t>等。本世纪</w:t>
      </w:r>
      <w:r>
        <w:rPr>
          <w:rFonts w:ascii="宋体" w:eastAsia="宋体" w:hAnsi="宋体"/>
          <w:color w:val="ED41FD"/>
          <w:sz w:val="24"/>
          <w:szCs w:val="24"/>
        </w:rPr>
        <w:t>螟虫</w:t>
      </w:r>
      <w:r>
        <w:rPr>
          <w:rFonts w:ascii="宋体" w:eastAsia="宋体" w:hAnsi="宋体"/>
          <w:color w:val="000000"/>
          <w:sz w:val="24"/>
          <w:szCs w:val="24"/>
        </w:rPr>
        <w:t>兴风作浪，</w:t>
      </w:r>
      <w:r>
        <w:rPr>
          <w:rFonts w:ascii="宋体" w:eastAsia="宋体" w:hAnsi="宋体"/>
          <w:color w:val="ED41FD"/>
          <w:sz w:val="24"/>
          <w:szCs w:val="24"/>
        </w:rPr>
        <w:t>灰飞虱</w:t>
      </w:r>
      <w:r>
        <w:rPr>
          <w:rFonts w:ascii="宋体" w:eastAsia="宋体" w:hAnsi="宋体"/>
          <w:color w:val="000000"/>
          <w:sz w:val="24"/>
          <w:szCs w:val="24"/>
        </w:rPr>
        <w:t>小虫闹大灾。</w:t>
      </w:r>
    </w:p>
    <w:p w14:paraId="1DDC4B91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274BB58C" w14:textId="77777777" w:rsidR="008D604C" w:rsidRDefault="00C05DF4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ED41FD"/>
          <w:sz w:val="24"/>
          <w:szCs w:val="24"/>
        </w:rPr>
        <w:t>褐稻虱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水稻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ED41FD"/>
          <w:sz w:val="24"/>
          <w:szCs w:val="24"/>
        </w:rPr>
        <w:t>白背稻虱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水稻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1E80745C" w14:textId="77777777" w:rsidR="008D604C" w:rsidRDefault="00C05DF4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ED41FD"/>
          <w:sz w:val="24"/>
          <w:szCs w:val="24"/>
        </w:rPr>
        <w:t>稻纵卷叶螟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水稻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ED41FD"/>
          <w:sz w:val="24"/>
          <w:szCs w:val="24"/>
        </w:rPr>
        <w:t>粘虫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水稻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40FC9F40" w14:textId="77777777" w:rsidR="008D604C" w:rsidRDefault="00C05DF4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ED41FD"/>
          <w:sz w:val="24"/>
          <w:szCs w:val="24"/>
        </w:rPr>
        <w:t>稻纵卷叶螟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水稻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ED41FD"/>
          <w:sz w:val="24"/>
          <w:szCs w:val="24"/>
        </w:rPr>
        <w:t>三化螟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水稻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36762C13" w14:textId="77777777" w:rsidR="008D604C" w:rsidRDefault="00C05DF4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ED41FD"/>
          <w:sz w:val="24"/>
          <w:szCs w:val="24"/>
        </w:rPr>
        <w:t>二化螟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水稻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ED41FD"/>
          <w:sz w:val="24"/>
          <w:szCs w:val="24"/>
        </w:rPr>
        <w:t>大螟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水稻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6E8595DD" w14:textId="77777777" w:rsidR="008D604C" w:rsidRDefault="00C05DF4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ED41FD"/>
          <w:sz w:val="24"/>
          <w:szCs w:val="24"/>
        </w:rPr>
        <w:t>灰飞虱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水稻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ED41FD"/>
          <w:sz w:val="24"/>
          <w:szCs w:val="24"/>
        </w:rPr>
        <w:t>稻蓟马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水稻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15D32BA2" w14:textId="77777777" w:rsidR="008D604C" w:rsidRDefault="00C05DF4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ED41FD"/>
          <w:sz w:val="24"/>
          <w:szCs w:val="24"/>
        </w:rPr>
        <w:t>螟虫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水稻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</w:p>
    <w:p w14:paraId="613DB280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137" w:name="_Toc27036"/>
      <w:bookmarkStart w:id="138" w:name="_Toc5249"/>
      <w:r>
        <w:rPr>
          <w:rFonts w:ascii="宋体" w:eastAsia="宋体" w:hAnsi="宋体"/>
        </w:rPr>
        <w:t xml:space="preserve">3.2.3 </w:t>
      </w:r>
      <w:r>
        <w:rPr>
          <w:rFonts w:ascii="宋体" w:eastAsia="宋体" w:hAnsi="宋体"/>
        </w:rPr>
        <w:t>农药对农作物的危害关系</w:t>
      </w:r>
      <w:bookmarkEnd w:id="137"/>
      <w:bookmarkEnd w:id="138"/>
    </w:p>
    <w:p w14:paraId="16F5D1BD" w14:textId="77777777" w:rsidR="008D604C" w:rsidRDefault="00C05DF4">
      <w:pPr>
        <w:snapToGrid w:val="0"/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当农药超出了适宜的范围，会对农作物起到一定的抑制作用，甚至导致农作物死亡。</w:t>
      </w:r>
    </w:p>
    <w:p w14:paraId="6F7BEF16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代森锰锌</w:t>
      </w:r>
      <w:r>
        <w:rPr>
          <w:rFonts w:ascii="宋体" w:eastAsia="宋体" w:hAnsi="宋体"/>
          <w:color w:val="000000"/>
          <w:sz w:val="24"/>
          <w:szCs w:val="24"/>
        </w:rPr>
        <w:t>不宜用于</w:t>
      </w:r>
      <w:r>
        <w:rPr>
          <w:rFonts w:ascii="宋体" w:eastAsia="宋体" w:hAnsi="宋体"/>
          <w:color w:val="FF9900"/>
          <w:sz w:val="24"/>
          <w:szCs w:val="24"/>
        </w:rPr>
        <w:t>毛豆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FF9900"/>
          <w:sz w:val="24"/>
          <w:szCs w:val="24"/>
        </w:rPr>
        <w:t>荔枝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FF9900"/>
          <w:sz w:val="24"/>
          <w:szCs w:val="24"/>
        </w:rPr>
        <w:t>葡萄</w:t>
      </w:r>
      <w:r>
        <w:rPr>
          <w:rFonts w:ascii="宋体" w:eastAsia="宋体" w:hAnsi="宋体"/>
          <w:color w:val="000000"/>
          <w:sz w:val="24"/>
          <w:szCs w:val="24"/>
        </w:rPr>
        <w:t>的</w:t>
      </w:r>
      <w:r>
        <w:rPr>
          <w:rFonts w:ascii="宋体" w:eastAsia="宋体" w:hAnsi="宋体"/>
          <w:color w:val="FF9900"/>
          <w:sz w:val="24"/>
          <w:szCs w:val="24"/>
        </w:rPr>
        <w:t>幼果期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（生长周期）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p w14:paraId="00901E60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33E9F442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98FA1C"/>
          <w:sz w:val="24"/>
          <w:szCs w:val="24"/>
        </w:rPr>
        <w:t>代森锰锌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毛豆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     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98FA1C"/>
          <w:sz w:val="24"/>
          <w:szCs w:val="24"/>
        </w:rPr>
        <w:t>代森锰锌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荔枝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314C6856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98FA1C"/>
          <w:sz w:val="24"/>
          <w:szCs w:val="24"/>
        </w:rPr>
        <w:t>代森锰锌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葡萄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     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98FA1C"/>
          <w:sz w:val="24"/>
          <w:szCs w:val="24"/>
        </w:rPr>
        <w:t>代森锰锌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幼果期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5B4B80D9" w14:textId="77777777" w:rsidR="008D604C" w:rsidRDefault="008D604C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</w:p>
    <w:p w14:paraId="7A9ADF9B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百菌清</w:t>
      </w:r>
      <w:r>
        <w:rPr>
          <w:rFonts w:ascii="宋体" w:eastAsia="宋体" w:hAnsi="宋体"/>
          <w:color w:val="000000"/>
          <w:sz w:val="24"/>
          <w:szCs w:val="24"/>
        </w:rPr>
        <w:t>高浓度对</w:t>
      </w:r>
      <w:r>
        <w:rPr>
          <w:rFonts w:ascii="宋体" w:eastAsia="宋体" w:hAnsi="宋体"/>
          <w:color w:val="FF9900"/>
          <w:sz w:val="24"/>
          <w:szCs w:val="24"/>
        </w:rPr>
        <w:t>梨树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FF9900"/>
          <w:sz w:val="24"/>
          <w:szCs w:val="24"/>
        </w:rPr>
        <w:t>柿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FF9900"/>
          <w:sz w:val="24"/>
          <w:szCs w:val="24"/>
        </w:rPr>
        <w:t>桃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FF9900"/>
          <w:sz w:val="24"/>
          <w:szCs w:val="24"/>
        </w:rPr>
        <w:t>梅</w:t>
      </w:r>
      <w:r>
        <w:rPr>
          <w:rFonts w:ascii="宋体" w:eastAsia="宋体" w:hAnsi="宋体"/>
          <w:color w:val="000000"/>
          <w:sz w:val="24"/>
          <w:szCs w:val="24"/>
        </w:rPr>
        <w:t>易产生药害</w:t>
      </w:r>
    </w:p>
    <w:p w14:paraId="22812C81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5095199E" w14:textId="77777777" w:rsidR="008D604C" w:rsidRDefault="00C05DF4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98FA1C"/>
          <w:sz w:val="24"/>
          <w:szCs w:val="24"/>
        </w:rPr>
        <w:t>百菌清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梨树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       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98FA1C"/>
          <w:sz w:val="24"/>
          <w:szCs w:val="24"/>
        </w:rPr>
        <w:t>百菌清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柿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0304AA8E" w14:textId="77777777" w:rsidR="008D604C" w:rsidRDefault="00C05DF4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98FA1C"/>
          <w:sz w:val="24"/>
          <w:szCs w:val="24"/>
        </w:rPr>
        <w:t>百菌清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桃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         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98FA1C"/>
          <w:sz w:val="24"/>
          <w:szCs w:val="24"/>
        </w:rPr>
        <w:t>百菌清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梅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650FA921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噻嗪酮</w:t>
      </w:r>
      <w:r>
        <w:rPr>
          <w:rFonts w:ascii="宋体" w:eastAsia="宋体" w:hAnsi="宋体"/>
          <w:color w:val="000000"/>
          <w:sz w:val="24"/>
          <w:szCs w:val="24"/>
        </w:rPr>
        <w:t>药液如接触到</w:t>
      </w:r>
      <w:r>
        <w:rPr>
          <w:rFonts w:ascii="宋体" w:eastAsia="宋体" w:hAnsi="宋体"/>
          <w:color w:val="FF9900"/>
          <w:sz w:val="24"/>
          <w:szCs w:val="24"/>
        </w:rPr>
        <w:t>白菜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FF9900"/>
          <w:sz w:val="24"/>
          <w:szCs w:val="24"/>
        </w:rPr>
        <w:t>萝卜</w:t>
      </w:r>
      <w:r>
        <w:rPr>
          <w:rFonts w:ascii="宋体" w:eastAsia="宋体" w:hAnsi="宋体"/>
          <w:color w:val="000000"/>
          <w:sz w:val="24"/>
          <w:szCs w:val="24"/>
        </w:rPr>
        <w:t>等作物上会出现褐斑或白化等药害。</w:t>
      </w:r>
    </w:p>
    <w:p w14:paraId="24D842E4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178ADE87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98FA1C"/>
          <w:sz w:val="24"/>
          <w:szCs w:val="24"/>
        </w:rPr>
        <w:t>噻嗪酮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白菜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      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98FA1C"/>
          <w:sz w:val="24"/>
          <w:szCs w:val="24"/>
        </w:rPr>
        <w:t>噻嗪酮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萝卜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45878F46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139" w:name="_Toc32402"/>
      <w:bookmarkStart w:id="140" w:name="_Toc13722"/>
      <w:r>
        <w:rPr>
          <w:rFonts w:ascii="宋体" w:eastAsia="宋体" w:hAnsi="宋体"/>
        </w:rPr>
        <w:lastRenderedPageBreak/>
        <w:t xml:space="preserve">3.2.4 </w:t>
      </w:r>
      <w:r>
        <w:rPr>
          <w:rFonts w:ascii="宋体" w:eastAsia="宋体" w:hAnsi="宋体"/>
        </w:rPr>
        <w:t>肥料对农作物的危害关系</w:t>
      </w:r>
      <w:bookmarkEnd w:id="139"/>
      <w:bookmarkEnd w:id="140"/>
    </w:p>
    <w:p w14:paraId="7C904D0A" w14:textId="77777777" w:rsidR="008D604C" w:rsidRDefault="008D604C">
      <w:pPr>
        <w:snapToGrid w:val="0"/>
        <w:jc w:val="left"/>
        <w:rPr>
          <w:rFonts w:ascii="宋体" w:eastAsia="宋体" w:hAnsi="宋体"/>
          <w:color w:val="000000"/>
          <w:szCs w:val="21"/>
        </w:rPr>
      </w:pPr>
    </w:p>
    <w:p w14:paraId="46E865F4" w14:textId="77777777" w:rsidR="008D604C" w:rsidRDefault="00C05DF4">
      <w:pPr>
        <w:snapToGrid w:val="0"/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当施加化肥的量过大时，会对农作物起到一定的负面效果，例如烧苗、减产等。</w:t>
      </w:r>
    </w:p>
    <w:p w14:paraId="5C9C1C14" w14:textId="77777777" w:rsidR="008D604C" w:rsidRDefault="008D604C">
      <w:pPr>
        <w:snapToGrid w:val="0"/>
        <w:jc w:val="left"/>
        <w:rPr>
          <w:rFonts w:ascii="宋体" w:eastAsia="宋体" w:hAnsi="宋体"/>
          <w:color w:val="000000"/>
          <w:szCs w:val="21"/>
        </w:rPr>
      </w:pPr>
    </w:p>
    <w:p w14:paraId="6BEE0E52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农作物常见的第一种肥害就是脱水型肥害。脱水型肥害主要因为农户在施肥的时候，没有控制好化肥的施用量，导致</w:t>
      </w:r>
      <w:r>
        <w:rPr>
          <w:rFonts w:ascii="宋体" w:eastAsia="宋体" w:hAnsi="宋体"/>
          <w:color w:val="6CDEFF"/>
          <w:sz w:val="24"/>
          <w:szCs w:val="24"/>
        </w:rPr>
        <w:t>磷钾肥</w:t>
      </w:r>
      <w:r>
        <w:rPr>
          <w:rFonts w:ascii="宋体" w:eastAsia="宋体" w:hAnsi="宋体"/>
          <w:color w:val="000000"/>
          <w:sz w:val="24"/>
          <w:szCs w:val="24"/>
        </w:rPr>
        <w:t>施用过多。或者也可能是因为土壤含水量不足，在施肥后造成土壤中肥料的溶度过大。导致</w:t>
      </w:r>
      <w:r>
        <w:rPr>
          <w:rFonts w:ascii="宋体" w:eastAsia="宋体" w:hAnsi="宋体"/>
          <w:color w:val="FF9900"/>
          <w:sz w:val="24"/>
          <w:szCs w:val="24"/>
        </w:rPr>
        <w:t>小麦</w:t>
      </w:r>
      <w:r>
        <w:rPr>
          <w:rFonts w:ascii="宋体" w:eastAsia="宋体" w:hAnsi="宋体"/>
          <w:color w:val="000000"/>
          <w:sz w:val="24"/>
          <w:szCs w:val="24"/>
        </w:rPr>
        <w:t>内的水分出现反渗现象，作物出现脱水现象。出现脱水型肥害的农作会表现出萎焉状态，像受到冻害或者是烫伤一样，轻则抑制农作物的生长，重则会导致农作物死亡。</w:t>
      </w:r>
    </w:p>
    <w:p w14:paraId="26A83E93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1F755EB4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6CDEFF"/>
          <w:sz w:val="24"/>
          <w:szCs w:val="24"/>
        </w:rPr>
        <w:t>磷钾肥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小麦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74BED5EF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生产上氮磷钾比例失调，尤其是</w:t>
      </w:r>
      <w:r>
        <w:rPr>
          <w:rFonts w:ascii="宋体" w:eastAsia="宋体" w:hAnsi="宋体"/>
          <w:color w:val="6CDEFF"/>
          <w:sz w:val="24"/>
          <w:szCs w:val="24"/>
        </w:rPr>
        <w:t>氮肥</w:t>
      </w:r>
      <w:r>
        <w:rPr>
          <w:rFonts w:ascii="宋体" w:eastAsia="宋体" w:hAnsi="宋体"/>
          <w:color w:val="000000"/>
          <w:sz w:val="24"/>
          <w:szCs w:val="24"/>
        </w:rPr>
        <w:t>过量、过迟时，</w:t>
      </w:r>
      <w:r>
        <w:rPr>
          <w:rFonts w:ascii="宋体" w:eastAsia="宋体" w:hAnsi="宋体"/>
          <w:color w:val="FF9900"/>
          <w:sz w:val="24"/>
          <w:szCs w:val="24"/>
        </w:rPr>
        <w:t>水稻</w:t>
      </w:r>
      <w:r>
        <w:rPr>
          <w:rFonts w:ascii="宋体" w:eastAsia="宋体" w:hAnsi="宋体"/>
          <w:color w:val="000000"/>
          <w:sz w:val="24"/>
          <w:szCs w:val="24"/>
        </w:rPr>
        <w:t>发病严重。</w:t>
      </w:r>
    </w:p>
    <w:p w14:paraId="58223B04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343EF8C6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6CDEFF"/>
          <w:sz w:val="24"/>
          <w:szCs w:val="24"/>
        </w:rPr>
        <w:t>氮肥</w:t>
      </w:r>
      <w:r>
        <w:rPr>
          <w:rFonts w:ascii="宋体" w:eastAsia="宋体" w:hAnsi="宋体"/>
          <w:color w:val="000000"/>
          <w:sz w:val="24"/>
          <w:szCs w:val="24"/>
        </w:rPr>
        <w:t>，危害，</w:t>
      </w:r>
      <w:r>
        <w:rPr>
          <w:rFonts w:ascii="宋体" w:eastAsia="宋体" w:hAnsi="宋体"/>
          <w:color w:val="FF9900"/>
          <w:sz w:val="24"/>
          <w:szCs w:val="24"/>
        </w:rPr>
        <w:t>水稻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6EDA821E" w14:textId="77777777" w:rsidR="008D604C" w:rsidRDefault="00C05DF4">
      <w:pPr>
        <w:pStyle w:val="3"/>
        <w:snapToGrid w:val="0"/>
        <w:rPr>
          <w:rFonts w:ascii="宋体" w:eastAsia="宋体" w:hAnsi="宋体"/>
        </w:rPr>
      </w:pPr>
      <w:bookmarkStart w:id="141" w:name="_Toc20290"/>
      <w:bookmarkStart w:id="142" w:name="_Toc24027"/>
      <w:r>
        <w:rPr>
          <w:rFonts w:ascii="宋体" w:eastAsia="宋体" w:hAnsi="宋体"/>
        </w:rPr>
        <w:t xml:space="preserve">3.3 </w:t>
      </w:r>
      <w:r>
        <w:rPr>
          <w:rFonts w:ascii="宋体" w:eastAsia="宋体" w:hAnsi="宋体"/>
        </w:rPr>
        <w:t>表现关系</w:t>
      </w:r>
      <w:bookmarkEnd w:id="141"/>
      <w:bookmarkEnd w:id="142"/>
    </w:p>
    <w:p w14:paraId="4FBEAFF5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3.3.1 </w:t>
      </w:r>
      <w:r>
        <w:rPr>
          <w:rFonts w:ascii="宋体" w:eastAsia="宋体" w:hAnsi="宋体"/>
        </w:rPr>
        <w:t>农作物对症状的表现关系</w:t>
      </w:r>
    </w:p>
    <w:p w14:paraId="61713BF8" w14:textId="77777777" w:rsidR="008D604C" w:rsidRDefault="00C05DF4">
      <w:pPr>
        <w:snapToGrid w:val="0"/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农作物受到环境影响或者病虫害的危害，会表现出相应的症状。</w:t>
      </w:r>
    </w:p>
    <w:p w14:paraId="50167D7F" w14:textId="77777777" w:rsidR="008D604C" w:rsidRDefault="008D604C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</w:p>
    <w:p w14:paraId="09D95A44" w14:textId="77777777" w:rsidR="008D604C" w:rsidRDefault="00C05DF4">
      <w:pPr>
        <w:numPr>
          <w:ilvl w:val="0"/>
          <w:numId w:val="5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FF9900"/>
          <w:sz w:val="24"/>
          <w:szCs w:val="24"/>
        </w:rPr>
        <w:t>玉米</w:t>
      </w:r>
      <w:r>
        <w:rPr>
          <w:rFonts w:ascii="宋体" w:eastAsia="宋体" w:hAnsi="宋体"/>
          <w:color w:val="000000"/>
          <w:sz w:val="24"/>
          <w:szCs w:val="24"/>
        </w:rPr>
        <w:t>患全蚀病后，</w:t>
      </w:r>
      <w:r>
        <w:rPr>
          <w:rFonts w:ascii="宋体" w:eastAsia="宋体" w:hAnsi="宋体"/>
          <w:color w:val="FF9900"/>
          <w:sz w:val="24"/>
          <w:szCs w:val="24"/>
        </w:rPr>
        <w:t>苗期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（生长周期）</w:t>
      </w:r>
      <w:r>
        <w:rPr>
          <w:rFonts w:ascii="宋体" w:eastAsia="宋体" w:hAnsi="宋体"/>
          <w:color w:val="000000"/>
          <w:sz w:val="24"/>
          <w:szCs w:val="24"/>
        </w:rPr>
        <w:t>染病地上部症状不明显，间苗时可见</w:t>
      </w:r>
      <w:r>
        <w:rPr>
          <w:rFonts w:ascii="宋体" w:eastAsia="宋体" w:hAnsi="宋体"/>
          <w:color w:val="FF9900"/>
          <w:sz w:val="24"/>
          <w:szCs w:val="24"/>
        </w:rPr>
        <w:t>种子根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（部位）</w:t>
      </w:r>
      <w:r>
        <w:rPr>
          <w:rFonts w:ascii="宋体" w:eastAsia="宋体" w:hAnsi="宋体"/>
          <w:color w:val="000000"/>
          <w:sz w:val="24"/>
          <w:szCs w:val="24"/>
        </w:rPr>
        <w:t>上出现</w:t>
      </w:r>
      <w:r>
        <w:rPr>
          <w:rFonts w:ascii="宋体" w:eastAsia="宋体" w:hAnsi="宋体"/>
          <w:color w:val="A26345"/>
          <w:sz w:val="24"/>
          <w:szCs w:val="24"/>
        </w:rPr>
        <w:t>长椭圆形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（形状）</w:t>
      </w:r>
      <w:r>
        <w:rPr>
          <w:rFonts w:ascii="宋体" w:eastAsia="宋体" w:hAnsi="宋体"/>
          <w:color w:val="A26345"/>
          <w:sz w:val="24"/>
          <w:szCs w:val="24"/>
        </w:rPr>
        <w:t>栗褐色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（颜色）</w:t>
      </w:r>
      <w:r>
        <w:rPr>
          <w:rFonts w:ascii="宋体" w:eastAsia="宋体" w:hAnsi="宋体"/>
          <w:color w:val="A26345"/>
          <w:sz w:val="24"/>
          <w:szCs w:val="24"/>
        </w:rPr>
        <w:t>病斑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（状态）</w:t>
      </w:r>
      <w:r>
        <w:rPr>
          <w:rFonts w:ascii="宋体" w:eastAsia="宋体" w:hAnsi="宋体"/>
          <w:color w:val="000000"/>
          <w:sz w:val="24"/>
          <w:szCs w:val="24"/>
        </w:rPr>
        <w:t>，</w:t>
      </w:r>
      <w:r>
        <w:rPr>
          <w:rFonts w:ascii="宋体" w:eastAsia="宋体" w:hAnsi="宋体"/>
          <w:color w:val="FF9900"/>
          <w:sz w:val="24"/>
          <w:szCs w:val="24"/>
        </w:rPr>
        <w:t>抽穗灌浆期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（部位）</w:t>
      </w:r>
      <w:r>
        <w:rPr>
          <w:rFonts w:ascii="宋体" w:eastAsia="宋体" w:hAnsi="宋体"/>
          <w:color w:val="000000"/>
          <w:sz w:val="24"/>
          <w:szCs w:val="24"/>
        </w:rPr>
        <w:t>地上部开始显症，初</w:t>
      </w:r>
      <w:r>
        <w:rPr>
          <w:rFonts w:ascii="宋体" w:eastAsia="宋体" w:hAnsi="宋体"/>
          <w:color w:val="FF9900"/>
          <w:sz w:val="24"/>
          <w:szCs w:val="24"/>
        </w:rPr>
        <w:t>叶尖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（部位）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FF9900"/>
          <w:sz w:val="24"/>
          <w:szCs w:val="24"/>
        </w:rPr>
        <w:t>叶缘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（部位）</w:t>
      </w:r>
      <w:r>
        <w:rPr>
          <w:rFonts w:ascii="宋体" w:eastAsia="宋体" w:hAnsi="宋体"/>
          <w:color w:val="000000"/>
          <w:sz w:val="24"/>
          <w:szCs w:val="24"/>
        </w:rPr>
        <w:t>变</w:t>
      </w:r>
      <w:r>
        <w:rPr>
          <w:rFonts w:ascii="宋体" w:eastAsia="宋体" w:hAnsi="宋体"/>
          <w:color w:val="A26345"/>
          <w:sz w:val="24"/>
          <w:szCs w:val="24"/>
        </w:rPr>
        <w:t>黄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（颜色）</w:t>
      </w:r>
      <w:r>
        <w:rPr>
          <w:rFonts w:ascii="宋体" w:eastAsia="宋体" w:hAnsi="宋体"/>
          <w:color w:val="000000"/>
          <w:sz w:val="24"/>
          <w:szCs w:val="24"/>
        </w:rPr>
        <w:t>，逐渐向</w:t>
      </w:r>
      <w:r>
        <w:rPr>
          <w:rFonts w:ascii="宋体" w:eastAsia="宋体" w:hAnsi="宋体"/>
          <w:color w:val="FF9900"/>
          <w:sz w:val="24"/>
          <w:szCs w:val="24"/>
        </w:rPr>
        <w:t>叶基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（部位）</w:t>
      </w:r>
      <w:r>
        <w:rPr>
          <w:rFonts w:ascii="宋体" w:eastAsia="宋体" w:hAnsi="宋体"/>
          <w:color w:val="000000"/>
          <w:sz w:val="24"/>
          <w:szCs w:val="24"/>
        </w:rPr>
        <w:t>和</w:t>
      </w:r>
      <w:r>
        <w:rPr>
          <w:rFonts w:ascii="宋体" w:eastAsia="宋体" w:hAnsi="宋体"/>
          <w:color w:val="FF9900"/>
          <w:sz w:val="24"/>
          <w:szCs w:val="24"/>
        </w:rPr>
        <w:t>中脉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（部位）</w:t>
      </w:r>
      <w:r>
        <w:rPr>
          <w:rFonts w:ascii="宋体" w:eastAsia="宋体" w:hAnsi="宋体"/>
          <w:color w:val="000000"/>
          <w:sz w:val="24"/>
          <w:szCs w:val="24"/>
        </w:rPr>
        <w:t>扩展，后</w:t>
      </w:r>
      <w:r>
        <w:rPr>
          <w:rFonts w:ascii="宋体" w:eastAsia="宋体" w:hAnsi="宋体"/>
          <w:color w:val="FF9900"/>
          <w:sz w:val="24"/>
          <w:szCs w:val="24"/>
        </w:rPr>
        <w:t>叶片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（部位）</w:t>
      </w:r>
      <w:r>
        <w:rPr>
          <w:rFonts w:ascii="宋体" w:eastAsia="宋体" w:hAnsi="宋体"/>
          <w:color w:val="000000"/>
          <w:sz w:val="24"/>
          <w:szCs w:val="24"/>
        </w:rPr>
        <w:t>自下而上变为</w:t>
      </w:r>
      <w:r>
        <w:rPr>
          <w:rFonts w:ascii="宋体" w:eastAsia="宋体" w:hAnsi="宋体"/>
          <w:color w:val="A26345"/>
          <w:sz w:val="24"/>
          <w:szCs w:val="24"/>
        </w:rPr>
        <w:t>黄褐色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（颜色）</w:t>
      </w:r>
      <w:r>
        <w:rPr>
          <w:rFonts w:ascii="宋体" w:eastAsia="宋体" w:hAnsi="宋体"/>
          <w:color w:val="A26345"/>
          <w:sz w:val="24"/>
          <w:szCs w:val="24"/>
        </w:rPr>
        <w:t>枯死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（状态）</w:t>
      </w:r>
      <w:r>
        <w:rPr>
          <w:rFonts w:ascii="宋体" w:eastAsia="宋体" w:hAnsi="宋体"/>
          <w:color w:val="000000"/>
          <w:sz w:val="24"/>
          <w:szCs w:val="24"/>
        </w:rPr>
        <w:t>。严重时</w:t>
      </w:r>
      <w:r>
        <w:rPr>
          <w:rFonts w:ascii="宋体" w:eastAsia="宋体" w:hAnsi="宋体"/>
          <w:color w:val="FF9900"/>
          <w:sz w:val="24"/>
          <w:szCs w:val="24"/>
        </w:rPr>
        <w:t>茎秆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（部位）</w:t>
      </w:r>
      <w:r>
        <w:rPr>
          <w:rFonts w:ascii="宋体" w:eastAsia="宋体" w:hAnsi="宋体"/>
          <w:color w:val="A26345"/>
          <w:sz w:val="24"/>
          <w:szCs w:val="24"/>
        </w:rPr>
        <w:t>松软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（状态）</w:t>
      </w:r>
      <w:r>
        <w:rPr>
          <w:rFonts w:ascii="宋体" w:eastAsia="宋体" w:hAnsi="宋体"/>
          <w:color w:val="000000"/>
          <w:sz w:val="24"/>
          <w:szCs w:val="24"/>
        </w:rPr>
        <w:t>，</w:t>
      </w:r>
      <w:r>
        <w:rPr>
          <w:rFonts w:ascii="宋体" w:eastAsia="宋体" w:hAnsi="宋体"/>
          <w:color w:val="FF9900"/>
          <w:sz w:val="24"/>
          <w:szCs w:val="24"/>
        </w:rPr>
        <w:t>根系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（部位）</w:t>
      </w:r>
      <w:r>
        <w:rPr>
          <w:rFonts w:ascii="宋体" w:eastAsia="宋体" w:hAnsi="宋体"/>
          <w:color w:val="000000"/>
          <w:sz w:val="24"/>
          <w:szCs w:val="24"/>
        </w:rPr>
        <w:t>呈</w:t>
      </w:r>
      <w:r>
        <w:rPr>
          <w:rFonts w:ascii="宋体" w:eastAsia="宋体" w:hAnsi="宋体"/>
          <w:color w:val="A26345"/>
          <w:sz w:val="24"/>
          <w:szCs w:val="24"/>
        </w:rPr>
        <w:t>栗褐色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（颜色）</w:t>
      </w:r>
      <w:r>
        <w:rPr>
          <w:rFonts w:ascii="宋体" w:eastAsia="宋体" w:hAnsi="宋体"/>
          <w:color w:val="A26345"/>
          <w:sz w:val="24"/>
          <w:szCs w:val="24"/>
        </w:rPr>
        <w:t>腐烂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（状态）</w:t>
      </w:r>
      <w:r>
        <w:rPr>
          <w:rFonts w:ascii="宋体" w:eastAsia="宋体" w:hAnsi="宋体"/>
          <w:color w:val="000000"/>
          <w:sz w:val="39"/>
          <w:szCs w:val="39"/>
          <w:vertAlign w:val="superscript"/>
        </w:rPr>
        <w:t>。</w:t>
      </w:r>
    </w:p>
    <w:p w14:paraId="7268901B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可以抽取三元组知识样例：</w:t>
      </w:r>
    </w:p>
    <w:p w14:paraId="306D5EDC" w14:textId="77777777" w:rsidR="008D604C" w:rsidRDefault="00C05DF4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FF9900"/>
          <w:sz w:val="24"/>
          <w:szCs w:val="24"/>
        </w:rPr>
        <w:t>叶尖</w:t>
      </w:r>
      <w:r>
        <w:rPr>
          <w:rFonts w:ascii="宋体" w:eastAsia="宋体" w:hAnsi="宋体"/>
          <w:color w:val="000000"/>
          <w:sz w:val="24"/>
          <w:szCs w:val="24"/>
        </w:rPr>
        <w:t>，表现，</w:t>
      </w:r>
      <w:r>
        <w:rPr>
          <w:rFonts w:ascii="宋体" w:eastAsia="宋体" w:hAnsi="宋体"/>
          <w:color w:val="A26345"/>
          <w:sz w:val="24"/>
          <w:szCs w:val="24"/>
        </w:rPr>
        <w:t>黄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            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FF9900"/>
          <w:sz w:val="24"/>
          <w:szCs w:val="24"/>
        </w:rPr>
        <w:t>叶缘</w:t>
      </w:r>
      <w:r>
        <w:rPr>
          <w:rFonts w:ascii="宋体" w:eastAsia="宋体" w:hAnsi="宋体"/>
          <w:color w:val="000000"/>
          <w:sz w:val="24"/>
          <w:szCs w:val="24"/>
        </w:rPr>
        <w:t>，表现，</w:t>
      </w:r>
      <w:r>
        <w:rPr>
          <w:rFonts w:ascii="宋体" w:eastAsia="宋体" w:hAnsi="宋体"/>
          <w:color w:val="A26345"/>
          <w:sz w:val="24"/>
          <w:szCs w:val="24"/>
        </w:rPr>
        <w:t>黄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6EDCEBEB" w14:textId="77777777" w:rsidR="008D604C" w:rsidRDefault="00C05DF4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FF9900"/>
          <w:sz w:val="24"/>
          <w:szCs w:val="24"/>
        </w:rPr>
        <w:t>叶片</w:t>
      </w:r>
      <w:r>
        <w:rPr>
          <w:rFonts w:ascii="宋体" w:eastAsia="宋体" w:hAnsi="宋体"/>
          <w:color w:val="000000"/>
          <w:sz w:val="24"/>
          <w:szCs w:val="24"/>
        </w:rPr>
        <w:t>，表现，</w:t>
      </w:r>
      <w:r>
        <w:rPr>
          <w:rFonts w:ascii="宋体" w:eastAsia="宋体" w:hAnsi="宋体"/>
          <w:color w:val="A26345"/>
          <w:sz w:val="24"/>
          <w:szCs w:val="24"/>
        </w:rPr>
        <w:t>黄褐色枯死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    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FF9900"/>
          <w:sz w:val="24"/>
          <w:szCs w:val="24"/>
        </w:rPr>
        <w:t>茎秆</w:t>
      </w:r>
      <w:r>
        <w:rPr>
          <w:rFonts w:ascii="宋体" w:eastAsia="宋体" w:hAnsi="宋体"/>
          <w:color w:val="000000"/>
          <w:sz w:val="24"/>
          <w:szCs w:val="24"/>
        </w:rPr>
        <w:t>，表现，</w:t>
      </w:r>
      <w:r>
        <w:rPr>
          <w:rFonts w:ascii="宋体" w:eastAsia="宋体" w:hAnsi="宋体"/>
          <w:color w:val="A26345"/>
          <w:sz w:val="24"/>
          <w:szCs w:val="24"/>
        </w:rPr>
        <w:t>松软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2C5399F2" w14:textId="77777777" w:rsidR="008D604C" w:rsidRDefault="00C05DF4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lastRenderedPageBreak/>
        <w:t>（</w:t>
      </w:r>
      <w:r>
        <w:rPr>
          <w:rFonts w:ascii="宋体" w:eastAsia="宋体" w:hAnsi="宋体"/>
          <w:color w:val="FF9900"/>
          <w:sz w:val="24"/>
          <w:szCs w:val="24"/>
        </w:rPr>
        <w:t>根系</w:t>
      </w:r>
      <w:r>
        <w:rPr>
          <w:rFonts w:ascii="宋体" w:eastAsia="宋体" w:hAnsi="宋体"/>
          <w:color w:val="000000"/>
          <w:sz w:val="24"/>
          <w:szCs w:val="24"/>
        </w:rPr>
        <w:t>，表现，</w:t>
      </w:r>
      <w:r>
        <w:rPr>
          <w:rFonts w:ascii="宋体" w:eastAsia="宋体" w:hAnsi="宋体"/>
          <w:color w:val="A26345"/>
          <w:sz w:val="24"/>
          <w:szCs w:val="24"/>
        </w:rPr>
        <w:t>栗褐色腐烂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1E45B142" w14:textId="77777777" w:rsidR="008D604C" w:rsidRDefault="00C05DF4">
      <w:pPr>
        <w:pStyle w:val="3"/>
        <w:snapToGrid w:val="0"/>
        <w:rPr>
          <w:rFonts w:ascii="宋体" w:eastAsia="宋体" w:hAnsi="宋体"/>
        </w:rPr>
      </w:pPr>
      <w:bookmarkStart w:id="143" w:name="_Toc8239"/>
      <w:bookmarkStart w:id="144" w:name="_Toc18597"/>
      <w:r>
        <w:rPr>
          <w:rFonts w:ascii="宋体" w:eastAsia="宋体" w:hAnsi="宋体"/>
        </w:rPr>
        <w:t xml:space="preserve">3.4 </w:t>
      </w:r>
      <w:r>
        <w:rPr>
          <w:rFonts w:ascii="宋体" w:eastAsia="宋体" w:hAnsi="宋体"/>
        </w:rPr>
        <w:t>促进关系</w:t>
      </w:r>
      <w:bookmarkEnd w:id="143"/>
      <w:bookmarkEnd w:id="144"/>
    </w:p>
    <w:p w14:paraId="72ADEA5E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145" w:name="_Toc20318"/>
      <w:bookmarkStart w:id="146" w:name="_Toc2834"/>
      <w:r>
        <w:rPr>
          <w:rFonts w:ascii="宋体" w:eastAsia="宋体" w:hAnsi="宋体"/>
        </w:rPr>
        <w:t xml:space="preserve">3.4.1 </w:t>
      </w:r>
      <w:r>
        <w:rPr>
          <w:rFonts w:ascii="宋体" w:eastAsia="宋体" w:hAnsi="宋体"/>
        </w:rPr>
        <w:t>农药对农作物的促进关系</w:t>
      </w:r>
      <w:bookmarkEnd w:id="145"/>
      <w:bookmarkEnd w:id="146"/>
    </w:p>
    <w:p w14:paraId="15051D99" w14:textId="77777777" w:rsidR="008D604C" w:rsidRDefault="008D604C">
      <w:pPr>
        <w:snapToGrid w:val="0"/>
        <w:jc w:val="left"/>
        <w:rPr>
          <w:rFonts w:ascii="宋体" w:eastAsia="宋体" w:hAnsi="宋体"/>
          <w:color w:val="000000"/>
          <w:szCs w:val="21"/>
        </w:rPr>
      </w:pPr>
    </w:p>
    <w:p w14:paraId="004D3D65" w14:textId="77777777" w:rsidR="008D604C" w:rsidRDefault="00C05DF4">
      <w:pPr>
        <w:snapToGrid w:val="0"/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使用一定浓度的农药施加在农作物上，会促进农作物的生长。</w:t>
      </w:r>
    </w:p>
    <w:p w14:paraId="2E38F1C2" w14:textId="77777777" w:rsidR="008D604C" w:rsidRDefault="008D604C">
      <w:pPr>
        <w:snapToGrid w:val="0"/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</w:rPr>
      </w:pPr>
    </w:p>
    <w:p w14:paraId="599F5D71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98FA1C"/>
          <w:sz w:val="24"/>
          <w:szCs w:val="24"/>
        </w:rPr>
        <w:t>复硝酚钠</w:t>
      </w:r>
      <w:r>
        <w:rPr>
          <w:rFonts w:ascii="宋体" w:eastAsia="宋体" w:hAnsi="宋体"/>
          <w:color w:val="000000"/>
          <w:sz w:val="24"/>
          <w:szCs w:val="24"/>
        </w:rPr>
        <w:t>能迅速渗透到植物体内，高强度的赋予细胞活性，加速植物的生长、生殖、能改善产品本质，提升产量，提高作物的抗病、抗旱、抗寒、抗盐碱、抗倒伏等抗逆能力，它广泛适用于粮食作物、经济作物、瓜、果、蔬菜等一切有生命的植物，例如</w:t>
      </w:r>
      <w:r>
        <w:rPr>
          <w:rFonts w:ascii="宋体" w:eastAsia="宋体" w:hAnsi="宋体"/>
          <w:color w:val="FF9900"/>
          <w:sz w:val="24"/>
          <w:szCs w:val="24"/>
        </w:rPr>
        <w:t>玉米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FF9900"/>
          <w:sz w:val="24"/>
          <w:szCs w:val="24"/>
        </w:rPr>
        <w:t>水稻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FF9900"/>
          <w:sz w:val="24"/>
          <w:szCs w:val="24"/>
        </w:rPr>
        <w:t>小麦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FF9900"/>
          <w:sz w:val="24"/>
          <w:szCs w:val="24"/>
        </w:rPr>
        <w:t>西瓜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FF9900"/>
          <w:sz w:val="24"/>
          <w:szCs w:val="24"/>
        </w:rPr>
        <w:t>白菜</w:t>
      </w:r>
      <w:r>
        <w:rPr>
          <w:rFonts w:ascii="宋体" w:eastAsia="宋体" w:hAnsi="宋体"/>
          <w:color w:val="000000"/>
          <w:sz w:val="24"/>
          <w:szCs w:val="24"/>
        </w:rPr>
        <w:t>等，在植物的生命期均可使用。</w:t>
      </w:r>
    </w:p>
    <w:p w14:paraId="51D0A898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4CE0A250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98FA1C"/>
          <w:sz w:val="24"/>
          <w:szCs w:val="24"/>
        </w:rPr>
        <w:t>复硝酚钠</w:t>
      </w:r>
      <w:r>
        <w:rPr>
          <w:rFonts w:ascii="宋体" w:eastAsia="宋体" w:hAnsi="宋体"/>
          <w:color w:val="000000"/>
          <w:sz w:val="24"/>
          <w:szCs w:val="24"/>
        </w:rPr>
        <w:t>，促进，</w:t>
      </w:r>
      <w:r>
        <w:rPr>
          <w:rFonts w:ascii="宋体" w:eastAsia="宋体" w:hAnsi="宋体"/>
          <w:color w:val="FF9900"/>
          <w:sz w:val="24"/>
          <w:szCs w:val="24"/>
        </w:rPr>
        <w:t>玉米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   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98FA1C"/>
          <w:sz w:val="24"/>
          <w:szCs w:val="24"/>
        </w:rPr>
        <w:t>复硝酚钠</w:t>
      </w:r>
      <w:r>
        <w:rPr>
          <w:rFonts w:ascii="宋体" w:eastAsia="宋体" w:hAnsi="宋体"/>
          <w:color w:val="000000"/>
          <w:sz w:val="24"/>
          <w:szCs w:val="24"/>
        </w:rPr>
        <w:t>，促进，</w:t>
      </w:r>
      <w:r>
        <w:rPr>
          <w:rFonts w:ascii="宋体" w:eastAsia="宋体" w:hAnsi="宋体"/>
          <w:color w:val="FF9900"/>
          <w:sz w:val="24"/>
          <w:szCs w:val="24"/>
        </w:rPr>
        <w:t>水稻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60BFC1C2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98FA1C"/>
          <w:sz w:val="24"/>
          <w:szCs w:val="24"/>
        </w:rPr>
        <w:t>复硝酚钠</w:t>
      </w:r>
      <w:r>
        <w:rPr>
          <w:rFonts w:ascii="宋体" w:eastAsia="宋体" w:hAnsi="宋体"/>
          <w:color w:val="000000"/>
          <w:sz w:val="24"/>
          <w:szCs w:val="24"/>
        </w:rPr>
        <w:t>,</w:t>
      </w:r>
      <w:r>
        <w:rPr>
          <w:rFonts w:ascii="宋体" w:eastAsia="宋体" w:hAnsi="宋体"/>
          <w:color w:val="000000"/>
          <w:sz w:val="24"/>
          <w:szCs w:val="24"/>
        </w:rPr>
        <w:t>促进，</w:t>
      </w:r>
      <w:r>
        <w:rPr>
          <w:rFonts w:ascii="宋体" w:eastAsia="宋体" w:hAnsi="宋体"/>
          <w:color w:val="FF9900"/>
          <w:sz w:val="24"/>
          <w:szCs w:val="24"/>
        </w:rPr>
        <w:t>小麦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    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98FA1C"/>
          <w:sz w:val="24"/>
          <w:szCs w:val="24"/>
        </w:rPr>
        <w:t>复硝酚钠</w:t>
      </w:r>
      <w:r>
        <w:rPr>
          <w:rFonts w:ascii="宋体" w:eastAsia="宋体" w:hAnsi="宋体"/>
          <w:color w:val="000000"/>
          <w:sz w:val="24"/>
          <w:szCs w:val="24"/>
        </w:rPr>
        <w:t>,</w:t>
      </w:r>
      <w:r>
        <w:rPr>
          <w:rFonts w:ascii="宋体" w:eastAsia="宋体" w:hAnsi="宋体"/>
          <w:color w:val="000000"/>
          <w:sz w:val="24"/>
          <w:szCs w:val="24"/>
        </w:rPr>
        <w:t>促进，</w:t>
      </w:r>
      <w:r>
        <w:rPr>
          <w:rFonts w:ascii="宋体" w:eastAsia="宋体" w:hAnsi="宋体"/>
          <w:color w:val="FF9900"/>
          <w:sz w:val="24"/>
          <w:szCs w:val="24"/>
        </w:rPr>
        <w:t>西瓜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3779227E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98FA1C"/>
          <w:sz w:val="24"/>
          <w:szCs w:val="24"/>
        </w:rPr>
        <w:t>复硝酚钠</w:t>
      </w:r>
      <w:r>
        <w:rPr>
          <w:rFonts w:ascii="宋体" w:eastAsia="宋体" w:hAnsi="宋体"/>
          <w:color w:val="000000"/>
          <w:sz w:val="24"/>
          <w:szCs w:val="24"/>
        </w:rPr>
        <w:t>，促进，</w:t>
      </w:r>
      <w:r>
        <w:rPr>
          <w:rFonts w:ascii="宋体" w:eastAsia="宋体" w:hAnsi="宋体"/>
          <w:color w:val="FF9900"/>
          <w:sz w:val="24"/>
          <w:szCs w:val="24"/>
        </w:rPr>
        <w:t>白菜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3D2D0EA5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147" w:name="_Toc23327"/>
      <w:bookmarkStart w:id="148" w:name="_Toc29470"/>
      <w:r>
        <w:rPr>
          <w:rFonts w:ascii="宋体" w:eastAsia="宋体" w:hAnsi="宋体"/>
        </w:rPr>
        <w:t xml:space="preserve">3.4.2 </w:t>
      </w:r>
      <w:r>
        <w:rPr>
          <w:rFonts w:ascii="宋体" w:eastAsia="宋体" w:hAnsi="宋体"/>
        </w:rPr>
        <w:t>肥料对农作物的促进关系</w:t>
      </w:r>
      <w:bookmarkEnd w:id="147"/>
      <w:bookmarkEnd w:id="148"/>
    </w:p>
    <w:p w14:paraId="0497A5BD" w14:textId="77777777" w:rsidR="008D604C" w:rsidRDefault="00C05DF4">
      <w:pPr>
        <w:snapToGrid w:val="0"/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把合适的化肥施加在农作物上时，会促进农作物的生长。</w:t>
      </w:r>
    </w:p>
    <w:p w14:paraId="48BDF650" w14:textId="77777777" w:rsidR="008D604C" w:rsidRDefault="008D604C">
      <w:pPr>
        <w:snapToGrid w:val="0"/>
        <w:jc w:val="left"/>
        <w:rPr>
          <w:rFonts w:ascii="宋体" w:eastAsia="宋体" w:hAnsi="宋体"/>
          <w:color w:val="000000"/>
          <w:szCs w:val="21"/>
        </w:rPr>
      </w:pPr>
    </w:p>
    <w:p w14:paraId="3A9F2CCF" w14:textId="77777777" w:rsidR="008D604C" w:rsidRDefault="00C05DF4">
      <w:pPr>
        <w:numPr>
          <w:ilvl w:val="0"/>
          <w:numId w:val="5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对湿害较重的麦田，做到早施巧施接力肥，重施拔节孕穗肥，以肥促苗升级。冬季多增施</w:t>
      </w:r>
      <w:r>
        <w:rPr>
          <w:rFonts w:ascii="宋体" w:eastAsia="宋体" w:hAnsi="宋体"/>
          <w:color w:val="6CDEFF"/>
          <w:sz w:val="24"/>
          <w:szCs w:val="24"/>
        </w:rPr>
        <w:t>热性有机肥</w:t>
      </w:r>
      <w:r>
        <w:rPr>
          <w:rFonts w:ascii="宋体" w:eastAsia="宋体" w:hAnsi="宋体"/>
          <w:color w:val="000000"/>
          <w:sz w:val="24"/>
          <w:szCs w:val="24"/>
        </w:rPr>
        <w:t>，如</w:t>
      </w:r>
      <w:r>
        <w:rPr>
          <w:rFonts w:ascii="宋体" w:eastAsia="宋体" w:hAnsi="宋体"/>
          <w:color w:val="6CDEFF"/>
          <w:sz w:val="24"/>
          <w:szCs w:val="24"/>
        </w:rPr>
        <w:t>渣草肥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6CDEFF"/>
          <w:sz w:val="24"/>
          <w:szCs w:val="24"/>
        </w:rPr>
        <w:t>猪粪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6CDEFF"/>
          <w:sz w:val="24"/>
          <w:szCs w:val="24"/>
        </w:rPr>
        <w:t>牛粪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6CDEFF"/>
          <w:sz w:val="24"/>
          <w:szCs w:val="24"/>
        </w:rPr>
        <w:t>草木灰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6CDEFF"/>
          <w:sz w:val="24"/>
          <w:szCs w:val="24"/>
        </w:rPr>
        <w:t>沟杂马</w:t>
      </w:r>
      <w:r>
        <w:rPr>
          <w:rFonts w:ascii="宋体" w:eastAsia="宋体" w:hAnsi="宋体"/>
          <w:color w:val="000000"/>
          <w:sz w:val="24"/>
          <w:szCs w:val="24"/>
        </w:rPr>
        <w:t>等，有利于</w:t>
      </w:r>
      <w:r>
        <w:rPr>
          <w:rFonts w:ascii="宋体" w:eastAsia="宋体" w:hAnsi="宋体"/>
          <w:color w:val="FF9900"/>
          <w:sz w:val="24"/>
          <w:szCs w:val="24"/>
        </w:rPr>
        <w:t>小麦</w:t>
      </w:r>
      <w:r>
        <w:rPr>
          <w:rFonts w:ascii="宋体" w:eastAsia="宋体" w:hAnsi="宋体"/>
          <w:color w:val="000000"/>
          <w:sz w:val="24"/>
          <w:szCs w:val="24"/>
        </w:rPr>
        <w:t>生长。</w:t>
      </w:r>
    </w:p>
    <w:p w14:paraId="0786E190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5C87F50D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6CDEFF"/>
          <w:sz w:val="24"/>
          <w:szCs w:val="24"/>
        </w:rPr>
        <w:t>热性有机肥</w:t>
      </w:r>
      <w:r>
        <w:rPr>
          <w:rFonts w:ascii="宋体" w:eastAsia="宋体" w:hAnsi="宋体"/>
          <w:color w:val="000000"/>
          <w:sz w:val="24"/>
          <w:szCs w:val="24"/>
        </w:rPr>
        <w:t>，促进，</w:t>
      </w:r>
      <w:r>
        <w:rPr>
          <w:rFonts w:ascii="宋体" w:eastAsia="宋体" w:hAnsi="宋体"/>
          <w:color w:val="FF9900"/>
          <w:sz w:val="24"/>
          <w:szCs w:val="24"/>
        </w:rPr>
        <w:t>小麦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6CDEFF"/>
          <w:sz w:val="24"/>
          <w:szCs w:val="24"/>
        </w:rPr>
        <w:t>渣草肥</w:t>
      </w:r>
      <w:r>
        <w:rPr>
          <w:rFonts w:ascii="宋体" w:eastAsia="宋体" w:hAnsi="宋体"/>
          <w:color w:val="000000"/>
          <w:sz w:val="24"/>
          <w:szCs w:val="24"/>
        </w:rPr>
        <w:t>，促进，</w:t>
      </w:r>
      <w:r>
        <w:rPr>
          <w:rFonts w:ascii="宋体" w:eastAsia="宋体" w:hAnsi="宋体"/>
          <w:color w:val="FF9900"/>
          <w:sz w:val="24"/>
          <w:szCs w:val="24"/>
        </w:rPr>
        <w:t>小麦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66D0E636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6CDEFF"/>
          <w:sz w:val="24"/>
          <w:szCs w:val="24"/>
        </w:rPr>
        <w:t>猪粪</w:t>
      </w:r>
      <w:r>
        <w:rPr>
          <w:rFonts w:ascii="宋体" w:eastAsia="宋体" w:hAnsi="宋体"/>
          <w:color w:val="000000"/>
          <w:sz w:val="24"/>
          <w:szCs w:val="24"/>
        </w:rPr>
        <w:t>，促进，</w:t>
      </w:r>
      <w:r>
        <w:rPr>
          <w:rFonts w:ascii="宋体" w:eastAsia="宋体" w:hAnsi="宋体"/>
          <w:color w:val="FF9900"/>
          <w:sz w:val="24"/>
          <w:szCs w:val="24"/>
        </w:rPr>
        <w:t>小麦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      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6CDEFF"/>
          <w:sz w:val="24"/>
          <w:szCs w:val="24"/>
        </w:rPr>
        <w:t>牛粪</w:t>
      </w:r>
      <w:r>
        <w:rPr>
          <w:rFonts w:ascii="宋体" w:eastAsia="宋体" w:hAnsi="宋体"/>
          <w:color w:val="000000"/>
          <w:sz w:val="24"/>
          <w:szCs w:val="24"/>
        </w:rPr>
        <w:t>，促进，</w:t>
      </w:r>
      <w:r>
        <w:rPr>
          <w:rFonts w:ascii="宋体" w:eastAsia="宋体" w:hAnsi="宋体"/>
          <w:color w:val="FF9900"/>
          <w:sz w:val="24"/>
          <w:szCs w:val="24"/>
        </w:rPr>
        <w:t>小麦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771C946F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6CDEFF"/>
          <w:sz w:val="24"/>
          <w:szCs w:val="24"/>
        </w:rPr>
        <w:t>草木灰</w:t>
      </w:r>
      <w:r>
        <w:rPr>
          <w:rFonts w:ascii="宋体" w:eastAsia="宋体" w:hAnsi="宋体"/>
          <w:color w:val="000000"/>
          <w:sz w:val="24"/>
          <w:szCs w:val="24"/>
        </w:rPr>
        <w:t>，促进，</w:t>
      </w:r>
      <w:r>
        <w:rPr>
          <w:rFonts w:ascii="宋体" w:eastAsia="宋体" w:hAnsi="宋体"/>
          <w:color w:val="FF9900"/>
          <w:sz w:val="24"/>
          <w:szCs w:val="24"/>
        </w:rPr>
        <w:t>小麦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    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6CDEFF"/>
          <w:sz w:val="24"/>
          <w:szCs w:val="24"/>
        </w:rPr>
        <w:t>沟杂马</w:t>
      </w:r>
      <w:r>
        <w:rPr>
          <w:rFonts w:ascii="宋体" w:eastAsia="宋体" w:hAnsi="宋体"/>
          <w:color w:val="000000"/>
          <w:sz w:val="24"/>
          <w:szCs w:val="24"/>
        </w:rPr>
        <w:t>，促进，</w:t>
      </w:r>
      <w:r>
        <w:rPr>
          <w:rFonts w:ascii="宋体" w:eastAsia="宋体" w:hAnsi="宋体"/>
          <w:color w:val="FF9900"/>
          <w:sz w:val="24"/>
          <w:szCs w:val="24"/>
        </w:rPr>
        <w:t>小麦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1E7758F8" w14:textId="77777777" w:rsidR="008D604C" w:rsidRDefault="008D604C">
      <w:pPr>
        <w:snapToGrid w:val="0"/>
        <w:jc w:val="left"/>
        <w:rPr>
          <w:rFonts w:ascii="宋体" w:eastAsia="宋体" w:hAnsi="宋体"/>
          <w:color w:val="000000"/>
          <w:szCs w:val="21"/>
        </w:rPr>
      </w:pPr>
    </w:p>
    <w:p w14:paraId="639CD245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149" w:name="_Toc11874"/>
      <w:bookmarkStart w:id="150" w:name="_Toc17908"/>
      <w:r>
        <w:rPr>
          <w:rFonts w:ascii="宋体" w:eastAsia="宋体" w:hAnsi="宋体"/>
        </w:rPr>
        <w:lastRenderedPageBreak/>
        <w:t xml:space="preserve">3.4.3 </w:t>
      </w:r>
      <w:r>
        <w:rPr>
          <w:rFonts w:ascii="宋体" w:eastAsia="宋体" w:hAnsi="宋体"/>
        </w:rPr>
        <w:t>自然环境对农作物的促进关系</w:t>
      </w:r>
      <w:bookmarkEnd w:id="149"/>
      <w:bookmarkEnd w:id="150"/>
    </w:p>
    <w:p w14:paraId="123B9968" w14:textId="77777777" w:rsidR="008D604C" w:rsidRDefault="00C05DF4">
      <w:pPr>
        <w:snapToGrid w:val="0"/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适宜的自然环境会促进农作物的生长，例如适宜的温度、水分、光照等。</w:t>
      </w:r>
    </w:p>
    <w:p w14:paraId="1378D352" w14:textId="77777777" w:rsidR="008D604C" w:rsidRDefault="008D604C">
      <w:pPr>
        <w:snapToGrid w:val="0"/>
        <w:jc w:val="left"/>
        <w:rPr>
          <w:rFonts w:ascii="宋体" w:eastAsia="宋体" w:hAnsi="宋体"/>
          <w:color w:val="000000"/>
          <w:szCs w:val="21"/>
        </w:rPr>
      </w:pPr>
    </w:p>
    <w:p w14:paraId="1D4FAE88" w14:textId="77777777" w:rsidR="008D604C" w:rsidRDefault="00C05DF4">
      <w:pPr>
        <w:numPr>
          <w:ilvl w:val="0"/>
          <w:numId w:val="5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FF9900"/>
          <w:sz w:val="24"/>
          <w:szCs w:val="24"/>
        </w:rPr>
        <w:t>水稻</w:t>
      </w:r>
      <w:r>
        <w:rPr>
          <w:rFonts w:ascii="宋体" w:eastAsia="宋体" w:hAnsi="宋体"/>
          <w:color w:val="000000"/>
          <w:sz w:val="24"/>
          <w:szCs w:val="24"/>
        </w:rPr>
        <w:t>喜</w:t>
      </w:r>
      <w:r>
        <w:rPr>
          <w:rFonts w:ascii="宋体" w:eastAsia="宋体" w:hAnsi="宋体"/>
          <w:color w:val="0188FB"/>
          <w:sz w:val="24"/>
          <w:szCs w:val="24"/>
        </w:rPr>
        <w:t>高温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0188FB"/>
          <w:sz w:val="24"/>
          <w:szCs w:val="24"/>
        </w:rPr>
        <w:t>多湿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0188FB"/>
          <w:sz w:val="24"/>
          <w:szCs w:val="24"/>
        </w:rPr>
        <w:t>短日照</w:t>
      </w:r>
      <w:r>
        <w:rPr>
          <w:rFonts w:ascii="宋体" w:eastAsia="宋体" w:hAnsi="宋体"/>
          <w:color w:val="000000"/>
          <w:sz w:val="24"/>
          <w:szCs w:val="24"/>
        </w:rPr>
        <w:t>，对土壤要求不严，但是水稻土最好。</w:t>
      </w:r>
      <w:r>
        <w:rPr>
          <w:rFonts w:ascii="宋体" w:eastAsia="宋体" w:hAnsi="宋体"/>
          <w:color w:val="FF9900"/>
          <w:sz w:val="24"/>
          <w:szCs w:val="24"/>
        </w:rPr>
        <w:t>幼苗</w:t>
      </w:r>
      <w:r>
        <w:rPr>
          <w:rFonts w:ascii="宋体" w:eastAsia="宋体" w:hAnsi="宋体"/>
          <w:color w:val="000000"/>
          <w:sz w:val="24"/>
          <w:szCs w:val="24"/>
        </w:rPr>
        <w:t>发芽最低温度</w:t>
      </w:r>
      <w:r>
        <w:rPr>
          <w:rFonts w:ascii="宋体" w:eastAsia="宋体" w:hAnsi="宋体"/>
          <w:color w:val="0188FB"/>
          <w:sz w:val="24"/>
          <w:szCs w:val="24"/>
        </w:rPr>
        <w:t>10</w:t>
      </w:r>
      <w:r>
        <w:rPr>
          <w:rFonts w:ascii="宋体" w:eastAsia="宋体" w:hAnsi="宋体"/>
          <w:color w:val="0188FB"/>
          <w:sz w:val="24"/>
          <w:szCs w:val="24"/>
        </w:rPr>
        <w:t>～</w:t>
      </w:r>
      <w:r>
        <w:rPr>
          <w:rFonts w:ascii="宋体" w:eastAsia="宋体" w:hAnsi="宋体"/>
          <w:color w:val="0188FB"/>
          <w:sz w:val="24"/>
          <w:szCs w:val="24"/>
        </w:rPr>
        <w:t>12℃</w:t>
      </w:r>
      <w:r>
        <w:rPr>
          <w:rFonts w:ascii="宋体" w:eastAsia="宋体" w:hAnsi="宋体"/>
          <w:color w:val="000000"/>
          <w:sz w:val="24"/>
          <w:szCs w:val="24"/>
        </w:rPr>
        <w:t>，最适</w:t>
      </w:r>
      <w:r>
        <w:rPr>
          <w:rFonts w:ascii="宋体" w:eastAsia="宋体" w:hAnsi="宋体"/>
          <w:color w:val="0188FB"/>
          <w:sz w:val="24"/>
          <w:szCs w:val="24"/>
        </w:rPr>
        <w:t>28</w:t>
      </w:r>
      <w:r>
        <w:rPr>
          <w:rFonts w:ascii="宋体" w:eastAsia="宋体" w:hAnsi="宋体"/>
          <w:color w:val="0188FB"/>
          <w:sz w:val="24"/>
          <w:szCs w:val="24"/>
        </w:rPr>
        <w:t>～</w:t>
      </w:r>
      <w:r>
        <w:rPr>
          <w:rFonts w:ascii="宋体" w:eastAsia="宋体" w:hAnsi="宋体"/>
          <w:color w:val="0188FB"/>
          <w:sz w:val="24"/>
          <w:szCs w:val="24"/>
        </w:rPr>
        <w:t>32℃</w:t>
      </w:r>
      <w:r>
        <w:rPr>
          <w:rFonts w:ascii="宋体" w:eastAsia="宋体" w:hAnsi="宋体"/>
          <w:color w:val="000000"/>
          <w:sz w:val="24"/>
          <w:szCs w:val="24"/>
        </w:rPr>
        <w:t>。</w:t>
      </w:r>
      <w:r>
        <w:rPr>
          <w:rFonts w:ascii="宋体" w:eastAsia="宋体" w:hAnsi="宋体"/>
          <w:color w:val="FF9900"/>
          <w:sz w:val="24"/>
          <w:szCs w:val="24"/>
        </w:rPr>
        <w:t>分蘖期</w:t>
      </w:r>
      <w:r>
        <w:rPr>
          <w:rFonts w:ascii="宋体" w:eastAsia="宋体" w:hAnsi="宋体"/>
          <w:color w:val="000000"/>
          <w:sz w:val="24"/>
          <w:szCs w:val="24"/>
        </w:rPr>
        <w:t>日均</w:t>
      </w:r>
      <w:r>
        <w:rPr>
          <w:rFonts w:ascii="宋体" w:eastAsia="宋体" w:hAnsi="宋体"/>
          <w:color w:val="0188FB"/>
          <w:sz w:val="24"/>
          <w:szCs w:val="24"/>
        </w:rPr>
        <w:t>20℃</w:t>
      </w:r>
      <w:r>
        <w:rPr>
          <w:rFonts w:ascii="宋体" w:eastAsia="宋体" w:hAnsi="宋体"/>
          <w:color w:val="0188FB"/>
          <w:sz w:val="24"/>
          <w:szCs w:val="24"/>
        </w:rPr>
        <w:t>以上</w:t>
      </w:r>
      <w:r>
        <w:rPr>
          <w:rFonts w:ascii="宋体" w:eastAsia="宋体" w:hAnsi="宋体"/>
          <w:color w:val="000000"/>
          <w:sz w:val="24"/>
          <w:szCs w:val="24"/>
        </w:rPr>
        <w:t>,</w:t>
      </w:r>
      <w:r>
        <w:rPr>
          <w:rFonts w:ascii="宋体" w:eastAsia="宋体" w:hAnsi="宋体"/>
          <w:color w:val="FF9900"/>
          <w:sz w:val="24"/>
          <w:szCs w:val="24"/>
        </w:rPr>
        <w:t>穗分化</w:t>
      </w:r>
      <w:r>
        <w:rPr>
          <w:rFonts w:ascii="宋体" w:eastAsia="宋体" w:hAnsi="宋体"/>
          <w:color w:val="000000"/>
          <w:sz w:val="24"/>
          <w:szCs w:val="24"/>
        </w:rPr>
        <w:t>适温</w:t>
      </w:r>
      <w:r>
        <w:rPr>
          <w:rFonts w:ascii="宋体" w:eastAsia="宋体" w:hAnsi="宋体"/>
          <w:color w:val="0188FB"/>
          <w:sz w:val="24"/>
          <w:szCs w:val="24"/>
        </w:rPr>
        <w:t>30℃</w:t>
      </w:r>
      <w:r>
        <w:rPr>
          <w:rFonts w:ascii="宋体" w:eastAsia="宋体" w:hAnsi="宋体"/>
          <w:color w:val="000000"/>
          <w:sz w:val="24"/>
          <w:szCs w:val="24"/>
        </w:rPr>
        <w:t>左右；</w:t>
      </w:r>
      <w:r>
        <w:rPr>
          <w:rFonts w:ascii="宋体" w:eastAsia="宋体" w:hAnsi="宋体"/>
          <w:color w:val="0188FB"/>
          <w:sz w:val="24"/>
          <w:szCs w:val="24"/>
        </w:rPr>
        <w:t>低温</w:t>
      </w:r>
      <w:r>
        <w:rPr>
          <w:rFonts w:ascii="宋体" w:eastAsia="宋体" w:hAnsi="宋体"/>
          <w:color w:val="000000"/>
          <w:sz w:val="24"/>
          <w:szCs w:val="24"/>
        </w:rPr>
        <w:t>使</w:t>
      </w:r>
      <w:r>
        <w:rPr>
          <w:rFonts w:ascii="宋体" w:eastAsia="宋体" w:hAnsi="宋体"/>
          <w:color w:val="FF9900"/>
          <w:sz w:val="24"/>
          <w:szCs w:val="24"/>
        </w:rPr>
        <w:t>枝梗</w:t>
      </w:r>
      <w:r>
        <w:rPr>
          <w:rFonts w:ascii="宋体" w:eastAsia="宋体" w:hAnsi="宋体"/>
          <w:color w:val="000000"/>
          <w:sz w:val="24"/>
          <w:szCs w:val="24"/>
        </w:rPr>
        <w:t>和</w:t>
      </w:r>
      <w:r>
        <w:rPr>
          <w:rFonts w:ascii="宋体" w:eastAsia="宋体" w:hAnsi="宋体"/>
          <w:color w:val="FF9900"/>
          <w:sz w:val="24"/>
          <w:szCs w:val="24"/>
        </w:rPr>
        <w:t>颖花</w:t>
      </w:r>
      <w:r>
        <w:rPr>
          <w:rFonts w:ascii="宋体" w:eastAsia="宋体" w:hAnsi="宋体"/>
          <w:color w:val="000000"/>
          <w:sz w:val="24"/>
          <w:szCs w:val="24"/>
        </w:rPr>
        <w:t>分化延长。</w:t>
      </w:r>
      <w:r>
        <w:rPr>
          <w:rFonts w:ascii="宋体" w:eastAsia="宋体" w:hAnsi="宋体"/>
          <w:color w:val="FF9900"/>
          <w:sz w:val="24"/>
          <w:szCs w:val="24"/>
        </w:rPr>
        <w:t>抽穗</w:t>
      </w:r>
      <w:r>
        <w:rPr>
          <w:rFonts w:ascii="宋体" w:eastAsia="宋体" w:hAnsi="宋体"/>
          <w:color w:val="000000"/>
          <w:sz w:val="24"/>
          <w:szCs w:val="24"/>
        </w:rPr>
        <w:t>适温</w:t>
      </w:r>
      <w:r>
        <w:rPr>
          <w:rFonts w:ascii="宋体" w:eastAsia="宋体" w:hAnsi="宋体"/>
          <w:color w:val="0188FB"/>
          <w:sz w:val="24"/>
          <w:szCs w:val="24"/>
        </w:rPr>
        <w:t>25</w:t>
      </w:r>
      <w:r>
        <w:rPr>
          <w:rFonts w:ascii="宋体" w:eastAsia="宋体" w:hAnsi="宋体"/>
          <w:color w:val="0188FB"/>
          <w:sz w:val="24"/>
          <w:szCs w:val="24"/>
        </w:rPr>
        <w:t>～</w:t>
      </w:r>
      <w:r>
        <w:rPr>
          <w:rFonts w:ascii="宋体" w:eastAsia="宋体" w:hAnsi="宋体"/>
          <w:color w:val="0188FB"/>
          <w:sz w:val="24"/>
          <w:szCs w:val="24"/>
        </w:rPr>
        <w:t>35℃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p w14:paraId="14E764A9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0C0D654A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0188FB"/>
          <w:sz w:val="24"/>
          <w:szCs w:val="24"/>
        </w:rPr>
        <w:t>高温</w:t>
      </w:r>
      <w:r>
        <w:rPr>
          <w:rFonts w:ascii="宋体" w:eastAsia="宋体" w:hAnsi="宋体"/>
          <w:color w:val="000000"/>
          <w:sz w:val="24"/>
          <w:szCs w:val="24"/>
        </w:rPr>
        <w:t>，促进，</w:t>
      </w:r>
      <w:r>
        <w:rPr>
          <w:rFonts w:ascii="宋体" w:eastAsia="宋体" w:hAnsi="宋体"/>
          <w:color w:val="FF9900"/>
          <w:sz w:val="24"/>
          <w:szCs w:val="24"/>
        </w:rPr>
        <w:t>水稻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 </w:t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0188FB"/>
          <w:sz w:val="24"/>
          <w:szCs w:val="24"/>
        </w:rPr>
        <w:t>多湿</w:t>
      </w:r>
      <w:r>
        <w:rPr>
          <w:rFonts w:ascii="宋体" w:eastAsia="宋体" w:hAnsi="宋体"/>
          <w:color w:val="000000"/>
          <w:sz w:val="24"/>
          <w:szCs w:val="24"/>
        </w:rPr>
        <w:t>，促进，</w:t>
      </w:r>
      <w:r>
        <w:rPr>
          <w:rFonts w:ascii="宋体" w:eastAsia="宋体" w:hAnsi="宋体"/>
          <w:color w:val="FF9900"/>
          <w:sz w:val="24"/>
          <w:szCs w:val="24"/>
        </w:rPr>
        <w:t>水稻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78F37CB4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0188FB"/>
          <w:sz w:val="24"/>
          <w:szCs w:val="24"/>
        </w:rPr>
        <w:t>短日照</w:t>
      </w:r>
      <w:r>
        <w:rPr>
          <w:rFonts w:ascii="宋体" w:eastAsia="宋体" w:hAnsi="宋体"/>
          <w:color w:val="000000"/>
          <w:sz w:val="24"/>
          <w:szCs w:val="24"/>
        </w:rPr>
        <w:t>，促进，</w:t>
      </w:r>
      <w:r>
        <w:rPr>
          <w:rFonts w:ascii="宋体" w:eastAsia="宋体" w:hAnsi="宋体"/>
          <w:color w:val="FF9900"/>
          <w:sz w:val="24"/>
          <w:szCs w:val="24"/>
        </w:rPr>
        <w:t>水稻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      </w:t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0188FB"/>
          <w:sz w:val="24"/>
          <w:szCs w:val="24"/>
        </w:rPr>
        <w:t>28</w:t>
      </w:r>
      <w:r>
        <w:rPr>
          <w:rFonts w:ascii="宋体" w:eastAsia="宋体" w:hAnsi="宋体"/>
          <w:color w:val="0188FB"/>
          <w:sz w:val="24"/>
          <w:szCs w:val="24"/>
        </w:rPr>
        <w:t>～</w:t>
      </w:r>
      <w:r>
        <w:rPr>
          <w:rFonts w:ascii="宋体" w:eastAsia="宋体" w:hAnsi="宋体"/>
          <w:color w:val="0188FB"/>
          <w:sz w:val="24"/>
          <w:szCs w:val="24"/>
        </w:rPr>
        <w:t>32℃</w:t>
      </w:r>
      <w:r>
        <w:rPr>
          <w:rFonts w:ascii="宋体" w:eastAsia="宋体" w:hAnsi="宋体"/>
          <w:color w:val="000000"/>
          <w:sz w:val="24"/>
          <w:szCs w:val="24"/>
        </w:rPr>
        <w:t>，促进，</w:t>
      </w:r>
      <w:r>
        <w:rPr>
          <w:rFonts w:ascii="宋体" w:eastAsia="宋体" w:hAnsi="宋体"/>
          <w:color w:val="FF9900"/>
          <w:sz w:val="24"/>
          <w:szCs w:val="24"/>
        </w:rPr>
        <w:t>幼苗发芽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300407C4" w14:textId="77777777" w:rsidR="008D604C" w:rsidRDefault="00C05DF4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0188FB"/>
          <w:sz w:val="24"/>
          <w:szCs w:val="24"/>
        </w:rPr>
        <w:t>20℃</w:t>
      </w:r>
      <w:r>
        <w:rPr>
          <w:rFonts w:ascii="宋体" w:eastAsia="宋体" w:hAnsi="宋体"/>
          <w:color w:val="0188FB"/>
          <w:sz w:val="24"/>
          <w:szCs w:val="24"/>
        </w:rPr>
        <w:t>以上</w:t>
      </w:r>
      <w:r>
        <w:rPr>
          <w:rFonts w:ascii="宋体" w:eastAsia="宋体" w:hAnsi="宋体"/>
          <w:color w:val="000000"/>
          <w:sz w:val="24"/>
          <w:szCs w:val="24"/>
        </w:rPr>
        <w:t>，促进，</w:t>
      </w:r>
      <w:r>
        <w:rPr>
          <w:rFonts w:ascii="宋体" w:eastAsia="宋体" w:hAnsi="宋体"/>
          <w:color w:val="FF9900"/>
          <w:sz w:val="24"/>
          <w:szCs w:val="24"/>
        </w:rPr>
        <w:t>分蘖期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 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0188FB"/>
          <w:sz w:val="24"/>
          <w:szCs w:val="24"/>
        </w:rPr>
        <w:t>25</w:t>
      </w:r>
      <w:r>
        <w:rPr>
          <w:rFonts w:ascii="宋体" w:eastAsia="宋体" w:hAnsi="宋体"/>
          <w:color w:val="0188FB"/>
          <w:sz w:val="24"/>
          <w:szCs w:val="24"/>
        </w:rPr>
        <w:t>～</w:t>
      </w:r>
      <w:r>
        <w:rPr>
          <w:rFonts w:ascii="宋体" w:eastAsia="宋体" w:hAnsi="宋体"/>
          <w:color w:val="0188FB"/>
          <w:sz w:val="24"/>
          <w:szCs w:val="24"/>
        </w:rPr>
        <w:t>35℃</w:t>
      </w:r>
      <w:r>
        <w:rPr>
          <w:rFonts w:ascii="宋体" w:eastAsia="宋体" w:hAnsi="宋体"/>
          <w:color w:val="000000"/>
          <w:sz w:val="24"/>
          <w:szCs w:val="24"/>
        </w:rPr>
        <w:t>，促进，</w:t>
      </w:r>
      <w:r>
        <w:rPr>
          <w:rFonts w:ascii="宋体" w:eastAsia="宋体" w:hAnsi="宋体"/>
          <w:color w:val="FF9900"/>
          <w:sz w:val="24"/>
          <w:szCs w:val="24"/>
        </w:rPr>
        <w:t>穗分化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25AAC624" w14:textId="77777777" w:rsidR="008D604C" w:rsidRDefault="00C05DF4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0188FB"/>
          <w:sz w:val="24"/>
          <w:szCs w:val="24"/>
        </w:rPr>
        <w:t>低温</w:t>
      </w:r>
      <w:r>
        <w:rPr>
          <w:rFonts w:ascii="宋体" w:eastAsia="宋体" w:hAnsi="宋体"/>
          <w:color w:val="000000"/>
          <w:sz w:val="24"/>
          <w:szCs w:val="24"/>
        </w:rPr>
        <w:t>，促进，</w:t>
      </w:r>
      <w:r>
        <w:rPr>
          <w:rFonts w:ascii="宋体" w:eastAsia="宋体" w:hAnsi="宋体"/>
          <w:color w:val="FF9900"/>
          <w:sz w:val="24"/>
          <w:szCs w:val="24"/>
        </w:rPr>
        <w:t>枝梗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0188FB"/>
          <w:sz w:val="24"/>
          <w:szCs w:val="24"/>
        </w:rPr>
        <w:t>低温</w:t>
      </w:r>
      <w:r>
        <w:rPr>
          <w:rFonts w:ascii="宋体" w:eastAsia="宋体" w:hAnsi="宋体"/>
          <w:color w:val="000000"/>
          <w:sz w:val="24"/>
          <w:szCs w:val="24"/>
        </w:rPr>
        <w:t>，促进，</w:t>
      </w:r>
      <w:r>
        <w:rPr>
          <w:rFonts w:ascii="宋体" w:eastAsia="宋体" w:hAnsi="宋体"/>
          <w:color w:val="FF9900"/>
          <w:sz w:val="24"/>
          <w:szCs w:val="24"/>
        </w:rPr>
        <w:t>颖花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2380280D" w14:textId="77777777" w:rsidR="008D604C" w:rsidRDefault="00C05DF4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0188FB"/>
          <w:sz w:val="24"/>
          <w:szCs w:val="24"/>
        </w:rPr>
        <w:t>25</w:t>
      </w:r>
      <w:r>
        <w:rPr>
          <w:rFonts w:ascii="宋体" w:eastAsia="宋体" w:hAnsi="宋体"/>
          <w:color w:val="0188FB"/>
          <w:sz w:val="24"/>
          <w:szCs w:val="24"/>
        </w:rPr>
        <w:t>～</w:t>
      </w:r>
      <w:r>
        <w:rPr>
          <w:rFonts w:ascii="宋体" w:eastAsia="宋体" w:hAnsi="宋体"/>
          <w:color w:val="0188FB"/>
          <w:sz w:val="24"/>
          <w:szCs w:val="24"/>
        </w:rPr>
        <w:t>35℃</w:t>
      </w:r>
      <w:r>
        <w:rPr>
          <w:rFonts w:ascii="宋体" w:eastAsia="宋体" w:hAnsi="宋体"/>
          <w:color w:val="000000"/>
          <w:sz w:val="24"/>
          <w:szCs w:val="24"/>
        </w:rPr>
        <w:t>，促进，</w:t>
      </w:r>
      <w:r>
        <w:rPr>
          <w:rFonts w:ascii="宋体" w:eastAsia="宋体" w:hAnsi="宋体"/>
          <w:color w:val="FF9900"/>
          <w:sz w:val="24"/>
          <w:szCs w:val="24"/>
        </w:rPr>
        <w:t>抽穗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068D2D74" w14:textId="77777777" w:rsidR="008D604C" w:rsidRDefault="00C05DF4">
      <w:pPr>
        <w:numPr>
          <w:ilvl w:val="0"/>
          <w:numId w:val="5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FF9900"/>
          <w:sz w:val="24"/>
          <w:szCs w:val="24"/>
        </w:rPr>
        <w:t>小麦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（）</w:t>
      </w:r>
      <w:r>
        <w:rPr>
          <w:rFonts w:ascii="宋体" w:eastAsia="宋体" w:hAnsi="宋体"/>
          <w:color w:val="FF9900"/>
          <w:sz w:val="24"/>
          <w:szCs w:val="24"/>
        </w:rPr>
        <w:t>冬型</w:t>
      </w:r>
      <w:r>
        <w:rPr>
          <w:rFonts w:ascii="宋体" w:eastAsia="宋体" w:hAnsi="宋体"/>
          <w:color w:val="000000"/>
          <w:sz w:val="24"/>
          <w:szCs w:val="24"/>
        </w:rPr>
        <w:t>品种适期的日平均温度为</w:t>
      </w:r>
      <w:r>
        <w:rPr>
          <w:rFonts w:ascii="宋体" w:eastAsia="宋体" w:hAnsi="宋体"/>
          <w:color w:val="0188FB"/>
          <w:sz w:val="24"/>
          <w:szCs w:val="24"/>
        </w:rPr>
        <w:t>16</w:t>
      </w:r>
      <w:r>
        <w:rPr>
          <w:rFonts w:ascii="宋体" w:eastAsia="宋体" w:hAnsi="宋体"/>
          <w:color w:val="0188FB"/>
          <w:sz w:val="24"/>
          <w:szCs w:val="24"/>
        </w:rPr>
        <w:t>～</w:t>
      </w:r>
      <w:r>
        <w:rPr>
          <w:rFonts w:ascii="宋体" w:eastAsia="宋体" w:hAnsi="宋体"/>
          <w:color w:val="0188FB"/>
          <w:sz w:val="24"/>
          <w:szCs w:val="24"/>
        </w:rPr>
        <w:t>18℃</w:t>
      </w:r>
      <w:r>
        <w:rPr>
          <w:rFonts w:ascii="宋体" w:eastAsia="宋体" w:hAnsi="宋体"/>
          <w:color w:val="000000"/>
          <w:sz w:val="24"/>
          <w:szCs w:val="24"/>
        </w:rPr>
        <w:t>，</w:t>
      </w:r>
      <w:r>
        <w:rPr>
          <w:rFonts w:ascii="宋体" w:eastAsia="宋体" w:hAnsi="宋体"/>
          <w:color w:val="FF9900"/>
          <w:sz w:val="24"/>
          <w:szCs w:val="24"/>
        </w:rPr>
        <w:t>小麦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（）</w:t>
      </w:r>
      <w:r>
        <w:rPr>
          <w:rFonts w:ascii="宋体" w:eastAsia="宋体" w:hAnsi="宋体"/>
          <w:color w:val="FF9900"/>
          <w:sz w:val="24"/>
          <w:szCs w:val="24"/>
        </w:rPr>
        <w:t>半冬型</w:t>
      </w:r>
      <w:r>
        <w:rPr>
          <w:rFonts w:ascii="宋体" w:eastAsia="宋体" w:hAnsi="宋体"/>
          <w:color w:val="000000"/>
          <w:sz w:val="24"/>
          <w:szCs w:val="24"/>
        </w:rPr>
        <w:t>为</w:t>
      </w:r>
      <w:r>
        <w:rPr>
          <w:rFonts w:ascii="宋体" w:eastAsia="宋体" w:hAnsi="宋体"/>
          <w:color w:val="0188FB"/>
          <w:sz w:val="24"/>
          <w:szCs w:val="24"/>
        </w:rPr>
        <w:t>14</w:t>
      </w:r>
      <w:r>
        <w:rPr>
          <w:rFonts w:ascii="宋体" w:eastAsia="宋体" w:hAnsi="宋体"/>
          <w:color w:val="0188FB"/>
          <w:sz w:val="24"/>
          <w:szCs w:val="24"/>
        </w:rPr>
        <w:t>～</w:t>
      </w:r>
      <w:r>
        <w:rPr>
          <w:rFonts w:ascii="宋体" w:eastAsia="宋体" w:hAnsi="宋体"/>
          <w:color w:val="0188FB"/>
          <w:sz w:val="24"/>
          <w:szCs w:val="24"/>
        </w:rPr>
        <w:t>16℃</w:t>
      </w:r>
      <w:r>
        <w:rPr>
          <w:rFonts w:ascii="宋体" w:eastAsia="宋体" w:hAnsi="宋体"/>
          <w:color w:val="000000"/>
          <w:sz w:val="24"/>
          <w:szCs w:val="24"/>
        </w:rPr>
        <w:t>，</w:t>
      </w:r>
      <w:r>
        <w:rPr>
          <w:rFonts w:ascii="宋体" w:eastAsia="宋体" w:hAnsi="宋体"/>
          <w:color w:val="FF9900"/>
          <w:sz w:val="24"/>
          <w:szCs w:val="24"/>
        </w:rPr>
        <w:t>春性</w:t>
      </w:r>
      <w:r>
        <w:rPr>
          <w:rFonts w:ascii="宋体" w:eastAsia="宋体" w:hAnsi="宋体"/>
          <w:color w:val="000000"/>
          <w:sz w:val="24"/>
          <w:szCs w:val="24"/>
        </w:rPr>
        <w:t>为</w:t>
      </w:r>
      <w:r>
        <w:rPr>
          <w:rFonts w:ascii="宋体" w:eastAsia="宋体" w:hAnsi="宋体"/>
          <w:color w:val="0188FB"/>
          <w:sz w:val="24"/>
          <w:szCs w:val="24"/>
        </w:rPr>
        <w:t>12</w:t>
      </w:r>
      <w:r>
        <w:rPr>
          <w:rFonts w:ascii="宋体" w:eastAsia="宋体" w:hAnsi="宋体"/>
          <w:color w:val="0188FB"/>
          <w:sz w:val="24"/>
          <w:szCs w:val="24"/>
        </w:rPr>
        <w:t>～</w:t>
      </w:r>
      <w:r>
        <w:rPr>
          <w:rFonts w:ascii="宋体" w:eastAsia="宋体" w:hAnsi="宋体"/>
          <w:color w:val="0188FB"/>
          <w:sz w:val="24"/>
          <w:szCs w:val="24"/>
        </w:rPr>
        <w:t>14℃</w:t>
      </w:r>
      <w:r>
        <w:rPr>
          <w:rFonts w:ascii="宋体" w:eastAsia="宋体" w:hAnsi="宋体"/>
          <w:color w:val="000000"/>
          <w:sz w:val="24"/>
          <w:szCs w:val="24"/>
        </w:rPr>
        <w:t>。温空的高低受地理纬度和海拔的影响，即纬度和海拔愈高，气温愈低，播种期可早些。</w:t>
      </w:r>
    </w:p>
    <w:p w14:paraId="71156D7D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5E165702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0188FB"/>
          <w:sz w:val="24"/>
          <w:szCs w:val="24"/>
        </w:rPr>
        <w:t>16</w:t>
      </w:r>
      <w:r>
        <w:rPr>
          <w:rFonts w:ascii="宋体" w:eastAsia="宋体" w:hAnsi="宋体"/>
          <w:color w:val="0188FB"/>
          <w:sz w:val="24"/>
          <w:szCs w:val="24"/>
        </w:rPr>
        <w:t>～</w:t>
      </w:r>
      <w:r>
        <w:rPr>
          <w:rFonts w:ascii="宋体" w:eastAsia="宋体" w:hAnsi="宋体"/>
          <w:color w:val="0188FB"/>
          <w:sz w:val="24"/>
          <w:szCs w:val="24"/>
        </w:rPr>
        <w:t>18℃</w:t>
      </w:r>
      <w:r>
        <w:rPr>
          <w:rFonts w:ascii="宋体" w:eastAsia="宋体" w:hAnsi="宋体"/>
          <w:color w:val="000000"/>
          <w:sz w:val="24"/>
          <w:szCs w:val="24"/>
        </w:rPr>
        <w:t>，促进，</w:t>
      </w:r>
      <w:r>
        <w:rPr>
          <w:rFonts w:ascii="宋体" w:eastAsia="宋体" w:hAnsi="宋体"/>
          <w:color w:val="FF9900"/>
          <w:sz w:val="24"/>
          <w:szCs w:val="24"/>
        </w:rPr>
        <w:t>冬型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</w:p>
    <w:p w14:paraId="1A14D8A5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0188FB"/>
          <w:sz w:val="24"/>
          <w:szCs w:val="24"/>
        </w:rPr>
        <w:t>14</w:t>
      </w:r>
      <w:r>
        <w:rPr>
          <w:rFonts w:ascii="宋体" w:eastAsia="宋体" w:hAnsi="宋体"/>
          <w:color w:val="0188FB"/>
          <w:sz w:val="24"/>
          <w:szCs w:val="24"/>
        </w:rPr>
        <w:t>～</w:t>
      </w:r>
      <w:r>
        <w:rPr>
          <w:rFonts w:ascii="宋体" w:eastAsia="宋体" w:hAnsi="宋体"/>
          <w:color w:val="0188FB"/>
          <w:sz w:val="24"/>
          <w:szCs w:val="24"/>
        </w:rPr>
        <w:t>16℃</w:t>
      </w:r>
      <w:r>
        <w:rPr>
          <w:rFonts w:ascii="宋体" w:eastAsia="宋体" w:hAnsi="宋体"/>
          <w:color w:val="000000"/>
          <w:sz w:val="24"/>
          <w:szCs w:val="24"/>
        </w:rPr>
        <w:t>，促进，</w:t>
      </w:r>
      <w:r>
        <w:rPr>
          <w:rFonts w:ascii="宋体" w:eastAsia="宋体" w:hAnsi="宋体"/>
          <w:color w:val="FF9900"/>
          <w:sz w:val="24"/>
          <w:szCs w:val="24"/>
        </w:rPr>
        <w:t>半冬型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 </w:t>
      </w:r>
    </w:p>
    <w:p w14:paraId="2CC80184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0188FB"/>
          <w:sz w:val="24"/>
          <w:szCs w:val="24"/>
        </w:rPr>
        <w:t>12</w:t>
      </w:r>
      <w:r>
        <w:rPr>
          <w:rFonts w:ascii="宋体" w:eastAsia="宋体" w:hAnsi="宋体"/>
          <w:color w:val="0188FB"/>
          <w:sz w:val="24"/>
          <w:szCs w:val="24"/>
        </w:rPr>
        <w:t>～</w:t>
      </w:r>
      <w:r>
        <w:rPr>
          <w:rFonts w:ascii="宋体" w:eastAsia="宋体" w:hAnsi="宋体"/>
          <w:color w:val="0188FB"/>
          <w:sz w:val="24"/>
          <w:szCs w:val="24"/>
        </w:rPr>
        <w:t>14℃</w:t>
      </w:r>
      <w:r>
        <w:rPr>
          <w:rFonts w:ascii="宋体" w:eastAsia="宋体" w:hAnsi="宋体"/>
          <w:color w:val="000000"/>
          <w:sz w:val="24"/>
          <w:szCs w:val="24"/>
        </w:rPr>
        <w:t>，促进，</w:t>
      </w:r>
      <w:r>
        <w:rPr>
          <w:rFonts w:ascii="宋体" w:eastAsia="宋体" w:hAnsi="宋体"/>
          <w:color w:val="FF9900"/>
          <w:sz w:val="24"/>
          <w:szCs w:val="24"/>
        </w:rPr>
        <w:t>春性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0FEEFB0D" w14:textId="77777777" w:rsidR="008D604C" w:rsidRDefault="00C05DF4">
      <w:pPr>
        <w:pStyle w:val="3"/>
        <w:snapToGrid w:val="0"/>
        <w:rPr>
          <w:rFonts w:ascii="宋体" w:eastAsia="宋体" w:hAnsi="宋体"/>
        </w:rPr>
      </w:pPr>
      <w:bookmarkStart w:id="151" w:name="_Toc18870"/>
      <w:bookmarkStart w:id="152" w:name="_Toc8624"/>
      <w:r>
        <w:rPr>
          <w:rFonts w:ascii="宋体" w:eastAsia="宋体" w:hAnsi="宋体"/>
        </w:rPr>
        <w:t xml:space="preserve">3.5 </w:t>
      </w:r>
      <w:r>
        <w:rPr>
          <w:rFonts w:ascii="宋体" w:eastAsia="宋体" w:hAnsi="宋体"/>
        </w:rPr>
        <w:t>抑制关系</w:t>
      </w:r>
      <w:bookmarkEnd w:id="151"/>
      <w:bookmarkEnd w:id="152"/>
    </w:p>
    <w:p w14:paraId="5E21C9E2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3.5.1 </w:t>
      </w:r>
      <w:r>
        <w:rPr>
          <w:rFonts w:ascii="宋体" w:eastAsia="宋体" w:hAnsi="宋体"/>
        </w:rPr>
        <w:t>自然环境对农作物的抑制关系</w:t>
      </w:r>
    </w:p>
    <w:p w14:paraId="514ACABA" w14:textId="77777777" w:rsidR="008D604C" w:rsidRDefault="008D604C">
      <w:pPr>
        <w:snapToGrid w:val="0"/>
        <w:jc w:val="left"/>
        <w:rPr>
          <w:rFonts w:ascii="宋体" w:eastAsia="宋体" w:hAnsi="宋体"/>
          <w:color w:val="000000"/>
          <w:szCs w:val="21"/>
        </w:rPr>
      </w:pPr>
    </w:p>
    <w:p w14:paraId="3D50236D" w14:textId="77777777" w:rsidR="008D604C" w:rsidRDefault="00C05DF4">
      <w:pPr>
        <w:snapToGrid w:val="0"/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恶劣的自然环境会对农作物的生长起到一定的抑制作用，例如大风、温度过低、干旱等。</w:t>
      </w:r>
    </w:p>
    <w:p w14:paraId="466BEEFA" w14:textId="77777777" w:rsidR="008D604C" w:rsidRDefault="008D604C">
      <w:pPr>
        <w:snapToGrid w:val="0"/>
        <w:jc w:val="left"/>
        <w:rPr>
          <w:rFonts w:ascii="宋体" w:eastAsia="宋体" w:hAnsi="宋体"/>
          <w:color w:val="000000"/>
          <w:szCs w:val="21"/>
        </w:rPr>
      </w:pPr>
    </w:p>
    <w:p w14:paraId="35BBD99E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FF9900"/>
          <w:sz w:val="24"/>
          <w:szCs w:val="24"/>
        </w:rPr>
        <w:t>水稻</w:t>
      </w:r>
      <w:r>
        <w:rPr>
          <w:rFonts w:ascii="宋体" w:eastAsia="宋体" w:hAnsi="宋体"/>
          <w:color w:val="000000"/>
          <w:sz w:val="24"/>
          <w:szCs w:val="24"/>
        </w:rPr>
        <w:t>开花最适温</w:t>
      </w:r>
      <w:r>
        <w:rPr>
          <w:rFonts w:ascii="宋体" w:eastAsia="宋体" w:hAnsi="宋体"/>
          <w:color w:val="000000"/>
          <w:sz w:val="24"/>
          <w:szCs w:val="24"/>
        </w:rPr>
        <w:t>30℃</w:t>
      </w:r>
      <w:r>
        <w:rPr>
          <w:rFonts w:ascii="宋体" w:eastAsia="宋体" w:hAnsi="宋体"/>
          <w:color w:val="000000"/>
          <w:sz w:val="24"/>
          <w:szCs w:val="24"/>
        </w:rPr>
        <w:t>左右，</w:t>
      </w:r>
      <w:r>
        <w:rPr>
          <w:rFonts w:ascii="宋体" w:eastAsia="宋体" w:hAnsi="宋体"/>
          <w:color w:val="0188FB"/>
          <w:sz w:val="24"/>
          <w:szCs w:val="24"/>
        </w:rPr>
        <w:t>低于</w:t>
      </w:r>
      <w:r>
        <w:rPr>
          <w:rFonts w:ascii="宋体" w:eastAsia="宋体" w:hAnsi="宋体"/>
          <w:color w:val="0188FB"/>
          <w:sz w:val="24"/>
          <w:szCs w:val="24"/>
        </w:rPr>
        <w:t>20℃</w:t>
      </w:r>
      <w:r>
        <w:rPr>
          <w:rFonts w:ascii="宋体" w:eastAsia="宋体" w:hAnsi="宋体"/>
          <w:color w:val="000000"/>
          <w:sz w:val="24"/>
          <w:szCs w:val="24"/>
        </w:rPr>
        <w:t>或</w:t>
      </w:r>
      <w:r>
        <w:rPr>
          <w:rFonts w:ascii="宋体" w:eastAsia="宋体" w:hAnsi="宋体"/>
          <w:color w:val="0188FB"/>
          <w:sz w:val="24"/>
          <w:szCs w:val="24"/>
        </w:rPr>
        <w:t>高于</w:t>
      </w:r>
      <w:r>
        <w:rPr>
          <w:rFonts w:ascii="宋体" w:eastAsia="宋体" w:hAnsi="宋体"/>
          <w:color w:val="0188FB"/>
          <w:sz w:val="24"/>
          <w:szCs w:val="24"/>
        </w:rPr>
        <w:t>40℃</w:t>
      </w:r>
      <w:r>
        <w:rPr>
          <w:rFonts w:ascii="宋体" w:eastAsia="宋体" w:hAnsi="宋体"/>
          <w:color w:val="000000"/>
          <w:sz w:val="24"/>
          <w:szCs w:val="24"/>
        </w:rPr>
        <w:t>，授粉受严重影响。</w:t>
      </w:r>
    </w:p>
    <w:p w14:paraId="0298525A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289BF2E8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0188FB"/>
          <w:sz w:val="24"/>
          <w:szCs w:val="24"/>
        </w:rPr>
        <w:t>低于</w:t>
      </w:r>
      <w:r>
        <w:rPr>
          <w:rFonts w:ascii="宋体" w:eastAsia="宋体" w:hAnsi="宋体"/>
          <w:color w:val="0188FB"/>
          <w:sz w:val="24"/>
          <w:szCs w:val="24"/>
        </w:rPr>
        <w:t>20℃</w:t>
      </w:r>
      <w:r>
        <w:rPr>
          <w:rFonts w:ascii="宋体" w:eastAsia="宋体" w:hAnsi="宋体"/>
          <w:color w:val="000000"/>
          <w:sz w:val="24"/>
          <w:szCs w:val="24"/>
        </w:rPr>
        <w:t>，抑制，</w:t>
      </w:r>
      <w:r>
        <w:rPr>
          <w:rFonts w:ascii="宋体" w:eastAsia="宋体" w:hAnsi="宋体"/>
          <w:color w:val="FF9900"/>
          <w:sz w:val="24"/>
          <w:szCs w:val="24"/>
        </w:rPr>
        <w:t>水稻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</w:p>
    <w:p w14:paraId="01C26835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0188FB"/>
          <w:sz w:val="24"/>
          <w:szCs w:val="24"/>
        </w:rPr>
        <w:t>高于</w:t>
      </w:r>
      <w:r>
        <w:rPr>
          <w:rFonts w:ascii="宋体" w:eastAsia="宋体" w:hAnsi="宋体"/>
          <w:color w:val="0188FB"/>
          <w:sz w:val="24"/>
          <w:szCs w:val="24"/>
        </w:rPr>
        <w:t>40℃</w:t>
      </w:r>
      <w:r>
        <w:rPr>
          <w:rFonts w:ascii="宋体" w:eastAsia="宋体" w:hAnsi="宋体"/>
          <w:color w:val="000000"/>
          <w:sz w:val="24"/>
          <w:szCs w:val="24"/>
        </w:rPr>
        <w:t>，抑制，</w:t>
      </w:r>
      <w:r>
        <w:rPr>
          <w:rFonts w:ascii="宋体" w:eastAsia="宋体" w:hAnsi="宋体"/>
          <w:color w:val="FF9900"/>
          <w:sz w:val="24"/>
          <w:szCs w:val="24"/>
        </w:rPr>
        <w:t>水稻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</w:p>
    <w:p w14:paraId="1A246D08" w14:textId="77777777" w:rsidR="008D604C" w:rsidRDefault="008D604C">
      <w:pPr>
        <w:snapToGrid w:val="0"/>
        <w:jc w:val="left"/>
        <w:rPr>
          <w:rFonts w:ascii="宋体" w:eastAsia="宋体" w:hAnsi="宋体"/>
          <w:color w:val="000000"/>
          <w:szCs w:val="21"/>
        </w:rPr>
      </w:pPr>
    </w:p>
    <w:p w14:paraId="02779318" w14:textId="77777777" w:rsidR="008D604C" w:rsidRDefault="00C05DF4">
      <w:pPr>
        <w:pStyle w:val="3"/>
        <w:snapToGrid w:val="0"/>
        <w:rPr>
          <w:rFonts w:ascii="宋体" w:eastAsia="宋体" w:hAnsi="宋体"/>
        </w:rPr>
      </w:pPr>
      <w:bookmarkStart w:id="153" w:name="_Toc3667"/>
      <w:bookmarkStart w:id="154" w:name="_Toc29236"/>
      <w:r>
        <w:rPr>
          <w:rFonts w:ascii="宋体" w:eastAsia="宋体" w:hAnsi="宋体"/>
        </w:rPr>
        <w:t xml:space="preserve">3.6 </w:t>
      </w:r>
      <w:r>
        <w:rPr>
          <w:rFonts w:ascii="宋体" w:eastAsia="宋体" w:hAnsi="宋体"/>
        </w:rPr>
        <w:t>导致关系</w:t>
      </w:r>
      <w:bookmarkEnd w:id="153"/>
      <w:bookmarkEnd w:id="154"/>
    </w:p>
    <w:p w14:paraId="4052B944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155" w:name="_Toc15071"/>
      <w:bookmarkStart w:id="156" w:name="_Toc29743"/>
      <w:r>
        <w:rPr>
          <w:rFonts w:ascii="宋体" w:eastAsia="宋体" w:hAnsi="宋体"/>
        </w:rPr>
        <w:t xml:space="preserve">3.6.1 </w:t>
      </w:r>
      <w:r>
        <w:rPr>
          <w:rFonts w:ascii="宋体" w:eastAsia="宋体" w:hAnsi="宋体"/>
        </w:rPr>
        <w:t>病害对症状的导致关系</w:t>
      </w:r>
      <w:bookmarkEnd w:id="155"/>
      <w:bookmarkEnd w:id="156"/>
    </w:p>
    <w:p w14:paraId="409A2C5D" w14:textId="77777777" w:rsidR="008D604C" w:rsidRDefault="00C05DF4">
      <w:pPr>
        <w:snapToGrid w:val="0"/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当农作物患病后，会出现相应的症状。</w:t>
      </w:r>
    </w:p>
    <w:p w14:paraId="75A4C146" w14:textId="77777777" w:rsidR="008D604C" w:rsidRDefault="008D604C">
      <w:pPr>
        <w:snapToGrid w:val="0"/>
        <w:jc w:val="left"/>
        <w:rPr>
          <w:rFonts w:ascii="宋体" w:eastAsia="宋体" w:hAnsi="宋体"/>
          <w:color w:val="000000"/>
          <w:szCs w:val="21"/>
        </w:rPr>
      </w:pPr>
    </w:p>
    <w:p w14:paraId="4C97A44C" w14:textId="77777777" w:rsidR="008D604C" w:rsidRDefault="00C05DF4">
      <w:pPr>
        <w:numPr>
          <w:ilvl w:val="0"/>
          <w:numId w:val="5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水稻</w:t>
      </w:r>
      <w:r>
        <w:rPr>
          <w:rFonts w:ascii="宋体" w:eastAsia="宋体" w:hAnsi="宋体"/>
          <w:color w:val="403ED6"/>
          <w:sz w:val="24"/>
          <w:szCs w:val="24"/>
        </w:rPr>
        <w:t>细菌性褐斑病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>，又称细菌性鞘腐病，为害叶片、叶鞘、茎、节、穗、枝梗和谷粒。叶片染病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>初为</w:t>
      </w:r>
      <w:r>
        <w:rPr>
          <w:rFonts w:ascii="宋体" w:eastAsia="宋体" w:hAnsi="宋体"/>
          <w:color w:val="A26345"/>
          <w:sz w:val="24"/>
          <w:szCs w:val="24"/>
        </w:rPr>
        <w:t>褐色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（颜色）</w:t>
      </w:r>
      <w:r>
        <w:rPr>
          <w:rFonts w:ascii="宋体" w:eastAsia="宋体" w:hAnsi="宋体"/>
          <w:color w:val="A26345"/>
          <w:sz w:val="24"/>
          <w:szCs w:val="24"/>
        </w:rPr>
        <w:t>水浸状小斑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（状态）</w:t>
      </w:r>
      <w:r>
        <w:rPr>
          <w:rFonts w:ascii="宋体" w:eastAsia="宋体" w:hAnsi="宋体"/>
          <w:color w:val="000000"/>
          <w:sz w:val="24"/>
          <w:szCs w:val="24"/>
        </w:rPr>
        <w:t>，后扩大为</w:t>
      </w:r>
      <w:r>
        <w:rPr>
          <w:rFonts w:ascii="宋体" w:eastAsia="宋体" w:hAnsi="宋体"/>
          <w:color w:val="A26345"/>
          <w:sz w:val="24"/>
          <w:szCs w:val="24"/>
        </w:rPr>
        <w:t>纺缍形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(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形状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)</w:t>
      </w:r>
      <w:r>
        <w:rPr>
          <w:rFonts w:ascii="宋体" w:eastAsia="宋体" w:hAnsi="宋体"/>
          <w:color w:val="000000"/>
          <w:sz w:val="24"/>
          <w:szCs w:val="24"/>
        </w:rPr>
        <w:t>或</w:t>
      </w:r>
      <w:r>
        <w:rPr>
          <w:rFonts w:ascii="宋体" w:eastAsia="宋体" w:hAnsi="宋体"/>
          <w:color w:val="A26345"/>
          <w:sz w:val="24"/>
          <w:szCs w:val="24"/>
        </w:rPr>
        <w:t>不规则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(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形状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)</w:t>
      </w:r>
      <w:r>
        <w:rPr>
          <w:rFonts w:ascii="宋体" w:eastAsia="宋体" w:hAnsi="宋体"/>
          <w:color w:val="A26345"/>
          <w:sz w:val="24"/>
          <w:szCs w:val="24"/>
        </w:rPr>
        <w:t>赤褐色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（颜色）</w:t>
      </w:r>
      <w:r>
        <w:rPr>
          <w:rFonts w:ascii="宋体" w:eastAsia="宋体" w:hAnsi="宋体"/>
          <w:color w:val="A26345"/>
          <w:sz w:val="24"/>
          <w:szCs w:val="24"/>
        </w:rPr>
        <w:t>条斑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（状态）</w:t>
      </w:r>
      <w:r>
        <w:rPr>
          <w:rFonts w:ascii="宋体" w:eastAsia="宋体" w:hAnsi="宋体"/>
          <w:color w:val="000000"/>
          <w:sz w:val="24"/>
          <w:szCs w:val="24"/>
        </w:rPr>
        <w:t>，边缘出现</w:t>
      </w:r>
      <w:r>
        <w:rPr>
          <w:rFonts w:ascii="宋体" w:eastAsia="宋体" w:hAnsi="宋体"/>
          <w:color w:val="A26345"/>
          <w:sz w:val="24"/>
          <w:szCs w:val="24"/>
        </w:rPr>
        <w:t>黄晕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（颜色）</w:t>
      </w:r>
      <w:r>
        <w:rPr>
          <w:rFonts w:ascii="宋体" w:eastAsia="宋体" w:hAnsi="宋体"/>
          <w:color w:val="000000"/>
          <w:sz w:val="24"/>
          <w:szCs w:val="24"/>
        </w:rPr>
        <w:t>，</w:t>
      </w:r>
      <w:r>
        <w:rPr>
          <w:rFonts w:ascii="宋体" w:eastAsia="宋体" w:hAnsi="宋体"/>
          <w:color w:val="A26345"/>
          <w:sz w:val="24"/>
          <w:szCs w:val="24"/>
        </w:rPr>
        <w:t>病斑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（状态）</w:t>
      </w:r>
      <w:r>
        <w:rPr>
          <w:rFonts w:ascii="宋体" w:eastAsia="宋体" w:hAnsi="宋体"/>
          <w:color w:val="000000"/>
          <w:sz w:val="24"/>
          <w:szCs w:val="24"/>
        </w:rPr>
        <w:t>中心</w:t>
      </w:r>
      <w:r>
        <w:rPr>
          <w:rFonts w:ascii="宋体" w:eastAsia="宋体" w:hAnsi="宋体"/>
          <w:color w:val="A26345"/>
          <w:sz w:val="24"/>
          <w:szCs w:val="24"/>
        </w:rPr>
        <w:t>灰褐色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（颜色）</w:t>
      </w:r>
      <w:r>
        <w:rPr>
          <w:rFonts w:ascii="宋体" w:eastAsia="宋体" w:hAnsi="宋体"/>
          <w:color w:val="000000"/>
          <w:sz w:val="24"/>
          <w:szCs w:val="24"/>
        </w:rPr>
        <w:t>，</w:t>
      </w:r>
      <w:r>
        <w:rPr>
          <w:rFonts w:ascii="宋体" w:eastAsia="宋体" w:hAnsi="宋体"/>
          <w:color w:val="A26345"/>
          <w:sz w:val="24"/>
          <w:szCs w:val="24"/>
        </w:rPr>
        <w:t>病斑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（状态）</w:t>
      </w:r>
      <w:r>
        <w:rPr>
          <w:rFonts w:ascii="宋体" w:eastAsia="宋体" w:hAnsi="宋体"/>
          <w:color w:val="000000"/>
          <w:sz w:val="24"/>
          <w:szCs w:val="24"/>
        </w:rPr>
        <w:t>常融合成</w:t>
      </w:r>
      <w:r>
        <w:rPr>
          <w:rFonts w:ascii="宋体" w:eastAsia="宋体" w:hAnsi="宋体"/>
          <w:color w:val="A26345"/>
          <w:sz w:val="24"/>
          <w:szCs w:val="24"/>
        </w:rPr>
        <w:t>大条斑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（状态）</w:t>
      </w:r>
      <w:r>
        <w:rPr>
          <w:rFonts w:ascii="宋体" w:eastAsia="宋体" w:hAnsi="宋体"/>
          <w:color w:val="000000"/>
          <w:sz w:val="24"/>
          <w:szCs w:val="24"/>
        </w:rPr>
        <w:t>，使叶片局部坏死，不见菌脓。叶鞘受害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>多发生在幼穗抽出前的穗苞上，</w:t>
      </w:r>
      <w:r>
        <w:rPr>
          <w:rFonts w:ascii="宋体" w:eastAsia="宋体" w:hAnsi="宋体"/>
          <w:color w:val="A26345"/>
          <w:sz w:val="24"/>
          <w:szCs w:val="24"/>
        </w:rPr>
        <w:t>病斑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（状态）</w:t>
      </w:r>
      <w:r>
        <w:rPr>
          <w:rFonts w:ascii="宋体" w:eastAsia="宋体" w:hAnsi="宋体"/>
          <w:color w:val="A26345"/>
          <w:sz w:val="24"/>
          <w:szCs w:val="24"/>
        </w:rPr>
        <w:t>赤褐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（颜色）</w:t>
      </w:r>
      <w:r>
        <w:rPr>
          <w:rFonts w:ascii="宋体" w:eastAsia="宋体" w:hAnsi="宋体"/>
          <w:color w:val="000000"/>
          <w:sz w:val="24"/>
          <w:szCs w:val="24"/>
        </w:rPr>
        <w:t>，</w:t>
      </w:r>
      <w:r>
        <w:rPr>
          <w:rFonts w:ascii="宋体" w:eastAsia="宋体" w:hAnsi="宋体"/>
          <w:color w:val="A26345"/>
          <w:sz w:val="24"/>
          <w:szCs w:val="24"/>
        </w:rPr>
        <w:t>短条状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（状态）</w:t>
      </w:r>
      <w:r>
        <w:rPr>
          <w:rFonts w:ascii="宋体" w:eastAsia="宋体" w:hAnsi="宋体"/>
          <w:color w:val="000000"/>
          <w:sz w:val="24"/>
          <w:szCs w:val="24"/>
        </w:rPr>
        <w:t>，后融合成</w:t>
      </w:r>
      <w:r>
        <w:rPr>
          <w:rFonts w:ascii="宋体" w:eastAsia="宋体" w:hAnsi="宋体"/>
          <w:color w:val="A26345"/>
          <w:sz w:val="24"/>
          <w:szCs w:val="24"/>
        </w:rPr>
        <w:t>水渍状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(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状态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)</w:t>
      </w:r>
      <w:r>
        <w:rPr>
          <w:rFonts w:ascii="宋体" w:eastAsia="宋体" w:hAnsi="宋体"/>
          <w:color w:val="A26345"/>
          <w:sz w:val="24"/>
          <w:szCs w:val="24"/>
        </w:rPr>
        <w:t>不规则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(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形状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)</w:t>
      </w:r>
      <w:r>
        <w:rPr>
          <w:rFonts w:ascii="宋体" w:eastAsia="宋体" w:hAnsi="宋体"/>
          <w:color w:val="A26345"/>
          <w:sz w:val="24"/>
          <w:szCs w:val="24"/>
        </w:rPr>
        <w:t>大斑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（状态）</w:t>
      </w:r>
      <w:r>
        <w:rPr>
          <w:rFonts w:ascii="宋体" w:eastAsia="宋体" w:hAnsi="宋体"/>
          <w:color w:val="000000"/>
          <w:sz w:val="24"/>
          <w:szCs w:val="24"/>
        </w:rPr>
        <w:t>，后期中央</w:t>
      </w:r>
      <w:r>
        <w:rPr>
          <w:rFonts w:ascii="宋体" w:eastAsia="宋体" w:hAnsi="宋体"/>
          <w:color w:val="A26345"/>
          <w:sz w:val="24"/>
          <w:szCs w:val="24"/>
        </w:rPr>
        <w:t>灰褐色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（颜色）</w:t>
      </w:r>
      <w:r>
        <w:rPr>
          <w:rFonts w:ascii="宋体" w:eastAsia="宋体" w:hAnsi="宋体"/>
          <w:color w:val="000000"/>
          <w:sz w:val="24"/>
          <w:szCs w:val="24"/>
        </w:rPr>
        <w:t>，组织坏死。剥开叶鞘，茎上有</w:t>
      </w:r>
      <w:r>
        <w:rPr>
          <w:rFonts w:ascii="宋体" w:eastAsia="宋体" w:hAnsi="宋体"/>
          <w:color w:val="A26345"/>
          <w:sz w:val="24"/>
          <w:szCs w:val="24"/>
        </w:rPr>
        <w:t>黑褐色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（颜色）</w:t>
      </w:r>
      <w:r>
        <w:rPr>
          <w:rFonts w:ascii="宋体" w:eastAsia="宋体" w:hAnsi="宋体"/>
          <w:color w:val="A26345"/>
          <w:sz w:val="24"/>
          <w:szCs w:val="24"/>
        </w:rPr>
        <w:t>条斑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（状态）</w:t>
      </w:r>
      <w:r>
        <w:rPr>
          <w:rFonts w:ascii="宋体" w:eastAsia="宋体" w:hAnsi="宋体"/>
          <w:color w:val="000000"/>
          <w:sz w:val="24"/>
          <w:szCs w:val="24"/>
        </w:rPr>
        <w:t>，剑叶发病严重时抽不出穗。穗轴、颖壳等部受害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>产生</w:t>
      </w:r>
      <w:r>
        <w:rPr>
          <w:rFonts w:ascii="宋体" w:eastAsia="宋体" w:hAnsi="宋体"/>
          <w:color w:val="A26345"/>
          <w:sz w:val="24"/>
          <w:szCs w:val="24"/>
        </w:rPr>
        <w:t>近圆形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（形状）</w:t>
      </w:r>
      <w:r>
        <w:rPr>
          <w:rFonts w:ascii="宋体" w:eastAsia="宋体" w:hAnsi="宋体"/>
          <w:color w:val="A26345"/>
          <w:sz w:val="24"/>
          <w:szCs w:val="24"/>
        </w:rPr>
        <w:t>褐色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（颜色）</w:t>
      </w:r>
      <w:r>
        <w:rPr>
          <w:rFonts w:ascii="宋体" w:eastAsia="宋体" w:hAnsi="宋体"/>
          <w:color w:val="A26345"/>
          <w:sz w:val="24"/>
          <w:szCs w:val="24"/>
        </w:rPr>
        <w:t>小斑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（状态）</w:t>
      </w:r>
      <w:r>
        <w:rPr>
          <w:rFonts w:ascii="宋体" w:eastAsia="宋体" w:hAnsi="宋体"/>
          <w:color w:val="000000"/>
          <w:sz w:val="24"/>
          <w:szCs w:val="24"/>
        </w:rPr>
        <w:t>，严重时整个颖壳变褐，并深入米粒。谷粒病斑易与稻胡麻叶枯病混淆，镜检可见切口处有大量菌脓溢出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p w14:paraId="7086D9D6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005FEBF8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403ED6"/>
          <w:sz w:val="24"/>
          <w:szCs w:val="24"/>
        </w:rPr>
        <w:t>细菌性褐斑病</w:t>
      </w:r>
      <w:r>
        <w:rPr>
          <w:rFonts w:ascii="宋体" w:eastAsia="宋体" w:hAnsi="宋体"/>
          <w:color w:val="000000"/>
          <w:sz w:val="24"/>
          <w:szCs w:val="24"/>
        </w:rPr>
        <w:t>，导致，</w:t>
      </w:r>
      <w:r>
        <w:rPr>
          <w:rFonts w:ascii="宋体" w:eastAsia="宋体" w:hAnsi="宋体"/>
          <w:color w:val="A26345"/>
          <w:sz w:val="24"/>
          <w:szCs w:val="24"/>
        </w:rPr>
        <w:t>褐色水浸状小斑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</w:p>
    <w:p w14:paraId="7AEC3B11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403ED6"/>
          <w:sz w:val="24"/>
          <w:szCs w:val="24"/>
        </w:rPr>
        <w:t>细菌性褐斑病</w:t>
      </w:r>
      <w:r>
        <w:rPr>
          <w:rFonts w:ascii="宋体" w:eastAsia="宋体" w:hAnsi="宋体"/>
          <w:color w:val="000000"/>
          <w:sz w:val="24"/>
          <w:szCs w:val="24"/>
        </w:rPr>
        <w:t>，导致，</w:t>
      </w:r>
      <w:r>
        <w:rPr>
          <w:rFonts w:ascii="宋体" w:eastAsia="宋体" w:hAnsi="宋体"/>
          <w:color w:val="A26345"/>
          <w:sz w:val="24"/>
          <w:szCs w:val="24"/>
        </w:rPr>
        <w:t>纺缍形赤褐色条斑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53A3014C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403ED6"/>
          <w:sz w:val="24"/>
          <w:szCs w:val="24"/>
        </w:rPr>
        <w:t>细菌性褐斑病</w:t>
      </w:r>
      <w:r>
        <w:rPr>
          <w:rFonts w:ascii="宋体" w:eastAsia="宋体" w:hAnsi="宋体"/>
          <w:color w:val="000000"/>
          <w:sz w:val="24"/>
          <w:szCs w:val="24"/>
        </w:rPr>
        <w:t>，导致，</w:t>
      </w:r>
      <w:r>
        <w:rPr>
          <w:rFonts w:ascii="宋体" w:eastAsia="宋体" w:hAnsi="宋体"/>
          <w:color w:val="A26345"/>
          <w:sz w:val="24"/>
          <w:szCs w:val="24"/>
        </w:rPr>
        <w:t>不规则赤褐色条斑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2F75AE15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403ED6"/>
          <w:sz w:val="24"/>
          <w:szCs w:val="24"/>
        </w:rPr>
        <w:t>细菌性褐斑病</w:t>
      </w:r>
      <w:r>
        <w:rPr>
          <w:rFonts w:ascii="宋体" w:eastAsia="宋体" w:hAnsi="宋体"/>
          <w:color w:val="000000"/>
          <w:sz w:val="24"/>
          <w:szCs w:val="24"/>
        </w:rPr>
        <w:t>，导致，</w:t>
      </w:r>
      <w:r>
        <w:rPr>
          <w:rFonts w:ascii="宋体" w:eastAsia="宋体" w:hAnsi="宋体"/>
          <w:color w:val="A26345"/>
          <w:sz w:val="24"/>
          <w:szCs w:val="24"/>
        </w:rPr>
        <w:t>黄晕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50A41D91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403ED6"/>
          <w:sz w:val="24"/>
          <w:szCs w:val="24"/>
        </w:rPr>
        <w:t>细菌性褐斑病</w:t>
      </w:r>
      <w:r>
        <w:rPr>
          <w:rFonts w:ascii="宋体" w:eastAsia="宋体" w:hAnsi="宋体"/>
          <w:color w:val="000000"/>
          <w:sz w:val="24"/>
          <w:szCs w:val="24"/>
        </w:rPr>
        <w:t>，导致，</w:t>
      </w:r>
      <w:r>
        <w:rPr>
          <w:rFonts w:ascii="宋体" w:eastAsia="宋体" w:hAnsi="宋体"/>
          <w:color w:val="A26345"/>
          <w:sz w:val="24"/>
          <w:szCs w:val="24"/>
        </w:rPr>
        <w:t>灰褐色病斑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430F1785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403ED6"/>
          <w:sz w:val="24"/>
          <w:szCs w:val="24"/>
        </w:rPr>
        <w:t>细菌性褐斑病</w:t>
      </w:r>
      <w:r>
        <w:rPr>
          <w:rFonts w:ascii="宋体" w:eastAsia="宋体" w:hAnsi="宋体"/>
          <w:color w:val="000000"/>
          <w:sz w:val="24"/>
          <w:szCs w:val="24"/>
        </w:rPr>
        <w:t>，导致，</w:t>
      </w:r>
      <w:r>
        <w:rPr>
          <w:rFonts w:ascii="宋体" w:eastAsia="宋体" w:hAnsi="宋体"/>
          <w:color w:val="A26345"/>
          <w:sz w:val="24"/>
          <w:szCs w:val="24"/>
        </w:rPr>
        <w:t>大条斑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35062CF9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403ED6"/>
          <w:sz w:val="24"/>
          <w:szCs w:val="24"/>
        </w:rPr>
        <w:t>细菌性褐斑病</w:t>
      </w:r>
      <w:r>
        <w:rPr>
          <w:rFonts w:ascii="宋体" w:eastAsia="宋体" w:hAnsi="宋体"/>
          <w:color w:val="000000"/>
          <w:sz w:val="24"/>
          <w:szCs w:val="24"/>
        </w:rPr>
        <w:t>，导致，</w:t>
      </w:r>
      <w:r>
        <w:rPr>
          <w:rFonts w:ascii="宋体" w:eastAsia="宋体" w:hAnsi="宋体"/>
          <w:color w:val="A26345"/>
          <w:sz w:val="24"/>
          <w:szCs w:val="24"/>
        </w:rPr>
        <w:t>赤褐病斑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48F81643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403ED6"/>
          <w:sz w:val="24"/>
          <w:szCs w:val="24"/>
        </w:rPr>
        <w:t>细菌性褐斑病</w:t>
      </w:r>
      <w:r>
        <w:rPr>
          <w:rFonts w:ascii="宋体" w:eastAsia="宋体" w:hAnsi="宋体"/>
          <w:color w:val="000000"/>
          <w:sz w:val="24"/>
          <w:szCs w:val="24"/>
        </w:rPr>
        <w:t>，导致，</w:t>
      </w:r>
      <w:r>
        <w:rPr>
          <w:rFonts w:ascii="宋体" w:eastAsia="宋体" w:hAnsi="宋体"/>
          <w:color w:val="A26345"/>
          <w:sz w:val="24"/>
          <w:szCs w:val="24"/>
        </w:rPr>
        <w:t>短条状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707ADEF4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403ED6"/>
          <w:sz w:val="24"/>
          <w:szCs w:val="24"/>
        </w:rPr>
        <w:t>细菌性褐斑病</w:t>
      </w:r>
      <w:r>
        <w:rPr>
          <w:rFonts w:ascii="宋体" w:eastAsia="宋体" w:hAnsi="宋体"/>
          <w:color w:val="000000"/>
          <w:sz w:val="24"/>
          <w:szCs w:val="24"/>
        </w:rPr>
        <w:t>，导致，</w:t>
      </w:r>
      <w:r>
        <w:rPr>
          <w:rFonts w:ascii="宋体" w:eastAsia="宋体" w:hAnsi="宋体"/>
          <w:color w:val="A26345"/>
          <w:sz w:val="24"/>
          <w:szCs w:val="24"/>
        </w:rPr>
        <w:t>水渍状不规则大斑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34C835F2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403ED6"/>
          <w:sz w:val="24"/>
          <w:szCs w:val="24"/>
        </w:rPr>
        <w:t>细菌性褐斑病</w:t>
      </w:r>
      <w:r>
        <w:rPr>
          <w:rFonts w:ascii="宋体" w:eastAsia="宋体" w:hAnsi="宋体"/>
          <w:color w:val="000000"/>
          <w:sz w:val="24"/>
          <w:szCs w:val="24"/>
        </w:rPr>
        <w:t>，导致，</w:t>
      </w:r>
      <w:r>
        <w:rPr>
          <w:rFonts w:ascii="宋体" w:eastAsia="宋体" w:hAnsi="宋体"/>
          <w:color w:val="A26345"/>
          <w:sz w:val="24"/>
          <w:szCs w:val="24"/>
        </w:rPr>
        <w:t>灰褐色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7FCA4FC4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403ED6"/>
          <w:sz w:val="24"/>
          <w:szCs w:val="24"/>
        </w:rPr>
        <w:t>细菌性褐斑病</w:t>
      </w:r>
      <w:r>
        <w:rPr>
          <w:rFonts w:ascii="宋体" w:eastAsia="宋体" w:hAnsi="宋体"/>
          <w:color w:val="000000"/>
          <w:sz w:val="24"/>
          <w:szCs w:val="24"/>
        </w:rPr>
        <w:t>，导致，</w:t>
      </w:r>
      <w:r>
        <w:rPr>
          <w:rFonts w:ascii="宋体" w:eastAsia="宋体" w:hAnsi="宋体"/>
          <w:color w:val="A26345"/>
          <w:sz w:val="24"/>
          <w:szCs w:val="24"/>
        </w:rPr>
        <w:t>黑褐色条斑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0F62FDA7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403ED6"/>
          <w:sz w:val="24"/>
          <w:szCs w:val="24"/>
        </w:rPr>
        <w:t>细菌性褐斑病</w:t>
      </w:r>
      <w:r>
        <w:rPr>
          <w:rFonts w:ascii="宋体" w:eastAsia="宋体" w:hAnsi="宋体"/>
          <w:color w:val="000000"/>
          <w:sz w:val="24"/>
          <w:szCs w:val="24"/>
        </w:rPr>
        <w:t>，导致，</w:t>
      </w:r>
      <w:r>
        <w:rPr>
          <w:rFonts w:ascii="宋体" w:eastAsia="宋体" w:hAnsi="宋体"/>
          <w:color w:val="A26345"/>
          <w:sz w:val="24"/>
          <w:szCs w:val="24"/>
        </w:rPr>
        <w:t>近圆形褐色小斑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63A9B56D" w14:textId="77777777" w:rsidR="008D604C" w:rsidRDefault="008D604C">
      <w:pPr>
        <w:snapToGrid w:val="0"/>
        <w:ind w:firstLineChars="200" w:firstLine="420"/>
        <w:jc w:val="left"/>
        <w:rPr>
          <w:rFonts w:ascii="宋体" w:eastAsia="宋体" w:hAnsi="宋体"/>
          <w:color w:val="000000"/>
          <w:szCs w:val="21"/>
        </w:rPr>
      </w:pPr>
    </w:p>
    <w:p w14:paraId="00A1F490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157" w:name="_Toc19329"/>
      <w:bookmarkStart w:id="158" w:name="_Toc30614"/>
      <w:r>
        <w:rPr>
          <w:rFonts w:ascii="宋体" w:eastAsia="宋体" w:hAnsi="宋体"/>
        </w:rPr>
        <w:lastRenderedPageBreak/>
        <w:t xml:space="preserve">3.6.2 </w:t>
      </w:r>
      <w:r>
        <w:rPr>
          <w:rFonts w:ascii="宋体" w:eastAsia="宋体" w:hAnsi="宋体"/>
        </w:rPr>
        <w:t>虫害对症状的导致关系</w:t>
      </w:r>
      <w:bookmarkEnd w:id="157"/>
      <w:bookmarkEnd w:id="158"/>
    </w:p>
    <w:p w14:paraId="602FE33F" w14:textId="77777777" w:rsidR="008D604C" w:rsidRDefault="008D604C">
      <w:pPr>
        <w:snapToGrid w:val="0"/>
        <w:jc w:val="left"/>
        <w:rPr>
          <w:rFonts w:ascii="宋体" w:eastAsia="宋体" w:hAnsi="宋体"/>
          <w:color w:val="000000"/>
          <w:szCs w:val="21"/>
        </w:rPr>
      </w:pPr>
    </w:p>
    <w:p w14:paraId="282DC4CD" w14:textId="77777777" w:rsidR="008D604C" w:rsidRDefault="00C05DF4">
      <w:pPr>
        <w:snapToGrid w:val="0"/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当农作物患虫害后，会表现出相应的症状。</w:t>
      </w:r>
    </w:p>
    <w:p w14:paraId="7EE3B466" w14:textId="77777777" w:rsidR="008D604C" w:rsidRDefault="008D604C">
      <w:pPr>
        <w:snapToGrid w:val="0"/>
        <w:jc w:val="left"/>
        <w:rPr>
          <w:rFonts w:ascii="宋体" w:eastAsia="宋体" w:hAnsi="宋体"/>
          <w:color w:val="000000"/>
          <w:szCs w:val="21"/>
        </w:rPr>
      </w:pPr>
    </w:p>
    <w:p w14:paraId="008CBBA6" w14:textId="77777777" w:rsidR="008D604C" w:rsidRDefault="00C05DF4">
      <w:pPr>
        <w:numPr>
          <w:ilvl w:val="0"/>
          <w:numId w:val="5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ED41FD"/>
          <w:sz w:val="24"/>
          <w:szCs w:val="24"/>
        </w:rPr>
        <w:t>玉米蚜</w:t>
      </w:r>
      <w:r>
        <w:rPr>
          <w:rFonts w:ascii="宋体" w:eastAsia="宋体" w:hAnsi="宋体"/>
          <w:color w:val="000000"/>
          <w:sz w:val="24"/>
          <w:szCs w:val="24"/>
        </w:rPr>
        <w:t>，成、若蚜刺吸植物组织汁液，引致叶片变黄或发红，影响生长发育，严重时植株枯死。玉米蚜多群集在心叶，为害叶片时分泌蜜露，产生</w:t>
      </w:r>
      <w:r>
        <w:rPr>
          <w:rFonts w:ascii="宋体" w:eastAsia="宋体" w:hAnsi="宋体"/>
          <w:color w:val="A26345"/>
          <w:sz w:val="24"/>
          <w:szCs w:val="24"/>
        </w:rPr>
        <w:t>黑色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（颜色）</w:t>
      </w:r>
      <w:r>
        <w:rPr>
          <w:rFonts w:ascii="宋体" w:eastAsia="宋体" w:hAnsi="宋体"/>
          <w:color w:val="A26345"/>
          <w:sz w:val="24"/>
          <w:szCs w:val="24"/>
        </w:rPr>
        <w:t>霉状物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（状态）</w:t>
      </w:r>
      <w:r>
        <w:rPr>
          <w:rFonts w:ascii="宋体" w:eastAsia="宋体" w:hAnsi="宋体"/>
          <w:color w:val="000000"/>
          <w:sz w:val="24"/>
          <w:szCs w:val="24"/>
        </w:rPr>
        <w:t>。别于高粱蚜。在紧凑型玉米上主要为害雄花和上层</w:t>
      </w:r>
      <w:r>
        <w:rPr>
          <w:rFonts w:ascii="宋体" w:eastAsia="宋体" w:hAnsi="宋体"/>
          <w:color w:val="000000"/>
          <w:sz w:val="24"/>
          <w:szCs w:val="24"/>
        </w:rPr>
        <w:t>1—5</w:t>
      </w:r>
      <w:r>
        <w:rPr>
          <w:rFonts w:ascii="宋体" w:eastAsia="宋体" w:hAnsi="宋体"/>
          <w:color w:val="000000"/>
          <w:sz w:val="24"/>
          <w:szCs w:val="24"/>
        </w:rPr>
        <w:t>叶，下部叶受害轻，刺吸玉米的汁液，致叶片</w:t>
      </w:r>
      <w:r>
        <w:rPr>
          <w:rFonts w:ascii="宋体" w:eastAsia="宋体" w:hAnsi="宋体"/>
          <w:color w:val="A26345"/>
          <w:sz w:val="24"/>
          <w:szCs w:val="24"/>
        </w:rPr>
        <w:t>变黄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（颜色）</w:t>
      </w:r>
      <w:r>
        <w:rPr>
          <w:rFonts w:ascii="宋体" w:eastAsia="宋体" w:hAnsi="宋体"/>
          <w:color w:val="A26345"/>
          <w:sz w:val="24"/>
          <w:szCs w:val="24"/>
        </w:rPr>
        <w:t>枯死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（状态）</w:t>
      </w:r>
      <w:r>
        <w:rPr>
          <w:rFonts w:ascii="宋体" w:eastAsia="宋体" w:hAnsi="宋体"/>
          <w:color w:val="000000"/>
          <w:sz w:val="24"/>
          <w:szCs w:val="24"/>
        </w:rPr>
        <w:t>，常使叶面</w:t>
      </w:r>
      <w:r>
        <w:rPr>
          <w:rFonts w:ascii="宋体" w:eastAsia="宋体" w:hAnsi="宋体"/>
          <w:color w:val="A26345"/>
          <w:sz w:val="24"/>
          <w:szCs w:val="24"/>
        </w:rPr>
        <w:t>生霉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（状态）</w:t>
      </w:r>
      <w:r>
        <w:rPr>
          <w:rFonts w:ascii="宋体" w:eastAsia="宋体" w:hAnsi="宋体"/>
          <w:color w:val="A26345"/>
          <w:sz w:val="24"/>
          <w:szCs w:val="24"/>
        </w:rPr>
        <w:t>变黑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（颜色）</w:t>
      </w:r>
      <w:r>
        <w:rPr>
          <w:rFonts w:ascii="宋体" w:eastAsia="宋体" w:hAnsi="宋体"/>
          <w:color w:val="000000"/>
          <w:sz w:val="24"/>
          <w:szCs w:val="24"/>
        </w:rPr>
        <w:t>，影响光合作用，降低粒重，并传播病毒病造成减产。</w:t>
      </w:r>
    </w:p>
    <w:p w14:paraId="320775E5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63429A92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ED41FD"/>
          <w:sz w:val="24"/>
          <w:szCs w:val="24"/>
        </w:rPr>
        <w:t>玉米蚜</w:t>
      </w:r>
      <w:r>
        <w:rPr>
          <w:rFonts w:ascii="宋体" w:eastAsia="宋体" w:hAnsi="宋体"/>
          <w:color w:val="000000"/>
          <w:sz w:val="24"/>
          <w:szCs w:val="24"/>
        </w:rPr>
        <w:t>，导致，</w:t>
      </w:r>
      <w:r>
        <w:rPr>
          <w:rFonts w:ascii="宋体" w:eastAsia="宋体" w:hAnsi="宋体"/>
          <w:color w:val="A26345"/>
          <w:sz w:val="24"/>
          <w:szCs w:val="24"/>
        </w:rPr>
        <w:t>黑色霉状物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</w:p>
    <w:p w14:paraId="0D30CA37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ED41FD"/>
          <w:sz w:val="24"/>
          <w:szCs w:val="24"/>
        </w:rPr>
        <w:t>玉米蚜</w:t>
      </w:r>
      <w:r>
        <w:rPr>
          <w:rFonts w:ascii="宋体" w:eastAsia="宋体" w:hAnsi="宋体"/>
          <w:color w:val="000000"/>
          <w:sz w:val="24"/>
          <w:szCs w:val="24"/>
        </w:rPr>
        <w:t>，导致，</w:t>
      </w:r>
      <w:r>
        <w:rPr>
          <w:rFonts w:ascii="宋体" w:eastAsia="宋体" w:hAnsi="宋体"/>
          <w:color w:val="A26345"/>
          <w:sz w:val="24"/>
          <w:szCs w:val="24"/>
        </w:rPr>
        <w:t>变黄枯死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23CA62D2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ED41FD"/>
          <w:sz w:val="24"/>
          <w:szCs w:val="24"/>
        </w:rPr>
        <w:t>玉米蚜</w:t>
      </w:r>
      <w:r>
        <w:rPr>
          <w:rFonts w:ascii="宋体" w:eastAsia="宋体" w:hAnsi="宋体"/>
          <w:color w:val="000000"/>
          <w:sz w:val="24"/>
          <w:szCs w:val="24"/>
        </w:rPr>
        <w:t>，导致，</w:t>
      </w:r>
      <w:r>
        <w:rPr>
          <w:rFonts w:ascii="宋体" w:eastAsia="宋体" w:hAnsi="宋体"/>
          <w:color w:val="A26345"/>
          <w:sz w:val="24"/>
          <w:szCs w:val="24"/>
        </w:rPr>
        <w:t>生霉变黑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263DC6AA" w14:textId="77777777" w:rsidR="008D604C" w:rsidRDefault="008D604C">
      <w:pPr>
        <w:snapToGrid w:val="0"/>
        <w:jc w:val="left"/>
        <w:rPr>
          <w:rFonts w:ascii="宋体" w:eastAsia="宋体" w:hAnsi="宋体"/>
          <w:color w:val="000000"/>
          <w:szCs w:val="21"/>
        </w:rPr>
      </w:pPr>
    </w:p>
    <w:p w14:paraId="2AFB4053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159" w:name="_Toc1651"/>
      <w:bookmarkStart w:id="160" w:name="_Toc25996"/>
      <w:r>
        <w:rPr>
          <w:rFonts w:ascii="宋体" w:eastAsia="宋体" w:hAnsi="宋体"/>
        </w:rPr>
        <w:t xml:space="preserve">3.6.3 </w:t>
      </w:r>
      <w:r>
        <w:rPr>
          <w:rFonts w:ascii="宋体" w:eastAsia="宋体" w:hAnsi="宋体"/>
        </w:rPr>
        <w:t>自然环境对症状的导致关系</w:t>
      </w:r>
      <w:bookmarkEnd w:id="159"/>
      <w:bookmarkEnd w:id="160"/>
    </w:p>
    <w:p w14:paraId="03DF7E75" w14:textId="77777777" w:rsidR="008D604C" w:rsidRDefault="008D604C">
      <w:pPr>
        <w:snapToGrid w:val="0"/>
        <w:jc w:val="left"/>
        <w:rPr>
          <w:rFonts w:ascii="宋体" w:eastAsia="宋体" w:hAnsi="宋体"/>
          <w:color w:val="000000"/>
          <w:szCs w:val="21"/>
        </w:rPr>
      </w:pPr>
    </w:p>
    <w:p w14:paraId="3002FADD" w14:textId="77777777" w:rsidR="008D604C" w:rsidRDefault="00C05DF4">
      <w:pPr>
        <w:snapToGrid w:val="0"/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不适宜的自然环境会导致农作物出现一定的症状。</w:t>
      </w:r>
    </w:p>
    <w:p w14:paraId="7D5EB823" w14:textId="77777777" w:rsidR="008D604C" w:rsidRDefault="008D604C">
      <w:pPr>
        <w:snapToGrid w:val="0"/>
        <w:jc w:val="left"/>
        <w:rPr>
          <w:rFonts w:ascii="宋体" w:eastAsia="宋体" w:hAnsi="宋体"/>
          <w:color w:val="000000"/>
          <w:szCs w:val="21"/>
        </w:rPr>
      </w:pPr>
    </w:p>
    <w:p w14:paraId="35CB1E56" w14:textId="77777777" w:rsidR="008D604C" w:rsidRDefault="00C05DF4">
      <w:pPr>
        <w:numPr>
          <w:ilvl w:val="0"/>
          <w:numId w:val="5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在正常情况下，小麦越冬期间，可承受零下</w:t>
      </w:r>
      <w:r>
        <w:rPr>
          <w:rFonts w:ascii="宋体" w:eastAsia="宋体" w:hAnsi="宋体"/>
          <w:color w:val="000000"/>
          <w:sz w:val="24"/>
          <w:szCs w:val="24"/>
        </w:rPr>
        <w:t>15℃</w:t>
      </w:r>
      <w:r>
        <w:rPr>
          <w:rFonts w:ascii="宋体" w:eastAsia="宋体" w:hAnsi="宋体"/>
          <w:color w:val="000000"/>
          <w:sz w:val="24"/>
          <w:szCs w:val="24"/>
        </w:rPr>
        <w:t>的低温，而不受冻害。但是生长过旺或过弱的麦苗，因为分蘖节处含糖量很低，抵抗力较弱，即使温度不到</w:t>
      </w:r>
      <w:r>
        <w:rPr>
          <w:rFonts w:ascii="宋体" w:eastAsia="宋体" w:hAnsi="宋体"/>
          <w:color w:val="0188FB"/>
          <w:sz w:val="24"/>
          <w:szCs w:val="24"/>
        </w:rPr>
        <w:t>零下</w:t>
      </w:r>
      <w:r>
        <w:rPr>
          <w:rFonts w:ascii="宋体" w:eastAsia="宋体" w:hAnsi="宋体"/>
          <w:color w:val="0188FB"/>
          <w:sz w:val="24"/>
          <w:szCs w:val="24"/>
        </w:rPr>
        <w:t>15℃</w:t>
      </w:r>
      <w:r>
        <w:rPr>
          <w:rFonts w:ascii="宋体" w:eastAsia="宋体" w:hAnsi="宋体"/>
          <w:color w:val="000000"/>
          <w:sz w:val="24"/>
          <w:szCs w:val="24"/>
        </w:rPr>
        <w:t>也常常发生</w:t>
      </w:r>
      <w:r>
        <w:rPr>
          <w:rFonts w:ascii="宋体" w:eastAsia="宋体" w:hAnsi="宋体"/>
          <w:color w:val="A26345"/>
          <w:sz w:val="24"/>
          <w:szCs w:val="24"/>
        </w:rPr>
        <w:t>死苗</w:t>
      </w:r>
      <w:r>
        <w:rPr>
          <w:rFonts w:ascii="宋体" w:eastAsia="宋体" w:hAnsi="宋体"/>
          <w:color w:val="000000"/>
          <w:sz w:val="24"/>
          <w:szCs w:val="24"/>
        </w:rPr>
        <w:t>现象，尤其遇上温度变化剧烈的天气，</w:t>
      </w:r>
      <w:r>
        <w:rPr>
          <w:rFonts w:ascii="宋体" w:eastAsia="宋体" w:hAnsi="宋体"/>
          <w:color w:val="0188FB"/>
          <w:sz w:val="24"/>
          <w:szCs w:val="24"/>
        </w:rPr>
        <w:t>冻害</w:t>
      </w:r>
      <w:r>
        <w:rPr>
          <w:rFonts w:ascii="宋体" w:eastAsia="宋体" w:hAnsi="宋体"/>
          <w:color w:val="A26345"/>
          <w:sz w:val="24"/>
          <w:szCs w:val="24"/>
        </w:rPr>
        <w:t>死苗</w:t>
      </w:r>
      <w:r>
        <w:rPr>
          <w:rFonts w:ascii="宋体" w:eastAsia="宋体" w:hAnsi="宋体"/>
          <w:color w:val="000000"/>
          <w:sz w:val="24"/>
          <w:szCs w:val="24"/>
        </w:rPr>
        <w:t>现象更为严重。早春表土融化，下层仍结冰，叶片开始蒸腾，而根系吸不上养分和水分，产生</w:t>
      </w:r>
      <w:r>
        <w:rPr>
          <w:rFonts w:ascii="宋体" w:eastAsia="宋体" w:hAnsi="宋体"/>
          <w:color w:val="A26345"/>
          <w:sz w:val="24"/>
          <w:szCs w:val="24"/>
        </w:rPr>
        <w:t>干枯</w:t>
      </w:r>
      <w:r>
        <w:rPr>
          <w:rFonts w:ascii="宋体" w:eastAsia="宋体" w:hAnsi="宋体"/>
          <w:color w:val="000000"/>
          <w:sz w:val="24"/>
          <w:szCs w:val="24"/>
        </w:rPr>
        <w:t>或</w:t>
      </w:r>
      <w:r>
        <w:rPr>
          <w:rFonts w:ascii="宋体" w:eastAsia="宋体" w:hAnsi="宋体"/>
          <w:color w:val="A26345"/>
          <w:sz w:val="24"/>
          <w:szCs w:val="24"/>
        </w:rPr>
        <w:t>饥饿</w:t>
      </w:r>
      <w:r>
        <w:rPr>
          <w:rFonts w:ascii="宋体" w:eastAsia="宋体" w:hAnsi="宋体"/>
          <w:color w:val="000000"/>
          <w:sz w:val="24"/>
          <w:szCs w:val="24"/>
        </w:rPr>
        <w:t>，严重的也会使植株死亡。</w:t>
      </w:r>
    </w:p>
    <w:p w14:paraId="4C579A64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57CABD4D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0188FB"/>
          <w:sz w:val="24"/>
          <w:szCs w:val="24"/>
        </w:rPr>
        <w:t>零下</w:t>
      </w:r>
      <w:r>
        <w:rPr>
          <w:rFonts w:ascii="宋体" w:eastAsia="宋体" w:hAnsi="宋体"/>
          <w:color w:val="0188FB"/>
          <w:sz w:val="24"/>
          <w:szCs w:val="24"/>
        </w:rPr>
        <w:t>15℃</w:t>
      </w:r>
      <w:r>
        <w:rPr>
          <w:rFonts w:ascii="宋体" w:eastAsia="宋体" w:hAnsi="宋体"/>
          <w:color w:val="000000"/>
          <w:sz w:val="24"/>
          <w:szCs w:val="24"/>
        </w:rPr>
        <w:t>，导致，</w:t>
      </w:r>
      <w:r>
        <w:rPr>
          <w:rFonts w:ascii="宋体" w:eastAsia="宋体" w:hAnsi="宋体"/>
          <w:color w:val="A26345"/>
          <w:sz w:val="24"/>
          <w:szCs w:val="24"/>
        </w:rPr>
        <w:t>死苗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</w:p>
    <w:p w14:paraId="17CD1E0C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0188FB"/>
          <w:sz w:val="24"/>
          <w:szCs w:val="24"/>
        </w:rPr>
        <w:t>冻害</w:t>
      </w:r>
      <w:r>
        <w:rPr>
          <w:rFonts w:ascii="宋体" w:eastAsia="宋体" w:hAnsi="宋体"/>
          <w:color w:val="000000"/>
          <w:sz w:val="24"/>
          <w:szCs w:val="24"/>
        </w:rPr>
        <w:t>，导致，</w:t>
      </w:r>
      <w:r>
        <w:rPr>
          <w:rFonts w:ascii="宋体" w:eastAsia="宋体" w:hAnsi="宋体"/>
          <w:color w:val="A26345"/>
          <w:sz w:val="24"/>
          <w:szCs w:val="24"/>
        </w:rPr>
        <w:t>死苗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33067B7E" w14:textId="77777777" w:rsidR="008D604C" w:rsidRDefault="008D604C">
      <w:pPr>
        <w:snapToGrid w:val="0"/>
        <w:jc w:val="left"/>
        <w:rPr>
          <w:rFonts w:ascii="宋体" w:eastAsia="宋体" w:hAnsi="宋体"/>
          <w:color w:val="000000"/>
          <w:szCs w:val="21"/>
        </w:rPr>
      </w:pPr>
    </w:p>
    <w:p w14:paraId="1ABC4F0B" w14:textId="77777777" w:rsidR="008D604C" w:rsidRDefault="00C05DF4">
      <w:pPr>
        <w:pStyle w:val="3"/>
        <w:snapToGrid w:val="0"/>
        <w:rPr>
          <w:rFonts w:ascii="宋体" w:eastAsia="宋体" w:hAnsi="宋体"/>
        </w:rPr>
      </w:pPr>
      <w:bookmarkStart w:id="161" w:name="_Toc16392"/>
      <w:bookmarkStart w:id="162" w:name="_Toc13978"/>
      <w:r>
        <w:rPr>
          <w:rFonts w:ascii="宋体" w:eastAsia="宋体" w:hAnsi="宋体"/>
        </w:rPr>
        <w:lastRenderedPageBreak/>
        <w:t xml:space="preserve">3.7 </w:t>
      </w:r>
      <w:r>
        <w:rPr>
          <w:rFonts w:ascii="宋体" w:eastAsia="宋体" w:hAnsi="宋体"/>
        </w:rPr>
        <w:t>表征关系</w:t>
      </w:r>
      <w:bookmarkEnd w:id="161"/>
      <w:bookmarkEnd w:id="162"/>
    </w:p>
    <w:p w14:paraId="45310A4D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163" w:name="_Toc317"/>
      <w:bookmarkStart w:id="164" w:name="_Toc10317"/>
      <w:r>
        <w:rPr>
          <w:rFonts w:ascii="宋体" w:eastAsia="宋体" w:hAnsi="宋体"/>
        </w:rPr>
        <w:t xml:space="preserve">3.7.1 </w:t>
      </w:r>
      <w:r>
        <w:rPr>
          <w:rFonts w:ascii="宋体" w:eastAsia="宋体" w:hAnsi="宋体"/>
        </w:rPr>
        <w:t>症状对病害的表征关系</w:t>
      </w:r>
      <w:bookmarkEnd w:id="163"/>
      <w:bookmarkEnd w:id="164"/>
    </w:p>
    <w:p w14:paraId="0564F362" w14:textId="77777777" w:rsidR="008D604C" w:rsidRDefault="008D604C">
      <w:pPr>
        <w:snapToGrid w:val="0"/>
        <w:jc w:val="left"/>
        <w:rPr>
          <w:rFonts w:ascii="宋体" w:eastAsia="宋体" w:hAnsi="宋体"/>
          <w:color w:val="000000"/>
          <w:szCs w:val="21"/>
        </w:rPr>
      </w:pPr>
    </w:p>
    <w:p w14:paraId="0CD9AE0D" w14:textId="77777777" w:rsidR="008D604C" w:rsidRDefault="00C05DF4">
      <w:pPr>
        <w:snapToGrid w:val="0"/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根据农作物出现的症状，可以推断出农作物患的病是什么。</w:t>
      </w:r>
    </w:p>
    <w:p w14:paraId="15F6EC16" w14:textId="77777777" w:rsidR="008D604C" w:rsidRDefault="008D604C">
      <w:pPr>
        <w:snapToGrid w:val="0"/>
        <w:jc w:val="left"/>
        <w:rPr>
          <w:rFonts w:ascii="宋体" w:eastAsia="宋体" w:hAnsi="宋体"/>
          <w:color w:val="000000"/>
          <w:szCs w:val="21"/>
        </w:rPr>
      </w:pPr>
    </w:p>
    <w:p w14:paraId="3CCBC6C8" w14:textId="77777777" w:rsidR="008D604C" w:rsidRDefault="00C05DF4">
      <w:pPr>
        <w:numPr>
          <w:ilvl w:val="0"/>
          <w:numId w:val="5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玉米有时叶鞘、果穗苞叶上具</w:t>
      </w:r>
      <w:r>
        <w:rPr>
          <w:rFonts w:ascii="宋体" w:eastAsia="宋体" w:hAnsi="宋体"/>
          <w:color w:val="A26345"/>
          <w:sz w:val="24"/>
          <w:szCs w:val="24"/>
        </w:rPr>
        <w:t>蜡白色条斑</w:t>
      </w:r>
      <w:r>
        <w:rPr>
          <w:rFonts w:ascii="宋体" w:eastAsia="宋体" w:hAnsi="宋体"/>
          <w:color w:val="000000"/>
          <w:sz w:val="24"/>
          <w:szCs w:val="24"/>
        </w:rPr>
        <w:t>。根据上面的症状，可以确定玉米患</w:t>
      </w:r>
      <w:r>
        <w:rPr>
          <w:rFonts w:ascii="宋体" w:eastAsia="宋体" w:hAnsi="宋体"/>
          <w:color w:val="403ED6"/>
          <w:sz w:val="24"/>
          <w:szCs w:val="24"/>
        </w:rPr>
        <w:t>玉米粗缩病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p w14:paraId="7095C8BC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3D42CB95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A26345"/>
          <w:sz w:val="24"/>
          <w:szCs w:val="24"/>
        </w:rPr>
        <w:t>蜡白色条斑</w:t>
      </w:r>
      <w:r>
        <w:rPr>
          <w:rFonts w:ascii="宋体" w:eastAsia="宋体" w:hAnsi="宋体"/>
          <w:color w:val="000000"/>
          <w:sz w:val="24"/>
          <w:szCs w:val="24"/>
        </w:rPr>
        <w:t>，表征，</w:t>
      </w:r>
      <w:r>
        <w:rPr>
          <w:rFonts w:ascii="宋体" w:eastAsia="宋体" w:hAnsi="宋体"/>
          <w:color w:val="403ED6"/>
          <w:sz w:val="24"/>
          <w:szCs w:val="24"/>
        </w:rPr>
        <w:t>玉米粗缩病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</w:p>
    <w:p w14:paraId="4688F390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165" w:name="_Toc11316"/>
      <w:bookmarkStart w:id="166" w:name="_Toc17298"/>
      <w:r>
        <w:rPr>
          <w:rFonts w:ascii="宋体" w:eastAsia="宋体" w:hAnsi="宋体"/>
        </w:rPr>
        <w:t xml:space="preserve">3.7.2 </w:t>
      </w:r>
      <w:r>
        <w:rPr>
          <w:rFonts w:ascii="宋体" w:eastAsia="宋体" w:hAnsi="宋体"/>
        </w:rPr>
        <w:t>症状对虫害的表征关系</w:t>
      </w:r>
      <w:bookmarkEnd w:id="165"/>
      <w:bookmarkEnd w:id="166"/>
    </w:p>
    <w:p w14:paraId="0EF4AC63" w14:textId="77777777" w:rsidR="008D604C" w:rsidRDefault="008D604C">
      <w:pPr>
        <w:snapToGrid w:val="0"/>
        <w:jc w:val="left"/>
        <w:rPr>
          <w:rFonts w:ascii="宋体" w:eastAsia="宋体" w:hAnsi="宋体"/>
          <w:color w:val="000000"/>
          <w:szCs w:val="21"/>
        </w:rPr>
      </w:pPr>
    </w:p>
    <w:p w14:paraId="5B8619F8" w14:textId="77777777" w:rsidR="008D604C" w:rsidRDefault="00C05DF4">
      <w:pPr>
        <w:snapToGrid w:val="0"/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根据农作物出现的症状，可以推断出农作物患的是什么病。</w:t>
      </w:r>
    </w:p>
    <w:p w14:paraId="429F2E4A" w14:textId="77777777" w:rsidR="008D604C" w:rsidRDefault="008D604C">
      <w:pPr>
        <w:snapToGrid w:val="0"/>
        <w:jc w:val="left"/>
        <w:rPr>
          <w:rFonts w:ascii="宋体" w:eastAsia="宋体" w:hAnsi="宋体"/>
          <w:color w:val="000000"/>
          <w:szCs w:val="21"/>
        </w:rPr>
      </w:pPr>
    </w:p>
    <w:p w14:paraId="6FBF95A3" w14:textId="77777777" w:rsidR="008D604C" w:rsidRDefault="008D604C">
      <w:pPr>
        <w:snapToGrid w:val="0"/>
        <w:jc w:val="left"/>
        <w:rPr>
          <w:rFonts w:ascii="宋体" w:eastAsia="宋体" w:hAnsi="宋体"/>
          <w:color w:val="000000"/>
          <w:szCs w:val="21"/>
        </w:rPr>
      </w:pPr>
    </w:p>
    <w:p w14:paraId="23DC765E" w14:textId="77777777" w:rsidR="008D604C" w:rsidRDefault="00C05DF4">
      <w:pPr>
        <w:numPr>
          <w:ilvl w:val="0"/>
          <w:numId w:val="5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幼虫为害麦茎基部，造成心叶</w:t>
      </w:r>
      <w:r>
        <w:rPr>
          <w:rFonts w:ascii="宋体" w:eastAsia="宋体" w:hAnsi="宋体"/>
          <w:color w:val="A26345"/>
          <w:sz w:val="24"/>
          <w:szCs w:val="24"/>
        </w:rPr>
        <w:t>青枯</w:t>
      </w:r>
      <w:r>
        <w:rPr>
          <w:rFonts w:ascii="宋体" w:eastAsia="宋体" w:hAnsi="宋体"/>
          <w:color w:val="000000"/>
          <w:sz w:val="24"/>
          <w:szCs w:val="24"/>
        </w:rPr>
        <w:t>，后</w:t>
      </w:r>
      <w:r>
        <w:rPr>
          <w:rFonts w:ascii="宋体" w:eastAsia="宋体" w:hAnsi="宋体"/>
          <w:color w:val="A26345"/>
          <w:sz w:val="24"/>
          <w:szCs w:val="24"/>
        </w:rPr>
        <w:t>黄枯死亡</w:t>
      </w:r>
      <w:r>
        <w:rPr>
          <w:rFonts w:ascii="宋体" w:eastAsia="宋体" w:hAnsi="宋体"/>
          <w:color w:val="000000"/>
          <w:sz w:val="24"/>
          <w:szCs w:val="24"/>
        </w:rPr>
        <w:t>，致田间出现缺苗断垄或造成毁种。根据上面的症状，可以确定是</w:t>
      </w:r>
      <w:r>
        <w:rPr>
          <w:rFonts w:ascii="宋体" w:eastAsia="宋体" w:hAnsi="宋体"/>
          <w:color w:val="ED41FD"/>
          <w:sz w:val="24"/>
          <w:szCs w:val="24"/>
        </w:rPr>
        <w:t>麦种蝇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p w14:paraId="5BB5BA34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65B556B9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A26345"/>
          <w:sz w:val="24"/>
          <w:szCs w:val="24"/>
        </w:rPr>
        <w:t>青枯</w:t>
      </w:r>
      <w:r>
        <w:rPr>
          <w:rFonts w:ascii="宋体" w:eastAsia="宋体" w:hAnsi="宋体"/>
          <w:color w:val="000000"/>
          <w:sz w:val="24"/>
          <w:szCs w:val="24"/>
        </w:rPr>
        <w:t>，表征，</w:t>
      </w:r>
      <w:r>
        <w:rPr>
          <w:rFonts w:ascii="宋体" w:eastAsia="宋体" w:hAnsi="宋体"/>
          <w:color w:val="ED41FD"/>
          <w:sz w:val="24"/>
          <w:szCs w:val="24"/>
        </w:rPr>
        <w:t>麦种蝇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</w:p>
    <w:p w14:paraId="78CCDE61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A26345"/>
          <w:sz w:val="24"/>
          <w:szCs w:val="24"/>
        </w:rPr>
        <w:t>黄枯死亡</w:t>
      </w:r>
      <w:r>
        <w:rPr>
          <w:rFonts w:ascii="宋体" w:eastAsia="宋体" w:hAnsi="宋体"/>
          <w:color w:val="000000"/>
          <w:sz w:val="24"/>
          <w:szCs w:val="24"/>
        </w:rPr>
        <w:t>，表征，</w:t>
      </w:r>
      <w:r>
        <w:rPr>
          <w:rFonts w:ascii="宋体" w:eastAsia="宋体" w:hAnsi="宋体"/>
          <w:color w:val="ED41FD"/>
          <w:sz w:val="24"/>
          <w:szCs w:val="24"/>
        </w:rPr>
        <w:t>麦种蝇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667C3402" w14:textId="77777777" w:rsidR="008D604C" w:rsidRDefault="008D604C">
      <w:pPr>
        <w:snapToGrid w:val="0"/>
        <w:jc w:val="left"/>
        <w:rPr>
          <w:rFonts w:ascii="宋体" w:eastAsia="宋体" w:hAnsi="宋体"/>
          <w:color w:val="000000"/>
          <w:szCs w:val="21"/>
        </w:rPr>
      </w:pPr>
    </w:p>
    <w:p w14:paraId="45E42BD5" w14:textId="77777777" w:rsidR="008D604C" w:rsidRDefault="00C05DF4">
      <w:pPr>
        <w:pStyle w:val="3"/>
        <w:snapToGrid w:val="0"/>
        <w:rPr>
          <w:rFonts w:ascii="宋体" w:eastAsia="宋体" w:hAnsi="宋体"/>
        </w:rPr>
      </w:pPr>
      <w:bookmarkStart w:id="167" w:name="_Toc30269"/>
      <w:bookmarkStart w:id="168" w:name="_Toc983"/>
      <w:r>
        <w:rPr>
          <w:rFonts w:ascii="宋体" w:eastAsia="宋体" w:hAnsi="宋体"/>
        </w:rPr>
        <w:t xml:space="preserve">3.8 </w:t>
      </w:r>
      <w:r>
        <w:rPr>
          <w:rFonts w:ascii="宋体" w:eastAsia="宋体" w:hAnsi="宋体"/>
        </w:rPr>
        <w:t>诱发关系</w:t>
      </w:r>
      <w:bookmarkEnd w:id="167"/>
      <w:bookmarkEnd w:id="168"/>
    </w:p>
    <w:p w14:paraId="5D7274ED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169" w:name="_Toc13127"/>
      <w:bookmarkStart w:id="170" w:name="_Toc9021"/>
      <w:r>
        <w:rPr>
          <w:rFonts w:ascii="宋体" w:eastAsia="宋体" w:hAnsi="宋体"/>
        </w:rPr>
        <w:t xml:space="preserve">3.8.1 </w:t>
      </w:r>
      <w:r>
        <w:rPr>
          <w:rFonts w:ascii="宋体" w:eastAsia="宋体" w:hAnsi="宋体"/>
        </w:rPr>
        <w:t>虫害对病害的诱发关系</w:t>
      </w:r>
      <w:bookmarkEnd w:id="169"/>
      <w:bookmarkEnd w:id="170"/>
    </w:p>
    <w:p w14:paraId="0AFC8D2E" w14:textId="77777777" w:rsidR="008D604C" w:rsidRDefault="008D604C">
      <w:pPr>
        <w:snapToGrid w:val="0"/>
        <w:jc w:val="left"/>
        <w:rPr>
          <w:rFonts w:ascii="宋体" w:eastAsia="宋体" w:hAnsi="宋体"/>
          <w:color w:val="000000"/>
          <w:szCs w:val="21"/>
        </w:rPr>
      </w:pPr>
    </w:p>
    <w:p w14:paraId="15C0D277" w14:textId="77777777" w:rsidR="008D604C" w:rsidRDefault="00C05DF4">
      <w:pPr>
        <w:snapToGrid w:val="0"/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病虫可以携带导致病害发生的病原，当病虫落在农作物上时，可以诱发病害的发生。</w:t>
      </w:r>
    </w:p>
    <w:p w14:paraId="2156CDEA" w14:textId="77777777" w:rsidR="008D604C" w:rsidRDefault="008D604C">
      <w:pPr>
        <w:snapToGrid w:val="0"/>
        <w:jc w:val="left"/>
        <w:rPr>
          <w:rFonts w:ascii="宋体" w:eastAsia="宋体" w:hAnsi="宋体"/>
          <w:color w:val="000000"/>
          <w:szCs w:val="21"/>
        </w:rPr>
      </w:pPr>
    </w:p>
    <w:p w14:paraId="1A2643B5" w14:textId="77777777" w:rsidR="008D604C" w:rsidRDefault="00C05DF4">
      <w:pPr>
        <w:numPr>
          <w:ilvl w:val="0"/>
          <w:numId w:val="3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玉米</w:t>
      </w:r>
      <w:r>
        <w:rPr>
          <w:rFonts w:ascii="宋体" w:eastAsia="宋体" w:hAnsi="宋体"/>
          <w:color w:val="403ED6"/>
          <w:sz w:val="24"/>
          <w:szCs w:val="24"/>
        </w:rPr>
        <w:t>条纹矮缩病</w:t>
      </w:r>
      <w:r>
        <w:rPr>
          <w:rFonts w:ascii="宋体" w:eastAsia="宋体" w:hAnsi="宋体"/>
          <w:color w:val="000000"/>
          <w:sz w:val="24"/>
          <w:szCs w:val="24"/>
        </w:rPr>
        <w:t>的病原是玉米条纹矮缩病毒，该病毒由</w:t>
      </w:r>
      <w:r>
        <w:rPr>
          <w:rFonts w:ascii="宋体" w:eastAsia="宋体" w:hAnsi="宋体"/>
          <w:color w:val="ED41FD"/>
          <w:sz w:val="24"/>
          <w:szCs w:val="24"/>
        </w:rPr>
        <w:t>灰飞虱</w:t>
      </w:r>
      <w:r>
        <w:rPr>
          <w:rFonts w:ascii="宋体" w:eastAsia="宋体" w:hAnsi="宋体"/>
          <w:color w:val="000000"/>
          <w:sz w:val="24"/>
          <w:szCs w:val="24"/>
        </w:rPr>
        <w:t>传播。</w:t>
      </w:r>
    </w:p>
    <w:p w14:paraId="490024FC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2597B429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ED41FD"/>
          <w:sz w:val="24"/>
          <w:szCs w:val="24"/>
        </w:rPr>
        <w:t>灰飞虱</w:t>
      </w:r>
      <w:r>
        <w:rPr>
          <w:rFonts w:ascii="宋体" w:eastAsia="宋体" w:hAnsi="宋体"/>
          <w:color w:val="000000"/>
          <w:sz w:val="24"/>
          <w:szCs w:val="24"/>
        </w:rPr>
        <w:t>，诱发，</w:t>
      </w:r>
      <w:r>
        <w:rPr>
          <w:rFonts w:ascii="宋体" w:eastAsia="宋体" w:hAnsi="宋体"/>
          <w:color w:val="403ED6"/>
          <w:sz w:val="24"/>
          <w:szCs w:val="24"/>
        </w:rPr>
        <w:t>条纹矮缩病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</w:p>
    <w:p w14:paraId="47E74FDA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171" w:name="_Toc30441"/>
      <w:bookmarkStart w:id="172" w:name="_Toc8470"/>
      <w:r>
        <w:rPr>
          <w:rFonts w:ascii="宋体" w:eastAsia="宋体" w:hAnsi="宋体"/>
        </w:rPr>
        <w:lastRenderedPageBreak/>
        <w:t xml:space="preserve">3.8.2 </w:t>
      </w:r>
      <w:r>
        <w:rPr>
          <w:rFonts w:ascii="宋体" w:eastAsia="宋体" w:hAnsi="宋体"/>
        </w:rPr>
        <w:t>自然环境对病害的</w:t>
      </w:r>
      <w:r>
        <w:rPr>
          <w:rFonts w:ascii="宋体" w:eastAsia="宋体" w:hAnsi="宋体"/>
        </w:rPr>
        <w:t>诱发</w:t>
      </w:r>
      <w:r>
        <w:rPr>
          <w:rFonts w:ascii="宋体" w:eastAsia="宋体" w:hAnsi="宋体"/>
        </w:rPr>
        <w:t>关系</w:t>
      </w:r>
      <w:bookmarkEnd w:id="171"/>
      <w:bookmarkEnd w:id="172"/>
    </w:p>
    <w:p w14:paraId="0FEF3890" w14:textId="77777777" w:rsidR="008D604C" w:rsidRDefault="00C05DF4">
      <w:pPr>
        <w:snapToGrid w:val="0"/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在合适的自然环境下会促进病原的生长，致使病害加重</w:t>
      </w:r>
    </w:p>
    <w:p w14:paraId="6759A209" w14:textId="77777777" w:rsidR="008D604C" w:rsidRDefault="00C05DF4">
      <w:pPr>
        <w:numPr>
          <w:ilvl w:val="0"/>
          <w:numId w:val="5"/>
        </w:numPr>
        <w:snapToGrid w:val="0"/>
        <w:spacing w:line="360" w:lineRule="auto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188FB"/>
          <w:sz w:val="24"/>
          <w:szCs w:val="24"/>
        </w:rPr>
        <w:t>雨日多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，</w:t>
      </w:r>
      <w:r>
        <w:rPr>
          <w:rFonts w:ascii="宋体" w:eastAsia="宋体" w:hAnsi="宋体"/>
          <w:color w:val="0188FB"/>
          <w:sz w:val="24"/>
          <w:szCs w:val="24"/>
        </w:rPr>
        <w:t>日照少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利于</w:t>
      </w:r>
      <w:r>
        <w:rPr>
          <w:rFonts w:ascii="宋体" w:eastAsia="宋体" w:hAnsi="宋体"/>
          <w:color w:val="403ED6"/>
          <w:sz w:val="24"/>
          <w:szCs w:val="24"/>
        </w:rPr>
        <w:t>菌核病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发生。深灌、排水不好田块发病重，中期</w:t>
      </w:r>
      <w:r>
        <w:rPr>
          <w:rFonts w:ascii="宋体" w:eastAsia="宋体" w:hAnsi="宋体"/>
          <w:color w:val="000000"/>
          <w:sz w:val="24"/>
          <w:szCs w:val="24"/>
        </w:rPr>
        <w:t>烤田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过度或后期</w:t>
      </w:r>
      <w:r>
        <w:rPr>
          <w:rFonts w:ascii="宋体" w:eastAsia="宋体" w:hAnsi="宋体"/>
          <w:color w:val="0188FB"/>
          <w:sz w:val="24"/>
          <w:szCs w:val="24"/>
        </w:rPr>
        <w:t>脱水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早或</w:t>
      </w:r>
      <w:r>
        <w:rPr>
          <w:rFonts w:ascii="宋体" w:eastAsia="宋体" w:hAnsi="宋体"/>
          <w:color w:val="0188FB"/>
          <w:sz w:val="24"/>
          <w:szCs w:val="24"/>
        </w:rPr>
        <w:t>过旱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发病重。</w:t>
      </w:r>
    </w:p>
    <w:p w14:paraId="74AA162C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3C218D32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0188FB"/>
          <w:sz w:val="24"/>
          <w:szCs w:val="24"/>
        </w:rPr>
        <w:t>雨日多</w:t>
      </w:r>
      <w:r>
        <w:rPr>
          <w:rFonts w:ascii="宋体" w:eastAsia="宋体" w:hAnsi="宋体"/>
          <w:color w:val="000000"/>
          <w:sz w:val="24"/>
          <w:szCs w:val="24"/>
        </w:rPr>
        <w:t>，诱发，</w:t>
      </w:r>
      <w:r>
        <w:rPr>
          <w:rFonts w:ascii="宋体" w:eastAsia="宋体" w:hAnsi="宋体"/>
          <w:color w:val="403ED6"/>
          <w:sz w:val="24"/>
          <w:szCs w:val="24"/>
        </w:rPr>
        <w:t>菌核病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</w:p>
    <w:p w14:paraId="6E3290B3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0188FB"/>
          <w:sz w:val="24"/>
          <w:szCs w:val="24"/>
        </w:rPr>
        <w:t>日照少</w:t>
      </w:r>
      <w:r>
        <w:rPr>
          <w:rFonts w:ascii="宋体" w:eastAsia="宋体" w:hAnsi="宋体"/>
          <w:color w:val="000000"/>
          <w:sz w:val="24"/>
          <w:szCs w:val="24"/>
        </w:rPr>
        <w:t>，诱发，</w:t>
      </w:r>
      <w:r>
        <w:rPr>
          <w:rFonts w:ascii="宋体" w:eastAsia="宋体" w:hAnsi="宋体"/>
          <w:color w:val="403ED6"/>
          <w:sz w:val="24"/>
          <w:szCs w:val="24"/>
        </w:rPr>
        <w:t>菌核病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24E6258E" w14:textId="77777777" w:rsidR="008D604C" w:rsidRDefault="00C05DF4">
      <w:pPr>
        <w:snapToGrid w:val="0"/>
        <w:spacing w:line="360" w:lineRule="auto"/>
        <w:ind w:firstLineChars="200" w:firstLine="48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0188FB"/>
          <w:sz w:val="24"/>
          <w:szCs w:val="24"/>
        </w:rPr>
        <w:t>脱水</w:t>
      </w:r>
      <w:r>
        <w:rPr>
          <w:rFonts w:ascii="宋体" w:eastAsia="宋体" w:hAnsi="宋体"/>
          <w:color w:val="000000"/>
          <w:sz w:val="24"/>
          <w:szCs w:val="24"/>
        </w:rPr>
        <w:t>，诱发，</w:t>
      </w:r>
      <w:r>
        <w:rPr>
          <w:rFonts w:ascii="宋体" w:eastAsia="宋体" w:hAnsi="宋体"/>
          <w:color w:val="403ED6"/>
          <w:sz w:val="24"/>
          <w:szCs w:val="24"/>
        </w:rPr>
        <w:t>菌核病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2C3B7C3F" w14:textId="77777777" w:rsidR="008D604C" w:rsidRDefault="00C05DF4">
      <w:pPr>
        <w:snapToGrid w:val="0"/>
        <w:spacing w:line="360" w:lineRule="auto"/>
        <w:ind w:firstLineChars="200" w:firstLine="48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0188FB"/>
          <w:sz w:val="24"/>
          <w:szCs w:val="24"/>
        </w:rPr>
        <w:t>过旱</w:t>
      </w:r>
      <w:r>
        <w:rPr>
          <w:rFonts w:ascii="宋体" w:eastAsia="宋体" w:hAnsi="宋体"/>
          <w:color w:val="000000"/>
          <w:sz w:val="24"/>
          <w:szCs w:val="24"/>
        </w:rPr>
        <w:t>，诱发，</w:t>
      </w:r>
      <w:r>
        <w:rPr>
          <w:rFonts w:ascii="宋体" w:eastAsia="宋体" w:hAnsi="宋体"/>
          <w:color w:val="403ED6"/>
          <w:sz w:val="24"/>
          <w:szCs w:val="24"/>
        </w:rPr>
        <w:t>菌核病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011A578E" w14:textId="77777777" w:rsidR="008D604C" w:rsidRDefault="00C05DF4">
      <w:pPr>
        <w:numPr>
          <w:ilvl w:val="0"/>
          <w:numId w:val="5"/>
        </w:num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403ED6"/>
          <w:sz w:val="24"/>
          <w:szCs w:val="24"/>
        </w:rPr>
        <w:t>叶尖枯病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。发病适温</w:t>
      </w:r>
      <w:r>
        <w:rPr>
          <w:rFonts w:ascii="宋体" w:eastAsia="宋体" w:hAnsi="宋体"/>
          <w:color w:val="0188FB"/>
          <w:sz w:val="24"/>
          <w:szCs w:val="24"/>
        </w:rPr>
        <w:t>25-28℃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，菌丝生长温限</w:t>
      </w:r>
      <w:r>
        <w:rPr>
          <w:rFonts w:ascii="宋体" w:eastAsia="宋体" w:hAnsi="宋体"/>
          <w:color w:val="000000"/>
          <w:sz w:val="24"/>
          <w:szCs w:val="24"/>
        </w:rPr>
        <w:t>10-35℃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，最适</w:t>
      </w:r>
      <w:r>
        <w:rPr>
          <w:rFonts w:ascii="宋体" w:eastAsia="宋体" w:hAnsi="宋体"/>
          <w:color w:val="000000"/>
          <w:sz w:val="24"/>
          <w:szCs w:val="24"/>
        </w:rPr>
        <w:t>22-25℃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，分生孢子形成温限</w:t>
      </w:r>
      <w:r>
        <w:rPr>
          <w:rFonts w:ascii="宋体" w:eastAsia="宋体" w:hAnsi="宋体"/>
          <w:color w:val="000000"/>
          <w:sz w:val="24"/>
          <w:szCs w:val="24"/>
        </w:rPr>
        <w:t>15-30℃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，最适</w:t>
      </w:r>
      <w:r>
        <w:rPr>
          <w:rFonts w:ascii="宋体" w:eastAsia="宋体" w:hAnsi="宋体"/>
          <w:color w:val="000000"/>
          <w:sz w:val="24"/>
          <w:szCs w:val="24"/>
        </w:rPr>
        <w:t>25℃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，孢子萌发温限</w:t>
      </w:r>
      <w:r>
        <w:rPr>
          <w:rFonts w:ascii="宋体" w:eastAsia="宋体" w:hAnsi="宋体"/>
          <w:color w:val="000000"/>
          <w:sz w:val="24"/>
          <w:szCs w:val="24"/>
        </w:rPr>
        <w:t>10-35℃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，最适</w:t>
      </w:r>
      <w:r>
        <w:rPr>
          <w:rFonts w:ascii="宋体" w:eastAsia="宋体" w:hAnsi="宋体"/>
          <w:color w:val="000000"/>
          <w:sz w:val="24"/>
          <w:szCs w:val="24"/>
        </w:rPr>
        <w:t>30℃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。</w:t>
      </w:r>
    </w:p>
    <w:p w14:paraId="6A9D8DD1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395683B6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0188FB"/>
          <w:sz w:val="24"/>
          <w:szCs w:val="24"/>
        </w:rPr>
        <w:t>25-28℃</w:t>
      </w:r>
      <w:r>
        <w:rPr>
          <w:rFonts w:ascii="宋体" w:eastAsia="宋体" w:hAnsi="宋体"/>
          <w:color w:val="000000"/>
          <w:sz w:val="24"/>
          <w:szCs w:val="24"/>
        </w:rPr>
        <w:t>，诱发，</w:t>
      </w:r>
      <w:r>
        <w:rPr>
          <w:rFonts w:ascii="宋体" w:eastAsia="宋体" w:hAnsi="宋体"/>
          <w:color w:val="403ED6"/>
          <w:sz w:val="24"/>
          <w:szCs w:val="24"/>
        </w:rPr>
        <w:t>叶尖枯病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</w:p>
    <w:p w14:paraId="4707BAED" w14:textId="77777777" w:rsidR="008D604C" w:rsidRDefault="008D604C">
      <w:pPr>
        <w:snapToGrid w:val="0"/>
        <w:spacing w:line="360" w:lineRule="auto"/>
        <w:ind w:firstLineChars="200" w:firstLine="420"/>
        <w:rPr>
          <w:rFonts w:ascii="宋体" w:eastAsia="宋体" w:hAnsi="宋体"/>
          <w:color w:val="000000"/>
          <w:szCs w:val="21"/>
        </w:rPr>
      </w:pPr>
    </w:p>
    <w:p w14:paraId="0E9AFFD3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173" w:name="_Toc5939"/>
      <w:bookmarkStart w:id="174" w:name="_Toc23902"/>
      <w:r>
        <w:rPr>
          <w:rFonts w:ascii="宋体" w:eastAsia="宋体" w:hAnsi="宋体"/>
        </w:rPr>
        <w:t xml:space="preserve">3.8.3 </w:t>
      </w:r>
      <w:r>
        <w:rPr>
          <w:rFonts w:ascii="宋体" w:eastAsia="宋体" w:hAnsi="宋体"/>
        </w:rPr>
        <w:t>自然环境对虫</w:t>
      </w:r>
      <w:r>
        <w:rPr>
          <w:rFonts w:ascii="宋体" w:eastAsia="宋体" w:hAnsi="宋体"/>
        </w:rPr>
        <w:t>害的诱发</w:t>
      </w:r>
      <w:r>
        <w:rPr>
          <w:rFonts w:ascii="宋体" w:eastAsia="宋体" w:hAnsi="宋体"/>
        </w:rPr>
        <w:t>关系</w:t>
      </w:r>
      <w:bookmarkEnd w:id="173"/>
      <w:bookmarkEnd w:id="174"/>
    </w:p>
    <w:p w14:paraId="6B550071" w14:textId="77777777" w:rsidR="008D604C" w:rsidRDefault="00C05DF4">
      <w:pPr>
        <w:snapToGrid w:val="0"/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在合适的自然环境下会促进害虫的生长，致使虫害更加严重</w:t>
      </w:r>
    </w:p>
    <w:p w14:paraId="36FED122" w14:textId="77777777" w:rsidR="008D604C" w:rsidRDefault="008D604C">
      <w:pPr>
        <w:snapToGrid w:val="0"/>
        <w:jc w:val="left"/>
        <w:rPr>
          <w:rFonts w:ascii="宋体" w:eastAsia="宋体" w:hAnsi="宋体"/>
          <w:color w:val="000000"/>
          <w:szCs w:val="21"/>
        </w:rPr>
      </w:pPr>
    </w:p>
    <w:p w14:paraId="68A9D659" w14:textId="77777777" w:rsidR="008D604C" w:rsidRDefault="00C05DF4">
      <w:pPr>
        <w:numPr>
          <w:ilvl w:val="0"/>
          <w:numId w:val="5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/>
          <w:color w:val="ED41FD"/>
          <w:sz w:val="24"/>
          <w:szCs w:val="24"/>
        </w:rPr>
        <w:t>禾蓟马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在相对湿度</w:t>
      </w:r>
      <w:r>
        <w:rPr>
          <w:rFonts w:ascii="宋体" w:eastAsia="宋体" w:hAnsi="宋体"/>
          <w:color w:val="0188FB"/>
          <w:sz w:val="24"/>
          <w:szCs w:val="24"/>
        </w:rPr>
        <w:t>50</w:t>
      </w:r>
      <w:r>
        <w:rPr>
          <w:rFonts w:ascii="宋体" w:eastAsia="宋体" w:hAnsi="宋体"/>
          <w:color w:val="0188FB"/>
          <w:sz w:val="24"/>
          <w:szCs w:val="24"/>
        </w:rPr>
        <w:t>％</w:t>
      </w:r>
      <w:r>
        <w:rPr>
          <w:rFonts w:ascii="宋体" w:eastAsia="宋体" w:hAnsi="宋体"/>
          <w:color w:val="0188FB"/>
          <w:sz w:val="24"/>
          <w:szCs w:val="24"/>
        </w:rPr>
        <w:t>-90</w:t>
      </w:r>
      <w:r>
        <w:rPr>
          <w:rFonts w:ascii="宋体" w:eastAsia="宋体" w:hAnsi="宋体"/>
          <w:color w:val="0188FB"/>
          <w:sz w:val="24"/>
          <w:szCs w:val="24"/>
        </w:rPr>
        <w:t>％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均能发生，</w:t>
      </w:r>
      <w:r>
        <w:rPr>
          <w:rFonts w:ascii="宋体" w:eastAsia="宋体" w:hAnsi="宋体"/>
          <w:color w:val="0188FB"/>
          <w:sz w:val="24"/>
          <w:szCs w:val="24"/>
        </w:rPr>
        <w:t>70</w:t>
      </w:r>
      <w:r>
        <w:rPr>
          <w:rFonts w:ascii="宋体" w:eastAsia="宋体" w:hAnsi="宋体"/>
          <w:color w:val="0188FB"/>
          <w:sz w:val="24"/>
          <w:szCs w:val="24"/>
        </w:rPr>
        <w:t>％</w:t>
      </w:r>
      <w:r>
        <w:rPr>
          <w:rFonts w:ascii="宋体" w:eastAsia="宋体" w:hAnsi="宋体"/>
          <w:color w:val="0188FB"/>
          <w:sz w:val="24"/>
          <w:szCs w:val="24"/>
        </w:rPr>
        <w:t>-85</w:t>
      </w:r>
      <w:r>
        <w:rPr>
          <w:rFonts w:ascii="宋体" w:eastAsia="宋体" w:hAnsi="宋体"/>
          <w:color w:val="0188FB"/>
          <w:sz w:val="24"/>
          <w:szCs w:val="24"/>
        </w:rPr>
        <w:t>％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较适。</w:t>
      </w:r>
    </w:p>
    <w:p w14:paraId="5690FBBB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13162840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0188FB"/>
          <w:sz w:val="24"/>
          <w:szCs w:val="24"/>
        </w:rPr>
        <w:t>50</w:t>
      </w:r>
      <w:r>
        <w:rPr>
          <w:rFonts w:ascii="宋体" w:eastAsia="宋体" w:hAnsi="宋体"/>
          <w:color w:val="0188FB"/>
          <w:sz w:val="24"/>
          <w:szCs w:val="24"/>
        </w:rPr>
        <w:t>％</w:t>
      </w:r>
      <w:r>
        <w:rPr>
          <w:rFonts w:ascii="宋体" w:eastAsia="宋体" w:hAnsi="宋体"/>
          <w:color w:val="0188FB"/>
          <w:sz w:val="24"/>
          <w:szCs w:val="24"/>
        </w:rPr>
        <w:t>-90</w:t>
      </w:r>
      <w:r>
        <w:rPr>
          <w:rFonts w:ascii="宋体" w:eastAsia="宋体" w:hAnsi="宋体"/>
          <w:color w:val="0188FB"/>
          <w:sz w:val="24"/>
          <w:szCs w:val="24"/>
        </w:rPr>
        <w:t>％</w:t>
      </w:r>
      <w:r>
        <w:rPr>
          <w:rFonts w:ascii="宋体" w:eastAsia="宋体" w:hAnsi="宋体"/>
          <w:color w:val="000000"/>
          <w:sz w:val="24"/>
          <w:szCs w:val="24"/>
        </w:rPr>
        <w:t>，诱发，</w:t>
      </w:r>
      <w:r>
        <w:rPr>
          <w:rFonts w:ascii="宋体" w:eastAsia="宋体" w:hAnsi="宋体"/>
          <w:color w:val="ED41FD"/>
          <w:sz w:val="24"/>
          <w:szCs w:val="24"/>
        </w:rPr>
        <w:t>禾蓟马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</w:p>
    <w:p w14:paraId="5412E7A1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0188FB"/>
          <w:sz w:val="24"/>
          <w:szCs w:val="24"/>
        </w:rPr>
        <w:t>70</w:t>
      </w:r>
      <w:r>
        <w:rPr>
          <w:rFonts w:ascii="宋体" w:eastAsia="宋体" w:hAnsi="宋体"/>
          <w:color w:val="0188FB"/>
          <w:sz w:val="24"/>
          <w:szCs w:val="24"/>
        </w:rPr>
        <w:t>％</w:t>
      </w:r>
      <w:r>
        <w:rPr>
          <w:rFonts w:ascii="宋体" w:eastAsia="宋体" w:hAnsi="宋体"/>
          <w:color w:val="0188FB"/>
          <w:sz w:val="24"/>
          <w:szCs w:val="24"/>
        </w:rPr>
        <w:t>-85</w:t>
      </w:r>
      <w:r>
        <w:rPr>
          <w:rFonts w:ascii="宋体" w:eastAsia="宋体" w:hAnsi="宋体"/>
          <w:color w:val="0188FB"/>
          <w:sz w:val="24"/>
          <w:szCs w:val="24"/>
        </w:rPr>
        <w:t>％</w:t>
      </w:r>
      <w:r>
        <w:rPr>
          <w:rFonts w:ascii="宋体" w:eastAsia="宋体" w:hAnsi="宋体"/>
          <w:color w:val="000000"/>
          <w:sz w:val="24"/>
          <w:szCs w:val="24"/>
        </w:rPr>
        <w:t>，诱发，</w:t>
      </w:r>
      <w:r>
        <w:rPr>
          <w:rFonts w:ascii="宋体" w:eastAsia="宋体" w:hAnsi="宋体"/>
          <w:color w:val="ED41FD"/>
          <w:sz w:val="24"/>
          <w:szCs w:val="24"/>
        </w:rPr>
        <w:t>禾蓟马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744CF728" w14:textId="77777777" w:rsidR="008D604C" w:rsidRDefault="008D604C">
      <w:pPr>
        <w:snapToGrid w:val="0"/>
        <w:jc w:val="left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</w:p>
    <w:p w14:paraId="47B2BA68" w14:textId="77777777" w:rsidR="008D604C" w:rsidRDefault="00C05DF4">
      <w:pPr>
        <w:numPr>
          <w:ilvl w:val="0"/>
          <w:numId w:val="5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水稻</w:t>
      </w:r>
      <w:r>
        <w:rPr>
          <w:rFonts w:ascii="宋体" w:eastAsia="宋体" w:hAnsi="宋体"/>
          <w:color w:val="ED41FD"/>
          <w:sz w:val="24"/>
          <w:szCs w:val="24"/>
        </w:rPr>
        <w:t>稻秆潜蝇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。</w:t>
      </w:r>
      <w:r>
        <w:rPr>
          <w:rFonts w:ascii="宋体" w:eastAsia="宋体" w:hAnsi="宋体"/>
          <w:color w:val="0188FB"/>
          <w:sz w:val="24"/>
          <w:szCs w:val="24"/>
        </w:rPr>
        <w:t>冬暖夏凉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的气候适其发生，日均温</w:t>
      </w:r>
      <w:r>
        <w:rPr>
          <w:rFonts w:ascii="宋体" w:eastAsia="宋体" w:hAnsi="宋体"/>
          <w:color w:val="000000"/>
          <w:sz w:val="24"/>
          <w:szCs w:val="24"/>
        </w:rPr>
        <w:t>35℃</w:t>
      </w:r>
      <w:r>
        <w:rPr>
          <w:rFonts w:ascii="宋体" w:eastAsia="宋体" w:hAnsi="宋体"/>
          <w:color w:val="000000"/>
          <w:sz w:val="24"/>
          <w:szCs w:val="24"/>
        </w:rPr>
        <w:t>以上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，幼虫发育受阻。</w:t>
      </w:r>
      <w:r>
        <w:rPr>
          <w:rFonts w:ascii="宋体" w:eastAsia="宋体" w:hAnsi="宋体"/>
          <w:color w:val="0188FB"/>
          <w:sz w:val="24"/>
          <w:szCs w:val="24"/>
        </w:rPr>
        <w:t>多露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、</w:t>
      </w:r>
      <w:r>
        <w:rPr>
          <w:rFonts w:ascii="宋体" w:eastAsia="宋体" w:hAnsi="宋体"/>
          <w:color w:val="0188FB"/>
          <w:sz w:val="24"/>
          <w:szCs w:val="24"/>
        </w:rPr>
        <w:t>阳光不足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、</w:t>
      </w:r>
      <w:r>
        <w:rPr>
          <w:rFonts w:ascii="宋体" w:eastAsia="宋体" w:hAnsi="宋体"/>
          <w:color w:val="0188FB"/>
          <w:sz w:val="24"/>
          <w:szCs w:val="24"/>
        </w:rPr>
        <w:t>环境潮湿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、田水</w:t>
      </w:r>
      <w:r>
        <w:rPr>
          <w:rFonts w:ascii="宋体" w:eastAsia="宋体" w:hAnsi="宋体"/>
          <w:color w:val="0188FB"/>
          <w:sz w:val="24"/>
          <w:szCs w:val="24"/>
        </w:rPr>
        <w:t>温度低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为害重。</w:t>
      </w:r>
      <w:r>
        <w:rPr>
          <w:rFonts w:ascii="宋体" w:eastAsia="宋体" w:hAnsi="宋体"/>
          <w:color w:val="0188FB"/>
          <w:sz w:val="24"/>
          <w:szCs w:val="24"/>
        </w:rPr>
        <w:t>海拔</w:t>
      </w:r>
      <w:r>
        <w:rPr>
          <w:rFonts w:ascii="宋体" w:eastAsia="宋体" w:hAnsi="宋体"/>
          <w:color w:val="0188FB"/>
          <w:sz w:val="24"/>
          <w:szCs w:val="24"/>
        </w:rPr>
        <w:t>3000m</w:t>
      </w:r>
      <w:r>
        <w:rPr>
          <w:rFonts w:ascii="宋体" w:eastAsia="宋体" w:hAnsi="宋体"/>
          <w:color w:val="0188FB"/>
          <w:sz w:val="24"/>
          <w:szCs w:val="24"/>
        </w:rPr>
        <w:t>以上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的山区受害更重。</w:t>
      </w:r>
    </w:p>
    <w:p w14:paraId="2EA611CE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3405E680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0188FB"/>
          <w:sz w:val="24"/>
          <w:szCs w:val="24"/>
        </w:rPr>
        <w:t>冬暖夏凉</w:t>
      </w:r>
      <w:r>
        <w:rPr>
          <w:rFonts w:ascii="宋体" w:eastAsia="宋体" w:hAnsi="宋体"/>
          <w:color w:val="000000"/>
          <w:sz w:val="24"/>
          <w:szCs w:val="24"/>
        </w:rPr>
        <w:t>，诱发，</w:t>
      </w:r>
      <w:r>
        <w:rPr>
          <w:rFonts w:ascii="宋体" w:eastAsia="宋体" w:hAnsi="宋体"/>
          <w:color w:val="ED41FD"/>
          <w:sz w:val="24"/>
          <w:szCs w:val="24"/>
        </w:rPr>
        <w:t>稻秆潜蝇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</w:p>
    <w:p w14:paraId="61688E18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0188FB"/>
          <w:sz w:val="24"/>
          <w:szCs w:val="24"/>
        </w:rPr>
        <w:t>多露</w:t>
      </w:r>
      <w:r>
        <w:rPr>
          <w:rFonts w:ascii="宋体" w:eastAsia="宋体" w:hAnsi="宋体"/>
          <w:color w:val="000000"/>
          <w:sz w:val="24"/>
          <w:szCs w:val="24"/>
        </w:rPr>
        <w:t>，诱发，</w:t>
      </w:r>
      <w:r>
        <w:rPr>
          <w:rFonts w:ascii="宋体" w:eastAsia="宋体" w:hAnsi="宋体"/>
          <w:color w:val="ED41FD"/>
          <w:sz w:val="24"/>
          <w:szCs w:val="24"/>
        </w:rPr>
        <w:t>稻秆潜蝇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</w:p>
    <w:p w14:paraId="03202782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0188FB"/>
          <w:sz w:val="24"/>
          <w:szCs w:val="24"/>
        </w:rPr>
        <w:t>阳光不足</w:t>
      </w:r>
      <w:r>
        <w:rPr>
          <w:rFonts w:ascii="宋体" w:eastAsia="宋体" w:hAnsi="宋体"/>
          <w:color w:val="000000"/>
          <w:sz w:val="24"/>
          <w:szCs w:val="24"/>
        </w:rPr>
        <w:t>，诱发，</w:t>
      </w:r>
      <w:r>
        <w:rPr>
          <w:rFonts w:ascii="宋体" w:eastAsia="宋体" w:hAnsi="宋体"/>
          <w:color w:val="ED41FD"/>
          <w:sz w:val="24"/>
          <w:szCs w:val="24"/>
        </w:rPr>
        <w:t>稻秆潜蝇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03985237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lastRenderedPageBreak/>
        <w:t>（</w:t>
      </w:r>
      <w:r>
        <w:rPr>
          <w:rFonts w:ascii="宋体" w:eastAsia="宋体" w:hAnsi="宋体"/>
          <w:color w:val="0188FB"/>
          <w:sz w:val="24"/>
          <w:szCs w:val="24"/>
        </w:rPr>
        <w:t>环境潮湿</w:t>
      </w:r>
      <w:r>
        <w:rPr>
          <w:rFonts w:ascii="宋体" w:eastAsia="宋体" w:hAnsi="宋体"/>
          <w:color w:val="000000"/>
          <w:sz w:val="24"/>
          <w:szCs w:val="24"/>
        </w:rPr>
        <w:t>，诱发，</w:t>
      </w:r>
      <w:r>
        <w:rPr>
          <w:rFonts w:ascii="宋体" w:eastAsia="宋体" w:hAnsi="宋体"/>
          <w:color w:val="ED41FD"/>
          <w:sz w:val="24"/>
          <w:szCs w:val="24"/>
        </w:rPr>
        <w:t>稻秆潜蝇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</w:p>
    <w:p w14:paraId="0596AD00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0188FB"/>
          <w:sz w:val="24"/>
          <w:szCs w:val="24"/>
        </w:rPr>
        <w:t>温度低</w:t>
      </w:r>
      <w:r>
        <w:rPr>
          <w:rFonts w:ascii="宋体" w:eastAsia="宋体" w:hAnsi="宋体"/>
          <w:color w:val="000000"/>
          <w:sz w:val="24"/>
          <w:szCs w:val="24"/>
        </w:rPr>
        <w:t>，诱发，</w:t>
      </w:r>
      <w:r>
        <w:rPr>
          <w:rFonts w:ascii="宋体" w:eastAsia="宋体" w:hAnsi="宋体"/>
          <w:color w:val="ED41FD"/>
          <w:sz w:val="24"/>
          <w:szCs w:val="24"/>
        </w:rPr>
        <w:t>稻秆潜蝇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00779922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0188FB"/>
          <w:sz w:val="24"/>
          <w:szCs w:val="24"/>
        </w:rPr>
        <w:t>海拔</w:t>
      </w:r>
      <w:r>
        <w:rPr>
          <w:rFonts w:ascii="宋体" w:eastAsia="宋体" w:hAnsi="宋体"/>
          <w:color w:val="0188FB"/>
          <w:sz w:val="24"/>
          <w:szCs w:val="24"/>
        </w:rPr>
        <w:t>3000m</w:t>
      </w:r>
      <w:r>
        <w:rPr>
          <w:rFonts w:ascii="宋体" w:eastAsia="宋体" w:hAnsi="宋体"/>
          <w:color w:val="0188FB"/>
          <w:sz w:val="24"/>
          <w:szCs w:val="24"/>
        </w:rPr>
        <w:t>以上</w:t>
      </w:r>
      <w:r>
        <w:rPr>
          <w:rFonts w:ascii="宋体" w:eastAsia="宋体" w:hAnsi="宋体"/>
          <w:color w:val="000000"/>
          <w:sz w:val="24"/>
          <w:szCs w:val="24"/>
        </w:rPr>
        <w:t>，诱发，</w:t>
      </w:r>
      <w:r>
        <w:rPr>
          <w:rFonts w:ascii="宋体" w:eastAsia="宋体" w:hAnsi="宋体"/>
          <w:color w:val="ED41FD"/>
          <w:sz w:val="24"/>
          <w:szCs w:val="24"/>
        </w:rPr>
        <w:t>稻秆潜蝇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073A6428" w14:textId="77777777" w:rsidR="008D604C" w:rsidRDefault="008D604C">
      <w:pPr>
        <w:snapToGrid w:val="0"/>
        <w:jc w:val="left"/>
        <w:rPr>
          <w:rFonts w:ascii="宋体" w:eastAsia="宋体" w:hAnsi="宋体"/>
          <w:color w:val="000000"/>
          <w:szCs w:val="21"/>
        </w:rPr>
      </w:pPr>
    </w:p>
    <w:p w14:paraId="662104F3" w14:textId="77777777" w:rsidR="008D604C" w:rsidRDefault="00C05DF4">
      <w:pPr>
        <w:pStyle w:val="3"/>
        <w:snapToGrid w:val="0"/>
        <w:rPr>
          <w:rFonts w:ascii="宋体" w:eastAsia="宋体" w:hAnsi="宋体"/>
        </w:rPr>
      </w:pPr>
      <w:bookmarkStart w:id="175" w:name="_Toc8821"/>
      <w:bookmarkStart w:id="176" w:name="_Toc26941"/>
      <w:r>
        <w:rPr>
          <w:rFonts w:ascii="宋体" w:eastAsia="宋体" w:hAnsi="宋体"/>
        </w:rPr>
        <w:t xml:space="preserve">3.9 </w:t>
      </w:r>
      <w:r>
        <w:rPr>
          <w:rFonts w:ascii="宋体" w:eastAsia="宋体" w:hAnsi="宋体"/>
        </w:rPr>
        <w:t>防治关系</w:t>
      </w:r>
      <w:bookmarkEnd w:id="175"/>
      <w:bookmarkEnd w:id="176"/>
    </w:p>
    <w:p w14:paraId="1BC7BDBB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177" w:name="_Toc29500"/>
      <w:bookmarkStart w:id="178" w:name="_Toc7401"/>
      <w:r>
        <w:rPr>
          <w:rFonts w:ascii="宋体" w:eastAsia="宋体" w:hAnsi="宋体"/>
        </w:rPr>
        <w:t xml:space="preserve">3.9.1 </w:t>
      </w:r>
      <w:r>
        <w:rPr>
          <w:rFonts w:ascii="宋体" w:eastAsia="宋体" w:hAnsi="宋体"/>
        </w:rPr>
        <w:t>农药对病害的防治关系</w:t>
      </w:r>
      <w:bookmarkEnd w:id="177"/>
      <w:bookmarkEnd w:id="178"/>
    </w:p>
    <w:p w14:paraId="58C662DC" w14:textId="77777777" w:rsidR="008D604C" w:rsidRDefault="00C05DF4">
      <w:pPr>
        <w:snapToGrid w:val="0"/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对患病的农作物施加合适的农药，会防止和治疗病害。</w:t>
      </w:r>
    </w:p>
    <w:p w14:paraId="4DCB670A" w14:textId="77777777" w:rsidR="008D604C" w:rsidRDefault="008D604C">
      <w:pPr>
        <w:snapToGrid w:val="0"/>
        <w:jc w:val="left"/>
        <w:rPr>
          <w:rFonts w:ascii="宋体" w:eastAsia="宋体" w:hAnsi="宋体"/>
          <w:color w:val="000000"/>
          <w:szCs w:val="21"/>
        </w:rPr>
      </w:pPr>
    </w:p>
    <w:p w14:paraId="0F3CD1AA" w14:textId="77777777" w:rsidR="008D604C" w:rsidRDefault="008D604C">
      <w:pPr>
        <w:snapToGrid w:val="0"/>
        <w:jc w:val="left"/>
        <w:rPr>
          <w:rFonts w:ascii="宋体" w:eastAsia="宋体" w:hAnsi="宋体"/>
          <w:color w:val="000000"/>
          <w:szCs w:val="21"/>
        </w:rPr>
      </w:pPr>
    </w:p>
    <w:p w14:paraId="2B4410DE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403ED6"/>
          <w:sz w:val="24"/>
          <w:szCs w:val="24"/>
        </w:rPr>
        <w:t>锈病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403ED6"/>
          <w:sz w:val="24"/>
          <w:szCs w:val="24"/>
        </w:rPr>
        <w:t>赤霉病</w:t>
      </w:r>
      <w:r>
        <w:rPr>
          <w:rFonts w:ascii="宋体" w:eastAsia="宋体" w:hAnsi="宋体"/>
          <w:color w:val="000000"/>
          <w:sz w:val="24"/>
          <w:szCs w:val="24"/>
        </w:rPr>
        <w:t>发生后及时喷药防治，此外可喷施</w:t>
      </w:r>
      <w:r>
        <w:rPr>
          <w:rFonts w:ascii="宋体" w:eastAsia="宋体" w:hAnsi="宋体"/>
          <w:color w:val="98FA1C"/>
          <w:sz w:val="24"/>
          <w:szCs w:val="24"/>
        </w:rPr>
        <w:t>“802”</w:t>
      </w:r>
      <w:r>
        <w:rPr>
          <w:rFonts w:ascii="宋体" w:eastAsia="宋体" w:hAnsi="宋体"/>
          <w:color w:val="98FA1C"/>
          <w:sz w:val="24"/>
          <w:szCs w:val="24"/>
        </w:rPr>
        <w:t>助壮素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98FA1C"/>
          <w:sz w:val="24"/>
          <w:szCs w:val="24"/>
        </w:rPr>
        <w:t>植物抗逆增产剂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98FA1C"/>
          <w:sz w:val="24"/>
          <w:szCs w:val="24"/>
        </w:rPr>
        <w:t>惠满丰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98FA1C"/>
          <w:sz w:val="24"/>
          <w:szCs w:val="24"/>
        </w:rPr>
        <w:t>促丰宝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98FA1C"/>
          <w:sz w:val="24"/>
          <w:szCs w:val="24"/>
        </w:rPr>
        <w:t>万家宝</w:t>
      </w:r>
      <w:r>
        <w:rPr>
          <w:rFonts w:ascii="宋体" w:eastAsia="宋体" w:hAnsi="宋体"/>
          <w:color w:val="000000"/>
          <w:sz w:val="24"/>
          <w:szCs w:val="24"/>
        </w:rPr>
        <w:t>等。</w:t>
      </w:r>
    </w:p>
    <w:p w14:paraId="6D47F1A2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7C0DBDA6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98FA1C"/>
          <w:sz w:val="24"/>
          <w:szCs w:val="24"/>
        </w:rPr>
        <w:t>“802”</w:t>
      </w:r>
      <w:r>
        <w:rPr>
          <w:rFonts w:ascii="宋体" w:eastAsia="宋体" w:hAnsi="宋体"/>
          <w:color w:val="98FA1C"/>
          <w:sz w:val="24"/>
          <w:szCs w:val="24"/>
        </w:rPr>
        <w:t>助壮素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403ED6"/>
          <w:sz w:val="24"/>
          <w:szCs w:val="24"/>
        </w:rPr>
        <w:t>锈病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98FA1C"/>
          <w:sz w:val="24"/>
          <w:szCs w:val="24"/>
        </w:rPr>
        <w:t>“802”</w:t>
      </w:r>
      <w:r>
        <w:rPr>
          <w:rFonts w:ascii="宋体" w:eastAsia="宋体" w:hAnsi="宋体"/>
          <w:color w:val="98FA1C"/>
          <w:sz w:val="24"/>
          <w:szCs w:val="24"/>
        </w:rPr>
        <w:t>助壮素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403ED6"/>
          <w:sz w:val="24"/>
          <w:szCs w:val="24"/>
        </w:rPr>
        <w:t>赤霉病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3631756D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98FA1C"/>
          <w:sz w:val="24"/>
          <w:szCs w:val="24"/>
        </w:rPr>
        <w:t>植物抗逆增产剂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403ED6"/>
          <w:sz w:val="24"/>
          <w:szCs w:val="24"/>
        </w:rPr>
        <w:t>锈病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98FA1C"/>
          <w:sz w:val="24"/>
          <w:szCs w:val="24"/>
        </w:rPr>
        <w:t>植物抗逆增产剂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403ED6"/>
          <w:sz w:val="24"/>
          <w:szCs w:val="24"/>
        </w:rPr>
        <w:t>赤霉病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2272B4A3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98FA1C"/>
          <w:sz w:val="24"/>
          <w:szCs w:val="24"/>
        </w:rPr>
        <w:t>惠满丰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403ED6"/>
          <w:sz w:val="24"/>
          <w:szCs w:val="24"/>
        </w:rPr>
        <w:t>锈病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     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98FA1C"/>
          <w:sz w:val="24"/>
          <w:szCs w:val="24"/>
        </w:rPr>
        <w:t>惠满丰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403ED6"/>
          <w:sz w:val="24"/>
          <w:szCs w:val="24"/>
        </w:rPr>
        <w:t>赤霉病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2588831E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98FA1C"/>
          <w:sz w:val="24"/>
          <w:szCs w:val="24"/>
        </w:rPr>
        <w:t>促丰宝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403ED6"/>
          <w:sz w:val="24"/>
          <w:szCs w:val="24"/>
        </w:rPr>
        <w:t>锈病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     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98FA1C"/>
          <w:sz w:val="24"/>
          <w:szCs w:val="24"/>
        </w:rPr>
        <w:t>促丰宝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403ED6"/>
          <w:sz w:val="24"/>
          <w:szCs w:val="24"/>
        </w:rPr>
        <w:t>赤霉病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011AEEB1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98FA1C"/>
          <w:sz w:val="24"/>
          <w:szCs w:val="24"/>
        </w:rPr>
        <w:t>万家宝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403ED6"/>
          <w:sz w:val="24"/>
          <w:szCs w:val="24"/>
        </w:rPr>
        <w:t>锈病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     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98FA1C"/>
          <w:sz w:val="24"/>
          <w:szCs w:val="24"/>
        </w:rPr>
        <w:t>万家宝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403ED6"/>
          <w:sz w:val="24"/>
          <w:szCs w:val="24"/>
        </w:rPr>
        <w:t>赤霉病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0143B926" w14:textId="77777777" w:rsidR="008D604C" w:rsidRDefault="008D604C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</w:p>
    <w:p w14:paraId="1E2286CD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403ED6"/>
          <w:sz w:val="24"/>
          <w:szCs w:val="24"/>
        </w:rPr>
        <w:t>散黑穗病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403ED6"/>
          <w:sz w:val="24"/>
          <w:szCs w:val="24"/>
        </w:rPr>
        <w:t>腥黑穗病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403ED6"/>
          <w:sz w:val="24"/>
          <w:szCs w:val="24"/>
        </w:rPr>
        <w:t>根腐病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403ED6"/>
          <w:sz w:val="24"/>
          <w:szCs w:val="24"/>
        </w:rPr>
        <w:t>纹枯病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403ED6"/>
          <w:sz w:val="24"/>
          <w:szCs w:val="24"/>
        </w:rPr>
        <w:t>全蚀病</w:t>
      </w:r>
      <w:r>
        <w:rPr>
          <w:rFonts w:ascii="宋体" w:eastAsia="宋体" w:hAnsi="宋体"/>
          <w:color w:val="000000"/>
          <w:sz w:val="24"/>
          <w:szCs w:val="24"/>
        </w:rPr>
        <w:t>等发生区，可用</w:t>
      </w:r>
      <w:r>
        <w:rPr>
          <w:rFonts w:ascii="宋体" w:eastAsia="宋体" w:hAnsi="宋体"/>
          <w:color w:val="000000"/>
          <w:sz w:val="24"/>
          <w:szCs w:val="24"/>
        </w:rPr>
        <w:t>40%</w:t>
      </w:r>
      <w:r>
        <w:rPr>
          <w:rFonts w:ascii="宋体" w:eastAsia="宋体" w:hAnsi="宋体"/>
          <w:color w:val="98FA1C"/>
          <w:sz w:val="24"/>
          <w:szCs w:val="24"/>
        </w:rPr>
        <w:t>五氯硝基苯</w:t>
      </w:r>
      <w:r>
        <w:rPr>
          <w:rFonts w:ascii="宋体" w:eastAsia="宋体" w:hAnsi="宋体"/>
          <w:color w:val="000000"/>
          <w:sz w:val="24"/>
          <w:szCs w:val="24"/>
        </w:rPr>
        <w:t>按麦种重量的</w:t>
      </w:r>
      <w:r>
        <w:rPr>
          <w:rFonts w:ascii="宋体" w:eastAsia="宋体" w:hAnsi="宋体"/>
          <w:color w:val="000000"/>
          <w:sz w:val="24"/>
          <w:szCs w:val="24"/>
        </w:rPr>
        <w:t>0.5%</w:t>
      </w:r>
      <w:r>
        <w:rPr>
          <w:rFonts w:ascii="宋体" w:eastAsia="宋体" w:hAnsi="宋体"/>
          <w:color w:val="000000"/>
          <w:sz w:val="24"/>
          <w:szCs w:val="24"/>
        </w:rPr>
        <w:t>的药量干拌（即每亩</w:t>
      </w:r>
      <w:r>
        <w:rPr>
          <w:rFonts w:ascii="宋体" w:eastAsia="宋体" w:hAnsi="宋体"/>
          <w:color w:val="000000"/>
          <w:sz w:val="24"/>
          <w:szCs w:val="24"/>
        </w:rPr>
        <w:t>40</w:t>
      </w:r>
      <w:r>
        <w:rPr>
          <w:rFonts w:ascii="宋体" w:eastAsia="宋体" w:hAnsi="宋体"/>
          <w:color w:val="000000"/>
          <w:sz w:val="24"/>
          <w:szCs w:val="24"/>
        </w:rPr>
        <w:t>克，拌小麦</w:t>
      </w:r>
      <w:r>
        <w:rPr>
          <w:rFonts w:ascii="宋体" w:eastAsia="宋体" w:hAnsi="宋体"/>
          <w:color w:val="000000"/>
          <w:sz w:val="24"/>
          <w:szCs w:val="24"/>
        </w:rPr>
        <w:t>8</w:t>
      </w:r>
      <w:r>
        <w:rPr>
          <w:rFonts w:ascii="宋体" w:eastAsia="宋体" w:hAnsi="宋体"/>
          <w:color w:val="000000"/>
          <w:sz w:val="24"/>
          <w:szCs w:val="24"/>
        </w:rPr>
        <w:t>公斤左右）。</w:t>
      </w:r>
    </w:p>
    <w:p w14:paraId="2D9A3AF4" w14:textId="77777777" w:rsidR="008D604C" w:rsidRDefault="00C05DF4">
      <w:pPr>
        <w:snapToGrid w:val="0"/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10D470FB" w14:textId="77777777" w:rsidR="008D604C" w:rsidRDefault="00C05DF4">
      <w:pPr>
        <w:snapToGrid w:val="0"/>
        <w:spacing w:line="360" w:lineRule="auto"/>
        <w:ind w:leftChars="200" w:left="420"/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98FA1C"/>
          <w:sz w:val="24"/>
          <w:szCs w:val="24"/>
        </w:rPr>
        <w:t>五氯硝基苯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403ED6"/>
          <w:sz w:val="24"/>
          <w:szCs w:val="24"/>
        </w:rPr>
        <w:t>散黑穗病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98FA1C"/>
          <w:sz w:val="24"/>
          <w:szCs w:val="24"/>
        </w:rPr>
        <w:t>五氯硝基苯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403ED6"/>
          <w:sz w:val="24"/>
          <w:szCs w:val="24"/>
        </w:rPr>
        <w:t>腥黑穗病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40FF1035" w14:textId="77777777" w:rsidR="008D604C" w:rsidRDefault="00C05DF4">
      <w:pPr>
        <w:snapToGrid w:val="0"/>
        <w:spacing w:line="360" w:lineRule="auto"/>
        <w:ind w:leftChars="200" w:left="420"/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98FA1C"/>
          <w:sz w:val="24"/>
          <w:szCs w:val="24"/>
        </w:rPr>
        <w:t>五氯硝基苯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403ED6"/>
          <w:sz w:val="24"/>
          <w:szCs w:val="24"/>
        </w:rPr>
        <w:t>根腐病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98FA1C"/>
          <w:sz w:val="24"/>
          <w:szCs w:val="24"/>
        </w:rPr>
        <w:t>五氯硝基苯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403ED6"/>
          <w:sz w:val="24"/>
          <w:szCs w:val="24"/>
        </w:rPr>
        <w:t>纹枯病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141D9A3C" w14:textId="77777777" w:rsidR="008D604C" w:rsidRDefault="00C05DF4">
      <w:pPr>
        <w:snapToGrid w:val="0"/>
        <w:spacing w:line="360" w:lineRule="auto"/>
        <w:ind w:leftChars="200" w:left="420"/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98FA1C"/>
          <w:sz w:val="24"/>
          <w:szCs w:val="24"/>
        </w:rPr>
        <w:t>五氯硝基苯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403ED6"/>
          <w:sz w:val="24"/>
          <w:szCs w:val="24"/>
        </w:rPr>
        <w:t>全蚀病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4EB2AAD7" w14:textId="77777777" w:rsidR="008D604C" w:rsidRDefault="008D604C">
      <w:pPr>
        <w:snapToGrid w:val="0"/>
        <w:jc w:val="left"/>
        <w:rPr>
          <w:rFonts w:ascii="宋体" w:eastAsia="宋体" w:hAnsi="宋体"/>
          <w:color w:val="000000"/>
          <w:szCs w:val="21"/>
        </w:rPr>
      </w:pPr>
    </w:p>
    <w:p w14:paraId="3750D90A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179" w:name="_Toc17522"/>
      <w:bookmarkStart w:id="180" w:name="_Toc28601"/>
      <w:r>
        <w:rPr>
          <w:rFonts w:ascii="宋体" w:eastAsia="宋体" w:hAnsi="宋体"/>
        </w:rPr>
        <w:t xml:space="preserve">3.9.2 </w:t>
      </w:r>
      <w:r>
        <w:rPr>
          <w:rFonts w:ascii="宋体" w:eastAsia="宋体" w:hAnsi="宋体"/>
        </w:rPr>
        <w:t>农药对虫害的防治关系</w:t>
      </w:r>
      <w:bookmarkEnd w:id="179"/>
      <w:bookmarkEnd w:id="180"/>
    </w:p>
    <w:p w14:paraId="33A333CB" w14:textId="77777777" w:rsidR="008D604C" w:rsidRDefault="008D604C">
      <w:pPr>
        <w:snapToGrid w:val="0"/>
        <w:jc w:val="left"/>
        <w:rPr>
          <w:rFonts w:ascii="宋体" w:eastAsia="宋体" w:hAnsi="宋体"/>
          <w:color w:val="000000"/>
          <w:szCs w:val="21"/>
        </w:rPr>
      </w:pPr>
    </w:p>
    <w:p w14:paraId="1706C073" w14:textId="77777777" w:rsidR="008D604C" w:rsidRDefault="00C05DF4">
      <w:pPr>
        <w:snapToGrid w:val="0"/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对病虫施加合适的农药，会防止和治疗虫害。</w:t>
      </w:r>
    </w:p>
    <w:p w14:paraId="7911BD1D" w14:textId="77777777" w:rsidR="008D604C" w:rsidRDefault="008D604C">
      <w:pPr>
        <w:snapToGrid w:val="0"/>
        <w:jc w:val="left"/>
        <w:rPr>
          <w:rFonts w:ascii="宋体" w:eastAsia="宋体" w:hAnsi="宋体"/>
          <w:color w:val="000000"/>
          <w:szCs w:val="21"/>
        </w:rPr>
      </w:pPr>
    </w:p>
    <w:p w14:paraId="3890EA5C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lastRenderedPageBreak/>
        <w:t>水稻</w:t>
      </w:r>
      <w:r>
        <w:rPr>
          <w:rFonts w:ascii="宋体" w:eastAsia="宋体" w:hAnsi="宋体"/>
          <w:color w:val="ED41FD"/>
          <w:sz w:val="24"/>
          <w:szCs w:val="24"/>
        </w:rPr>
        <w:t>灰飞虱</w:t>
      </w:r>
      <w:r>
        <w:rPr>
          <w:rFonts w:ascii="宋体" w:eastAsia="宋体" w:hAnsi="宋体"/>
          <w:color w:val="000000"/>
          <w:sz w:val="24"/>
          <w:szCs w:val="24"/>
        </w:rPr>
        <w:t>，掌握在越冬代</w:t>
      </w:r>
      <w:r>
        <w:rPr>
          <w:rFonts w:ascii="宋体" w:eastAsia="宋体" w:hAnsi="宋体"/>
          <w:color w:val="000000"/>
          <w:sz w:val="24"/>
          <w:szCs w:val="24"/>
        </w:rPr>
        <w:t>2—3</w:t>
      </w:r>
      <w:r>
        <w:rPr>
          <w:rFonts w:ascii="宋体" w:eastAsia="宋体" w:hAnsi="宋体"/>
          <w:color w:val="000000"/>
          <w:sz w:val="24"/>
          <w:szCs w:val="24"/>
        </w:rPr>
        <w:t>龄若虫盛发时喷洒</w:t>
      </w:r>
      <w:r>
        <w:rPr>
          <w:rFonts w:ascii="宋体" w:eastAsia="宋体" w:hAnsi="宋体"/>
          <w:color w:val="000000"/>
          <w:sz w:val="24"/>
          <w:szCs w:val="24"/>
        </w:rPr>
        <w:t>10</w:t>
      </w:r>
      <w:r>
        <w:rPr>
          <w:rFonts w:ascii="宋体" w:eastAsia="宋体" w:hAnsi="宋体"/>
          <w:color w:val="000000"/>
          <w:sz w:val="24"/>
          <w:szCs w:val="24"/>
        </w:rPr>
        <w:t>％毗虫琳可湿性粉剂</w:t>
      </w:r>
      <w:r>
        <w:rPr>
          <w:rFonts w:ascii="宋体" w:eastAsia="宋体" w:hAnsi="宋体"/>
          <w:color w:val="000000"/>
          <w:sz w:val="24"/>
          <w:szCs w:val="24"/>
        </w:rPr>
        <w:t>1500</w:t>
      </w:r>
      <w:r>
        <w:rPr>
          <w:rFonts w:ascii="宋体" w:eastAsia="宋体" w:hAnsi="宋体"/>
          <w:color w:val="000000"/>
          <w:sz w:val="24"/>
          <w:szCs w:val="24"/>
        </w:rPr>
        <w:t>倍液或</w:t>
      </w:r>
      <w:r>
        <w:rPr>
          <w:rFonts w:ascii="宋体" w:eastAsia="宋体" w:hAnsi="宋体"/>
          <w:color w:val="000000"/>
          <w:sz w:val="24"/>
          <w:szCs w:val="24"/>
        </w:rPr>
        <w:t>30</w:t>
      </w:r>
      <w:r>
        <w:rPr>
          <w:rFonts w:ascii="宋体" w:eastAsia="宋体" w:hAnsi="宋体"/>
          <w:color w:val="000000"/>
          <w:sz w:val="24"/>
          <w:szCs w:val="24"/>
        </w:rPr>
        <w:t>％</w:t>
      </w:r>
      <w:r>
        <w:rPr>
          <w:rFonts w:ascii="宋体" w:eastAsia="宋体" w:hAnsi="宋体"/>
          <w:color w:val="98FA1C"/>
          <w:sz w:val="24"/>
          <w:szCs w:val="24"/>
        </w:rPr>
        <w:t>乙酰甲胺磷乳油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000000"/>
          <w:sz w:val="24"/>
          <w:szCs w:val="24"/>
        </w:rPr>
        <w:t>50</w:t>
      </w:r>
      <w:r>
        <w:rPr>
          <w:rFonts w:ascii="宋体" w:eastAsia="宋体" w:hAnsi="宋体"/>
          <w:color w:val="000000"/>
          <w:sz w:val="24"/>
          <w:szCs w:val="24"/>
        </w:rPr>
        <w:t>％</w:t>
      </w:r>
      <w:r>
        <w:rPr>
          <w:rFonts w:ascii="宋体" w:eastAsia="宋体" w:hAnsi="宋体"/>
          <w:color w:val="98FA1C"/>
          <w:sz w:val="24"/>
          <w:szCs w:val="24"/>
        </w:rPr>
        <w:t>杀螟松乳油</w:t>
      </w:r>
      <w:r>
        <w:rPr>
          <w:rFonts w:ascii="宋体" w:eastAsia="宋体" w:hAnsi="宋体"/>
          <w:color w:val="000000"/>
          <w:sz w:val="24"/>
          <w:szCs w:val="24"/>
        </w:rPr>
        <w:t>1000</w:t>
      </w:r>
      <w:r>
        <w:rPr>
          <w:rFonts w:ascii="宋体" w:eastAsia="宋体" w:hAnsi="宋体"/>
          <w:color w:val="000000"/>
          <w:sz w:val="24"/>
          <w:szCs w:val="24"/>
        </w:rPr>
        <w:t>倍液、</w:t>
      </w:r>
      <w:r>
        <w:rPr>
          <w:rFonts w:ascii="宋体" w:eastAsia="宋体" w:hAnsi="宋体"/>
          <w:color w:val="000000"/>
          <w:sz w:val="24"/>
          <w:szCs w:val="24"/>
        </w:rPr>
        <w:t>20</w:t>
      </w:r>
      <w:r>
        <w:rPr>
          <w:rFonts w:ascii="宋体" w:eastAsia="宋体" w:hAnsi="宋体"/>
          <w:color w:val="000000"/>
          <w:sz w:val="24"/>
          <w:szCs w:val="24"/>
        </w:rPr>
        <w:t>％</w:t>
      </w:r>
      <w:r>
        <w:rPr>
          <w:rFonts w:ascii="宋体" w:eastAsia="宋体" w:hAnsi="宋体"/>
          <w:color w:val="98FA1C"/>
          <w:sz w:val="24"/>
          <w:szCs w:val="24"/>
        </w:rPr>
        <w:t>扑虱灵乳油</w:t>
      </w:r>
      <w:r>
        <w:rPr>
          <w:rFonts w:ascii="宋体" w:eastAsia="宋体" w:hAnsi="宋体"/>
          <w:color w:val="000000"/>
          <w:sz w:val="24"/>
          <w:szCs w:val="24"/>
        </w:rPr>
        <w:t>2000</w:t>
      </w:r>
      <w:r>
        <w:rPr>
          <w:rFonts w:ascii="宋体" w:eastAsia="宋体" w:hAnsi="宋体"/>
          <w:color w:val="000000"/>
          <w:sz w:val="24"/>
          <w:szCs w:val="24"/>
        </w:rPr>
        <w:t>倍液、</w:t>
      </w:r>
      <w:r>
        <w:rPr>
          <w:rFonts w:ascii="宋体" w:eastAsia="宋体" w:hAnsi="宋体"/>
          <w:color w:val="000000"/>
          <w:sz w:val="24"/>
          <w:szCs w:val="24"/>
        </w:rPr>
        <w:t>50</w:t>
      </w:r>
      <w:r>
        <w:rPr>
          <w:rFonts w:ascii="宋体" w:eastAsia="宋体" w:hAnsi="宋体"/>
          <w:color w:val="000000"/>
          <w:sz w:val="24"/>
          <w:szCs w:val="24"/>
        </w:rPr>
        <w:t>％</w:t>
      </w:r>
      <w:r>
        <w:rPr>
          <w:rFonts w:ascii="宋体" w:eastAsia="宋体" w:hAnsi="宋体"/>
          <w:color w:val="98FA1C"/>
          <w:sz w:val="24"/>
          <w:szCs w:val="24"/>
        </w:rPr>
        <w:t>马拉硫磷</w:t>
      </w:r>
      <w:r>
        <w:rPr>
          <w:rFonts w:ascii="宋体" w:eastAsia="宋体" w:hAnsi="宋体"/>
          <w:color w:val="000000"/>
          <w:sz w:val="24"/>
          <w:szCs w:val="24"/>
        </w:rPr>
        <w:t>乳油或</w:t>
      </w:r>
      <w:r>
        <w:rPr>
          <w:rFonts w:ascii="宋体" w:eastAsia="宋体" w:hAnsi="宋体"/>
          <w:color w:val="000000"/>
          <w:sz w:val="24"/>
          <w:szCs w:val="24"/>
        </w:rPr>
        <w:t>50</w:t>
      </w:r>
      <w:r>
        <w:rPr>
          <w:rFonts w:ascii="宋体" w:eastAsia="宋体" w:hAnsi="宋体"/>
          <w:color w:val="000000"/>
          <w:sz w:val="24"/>
          <w:szCs w:val="24"/>
        </w:rPr>
        <w:t>％</w:t>
      </w:r>
      <w:r>
        <w:rPr>
          <w:rFonts w:ascii="宋体" w:eastAsia="宋体" w:hAnsi="宋体"/>
          <w:color w:val="98FA1C"/>
          <w:sz w:val="24"/>
          <w:szCs w:val="24"/>
        </w:rPr>
        <w:t>混灭威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000000"/>
          <w:sz w:val="24"/>
          <w:szCs w:val="24"/>
        </w:rPr>
        <w:t>20</w:t>
      </w:r>
      <w:r>
        <w:rPr>
          <w:rFonts w:ascii="宋体" w:eastAsia="宋体" w:hAnsi="宋体"/>
          <w:color w:val="000000"/>
          <w:sz w:val="24"/>
          <w:szCs w:val="24"/>
        </w:rPr>
        <w:t>％</w:t>
      </w:r>
      <w:r>
        <w:rPr>
          <w:rFonts w:ascii="宋体" w:eastAsia="宋体" w:hAnsi="宋体"/>
          <w:color w:val="98FA1C"/>
          <w:sz w:val="24"/>
          <w:szCs w:val="24"/>
        </w:rPr>
        <w:t>杀灭菊酪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000000"/>
          <w:sz w:val="24"/>
          <w:szCs w:val="24"/>
        </w:rPr>
        <w:t>2.5</w:t>
      </w:r>
      <w:r>
        <w:rPr>
          <w:rFonts w:ascii="宋体" w:eastAsia="宋体" w:hAnsi="宋体"/>
          <w:color w:val="000000"/>
          <w:sz w:val="24"/>
          <w:szCs w:val="24"/>
        </w:rPr>
        <w:t>％</w:t>
      </w:r>
      <w:r>
        <w:rPr>
          <w:rFonts w:ascii="宋体" w:eastAsia="宋体" w:hAnsi="宋体"/>
          <w:color w:val="98FA1C"/>
          <w:sz w:val="24"/>
          <w:szCs w:val="24"/>
        </w:rPr>
        <w:t>溴氰菊酪乳油</w:t>
      </w:r>
      <w:r>
        <w:rPr>
          <w:rFonts w:ascii="宋体" w:eastAsia="宋体" w:hAnsi="宋体"/>
          <w:color w:val="000000"/>
          <w:sz w:val="24"/>
          <w:szCs w:val="24"/>
        </w:rPr>
        <w:t>2000</w:t>
      </w:r>
      <w:r>
        <w:rPr>
          <w:rFonts w:ascii="宋体" w:eastAsia="宋体" w:hAnsi="宋体"/>
          <w:color w:val="000000"/>
          <w:sz w:val="24"/>
          <w:szCs w:val="24"/>
        </w:rPr>
        <w:t>倍液，在药液中加</w:t>
      </w:r>
      <w:r>
        <w:rPr>
          <w:rFonts w:ascii="宋体" w:eastAsia="宋体" w:hAnsi="宋体"/>
          <w:color w:val="000000"/>
          <w:sz w:val="24"/>
          <w:szCs w:val="24"/>
        </w:rPr>
        <w:t>0.2</w:t>
      </w:r>
      <w:r>
        <w:rPr>
          <w:rFonts w:ascii="宋体" w:eastAsia="宋体" w:hAnsi="宋体"/>
          <w:color w:val="000000"/>
          <w:sz w:val="24"/>
          <w:szCs w:val="24"/>
        </w:rPr>
        <w:t>％中性洗衣粉可提高防效。</w:t>
      </w:r>
    </w:p>
    <w:p w14:paraId="2A7BA9C2" w14:textId="77777777" w:rsidR="008D604C" w:rsidRDefault="00C05DF4">
      <w:pPr>
        <w:snapToGrid w:val="0"/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652C4540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98FA1C"/>
          <w:sz w:val="24"/>
          <w:szCs w:val="24"/>
        </w:rPr>
        <w:t>乙酰甲胺磷乳油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ED41FD"/>
          <w:sz w:val="24"/>
          <w:szCs w:val="24"/>
        </w:rPr>
        <w:t>灰飞虱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98FA1C"/>
          <w:sz w:val="24"/>
          <w:szCs w:val="24"/>
        </w:rPr>
        <w:t>杀螟松乳油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ED41FD"/>
          <w:sz w:val="24"/>
          <w:szCs w:val="24"/>
        </w:rPr>
        <w:t>灰飞虱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6E6996EB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98FA1C"/>
          <w:sz w:val="24"/>
          <w:szCs w:val="24"/>
        </w:rPr>
        <w:t>扑虱灵乳油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ED41FD"/>
          <w:sz w:val="24"/>
          <w:szCs w:val="24"/>
        </w:rPr>
        <w:t>灰飞虱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   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98FA1C"/>
          <w:sz w:val="24"/>
          <w:szCs w:val="24"/>
        </w:rPr>
        <w:t>马拉硫磷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ED41FD"/>
          <w:sz w:val="24"/>
          <w:szCs w:val="24"/>
        </w:rPr>
        <w:t>灰飞虱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63CF9A13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98FA1C"/>
          <w:sz w:val="24"/>
          <w:szCs w:val="24"/>
        </w:rPr>
        <w:t>混灭威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ED41FD"/>
          <w:sz w:val="24"/>
          <w:szCs w:val="24"/>
        </w:rPr>
        <w:t>灰飞虱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       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98FA1C"/>
          <w:sz w:val="24"/>
          <w:szCs w:val="24"/>
        </w:rPr>
        <w:t>杀灭菊酪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ED41FD"/>
          <w:sz w:val="24"/>
          <w:szCs w:val="24"/>
        </w:rPr>
        <w:t>灰飞虱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2E56A98A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98FA1C"/>
          <w:sz w:val="24"/>
          <w:szCs w:val="24"/>
        </w:rPr>
        <w:t>溴氰菊酪乳油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ED41FD"/>
          <w:sz w:val="24"/>
          <w:szCs w:val="24"/>
        </w:rPr>
        <w:t>灰飞虱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4DB2D66B" w14:textId="77777777" w:rsidR="008D604C" w:rsidRDefault="008D604C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</w:p>
    <w:p w14:paraId="60D8A50E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181" w:name="_Toc29860"/>
      <w:bookmarkStart w:id="182" w:name="_Toc4795"/>
      <w:r>
        <w:rPr>
          <w:rFonts w:ascii="宋体" w:eastAsia="宋体" w:hAnsi="宋体"/>
        </w:rPr>
        <w:t xml:space="preserve">3.9.3 </w:t>
      </w:r>
      <w:r>
        <w:rPr>
          <w:rFonts w:ascii="宋体" w:eastAsia="宋体" w:hAnsi="宋体"/>
        </w:rPr>
        <w:t>虫害对虫害的防治关系</w:t>
      </w:r>
      <w:bookmarkEnd w:id="181"/>
      <w:bookmarkEnd w:id="182"/>
    </w:p>
    <w:p w14:paraId="7240F049" w14:textId="77777777" w:rsidR="008D604C" w:rsidRDefault="00C05DF4">
      <w:pPr>
        <w:snapToGrid w:val="0"/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引入对该植物没危害的虫害来防治对该植物有危害的虫害</w:t>
      </w:r>
    </w:p>
    <w:p w14:paraId="404F176E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ED41FD"/>
          <w:sz w:val="24"/>
          <w:szCs w:val="24"/>
        </w:rPr>
        <w:t>水稻三化螟</w:t>
      </w:r>
      <w:r>
        <w:rPr>
          <w:rFonts w:ascii="宋体" w:eastAsia="宋体" w:hAnsi="宋体"/>
          <w:color w:val="000000"/>
          <w:sz w:val="24"/>
          <w:szCs w:val="24"/>
        </w:rPr>
        <w:t>的天敌主要有寄生蜂、</w:t>
      </w:r>
      <w:r>
        <w:rPr>
          <w:rFonts w:ascii="宋体" w:eastAsia="宋体" w:hAnsi="宋体"/>
          <w:color w:val="ED41FD"/>
          <w:sz w:val="24"/>
          <w:szCs w:val="24"/>
        </w:rPr>
        <w:t>稻螟赤眼蜂</w:t>
      </w:r>
      <w:r>
        <w:rPr>
          <w:rFonts w:ascii="宋体" w:eastAsia="宋体" w:hAnsi="宋体"/>
          <w:color w:val="ED41FD"/>
          <w:sz w:val="23"/>
          <w:szCs w:val="23"/>
          <w:vertAlign w:val="superscript"/>
        </w:rPr>
        <w:t>（昆虫纲虫害）</w:t>
      </w:r>
      <w:r>
        <w:rPr>
          <w:rFonts w:ascii="宋体" w:eastAsia="宋体" w:hAnsi="宋体"/>
          <w:color w:val="000000"/>
          <w:sz w:val="24"/>
          <w:szCs w:val="24"/>
        </w:rPr>
        <w:t>、黑卵蜂、啮小蜂、蜘蛛、青蛙、白僵菌等</w:t>
      </w:r>
    </w:p>
    <w:p w14:paraId="3542BAFE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5C0C688E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ED41FD"/>
          <w:sz w:val="24"/>
          <w:szCs w:val="24"/>
        </w:rPr>
        <w:t>稻螟赤眼蜂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ED41FD"/>
          <w:sz w:val="24"/>
          <w:szCs w:val="24"/>
        </w:rPr>
        <w:t>水稻三化螟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</w:p>
    <w:p w14:paraId="6313F7F6" w14:textId="77777777" w:rsidR="008D604C" w:rsidRDefault="008D604C">
      <w:p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</w:p>
    <w:p w14:paraId="101C732F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183" w:name="_Toc27964"/>
      <w:bookmarkStart w:id="184" w:name="_Toc26766"/>
      <w:r>
        <w:rPr>
          <w:rFonts w:ascii="宋体" w:eastAsia="宋体" w:hAnsi="宋体"/>
        </w:rPr>
        <w:t xml:space="preserve">3.9.4 </w:t>
      </w:r>
      <w:r>
        <w:rPr>
          <w:rFonts w:ascii="宋体" w:eastAsia="宋体" w:hAnsi="宋体"/>
        </w:rPr>
        <w:t>肥料对病害的防治关系</w:t>
      </w:r>
      <w:bookmarkEnd w:id="183"/>
      <w:bookmarkEnd w:id="184"/>
    </w:p>
    <w:p w14:paraId="2E7B8B3F" w14:textId="77777777" w:rsidR="008D604C" w:rsidRDefault="00C05DF4">
      <w:pPr>
        <w:snapToGrid w:val="0"/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对农作物施加合适的肥料，可以防治病害</w:t>
      </w:r>
    </w:p>
    <w:p w14:paraId="5499BA11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在小麦</w:t>
      </w:r>
      <w:r>
        <w:rPr>
          <w:rFonts w:ascii="宋体" w:eastAsia="宋体" w:hAnsi="宋体"/>
          <w:color w:val="403ED6"/>
          <w:sz w:val="24"/>
          <w:szCs w:val="24"/>
        </w:rPr>
        <w:t>锈病</w:t>
      </w:r>
      <w:r>
        <w:rPr>
          <w:rFonts w:ascii="宋体" w:eastAsia="宋体" w:hAnsi="宋体"/>
          <w:color w:val="000000"/>
          <w:sz w:val="24"/>
          <w:szCs w:val="24"/>
        </w:rPr>
        <w:t>零星发生时用</w:t>
      </w:r>
      <w:r>
        <w:rPr>
          <w:rFonts w:ascii="宋体" w:eastAsia="宋体" w:hAnsi="宋体"/>
          <w:color w:val="000000"/>
          <w:sz w:val="24"/>
          <w:szCs w:val="24"/>
        </w:rPr>
        <w:t>50%</w:t>
      </w:r>
      <w:r>
        <w:rPr>
          <w:rFonts w:ascii="宋体" w:eastAsia="宋体" w:hAnsi="宋体"/>
          <w:color w:val="6CDEFF"/>
          <w:sz w:val="24"/>
          <w:szCs w:val="24"/>
        </w:rPr>
        <w:t>鲜尿</w:t>
      </w:r>
      <w:r>
        <w:rPr>
          <w:rFonts w:ascii="宋体" w:eastAsia="宋体" w:hAnsi="宋体"/>
          <w:color w:val="000000"/>
          <w:sz w:val="24"/>
          <w:szCs w:val="24"/>
        </w:rPr>
        <w:t>或</w:t>
      </w:r>
      <w:r>
        <w:rPr>
          <w:rFonts w:ascii="宋体" w:eastAsia="宋体" w:hAnsi="宋体"/>
          <w:color w:val="000000"/>
          <w:sz w:val="24"/>
          <w:szCs w:val="24"/>
        </w:rPr>
        <w:t>3%</w:t>
      </w:r>
      <w:r>
        <w:rPr>
          <w:rFonts w:ascii="宋体" w:eastAsia="宋体" w:hAnsi="宋体"/>
          <w:color w:val="6CDEFF"/>
          <w:sz w:val="24"/>
          <w:szCs w:val="24"/>
        </w:rPr>
        <w:t>硫铵水溶液</w:t>
      </w:r>
      <w:r>
        <w:rPr>
          <w:rFonts w:ascii="宋体" w:eastAsia="宋体" w:hAnsi="宋体"/>
          <w:color w:val="000000"/>
          <w:sz w:val="24"/>
          <w:szCs w:val="24"/>
        </w:rPr>
        <w:t>喷雾效果良好。</w:t>
      </w:r>
    </w:p>
    <w:p w14:paraId="2883F146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68CBCEC3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6CDEFF"/>
          <w:sz w:val="24"/>
          <w:szCs w:val="24"/>
        </w:rPr>
        <w:t>鲜尿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403ED6"/>
          <w:sz w:val="24"/>
          <w:szCs w:val="24"/>
        </w:rPr>
        <w:t>锈病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     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6CDEFF"/>
          <w:sz w:val="24"/>
          <w:szCs w:val="24"/>
        </w:rPr>
        <w:t>硫铵水溶液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403ED6"/>
          <w:sz w:val="24"/>
          <w:szCs w:val="24"/>
        </w:rPr>
        <w:t>锈病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6DC801DA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番茄</w:t>
      </w:r>
      <w:r>
        <w:rPr>
          <w:rFonts w:ascii="宋体" w:eastAsia="宋体" w:hAnsi="宋体"/>
          <w:color w:val="403ED6"/>
          <w:sz w:val="24"/>
          <w:szCs w:val="24"/>
        </w:rPr>
        <w:t>脐腐病</w:t>
      </w:r>
      <w:r>
        <w:rPr>
          <w:rFonts w:ascii="宋体" w:eastAsia="宋体" w:hAnsi="宋体"/>
          <w:color w:val="000000"/>
          <w:sz w:val="24"/>
          <w:szCs w:val="24"/>
        </w:rPr>
        <w:t>是植株缺钙引起的一种生理病害，从番茄初花期开始用</w:t>
      </w:r>
      <w:r>
        <w:rPr>
          <w:rFonts w:ascii="宋体" w:eastAsia="宋体" w:hAnsi="宋体"/>
          <w:color w:val="000000"/>
          <w:sz w:val="24"/>
          <w:szCs w:val="24"/>
        </w:rPr>
        <w:t>1%</w:t>
      </w:r>
      <w:r>
        <w:rPr>
          <w:rFonts w:ascii="宋体" w:eastAsia="宋体" w:hAnsi="宋体"/>
          <w:color w:val="6CDEFF"/>
          <w:sz w:val="24"/>
          <w:szCs w:val="24"/>
        </w:rPr>
        <w:t>过磷酸钙浸出液</w:t>
      </w:r>
      <w:r>
        <w:rPr>
          <w:rFonts w:ascii="宋体" w:eastAsia="宋体" w:hAnsi="宋体"/>
          <w:color w:val="000000"/>
          <w:sz w:val="24"/>
          <w:szCs w:val="24"/>
        </w:rPr>
        <w:t>，每隔半月喷一次，连喷</w:t>
      </w:r>
      <w:r>
        <w:rPr>
          <w:rFonts w:ascii="宋体" w:eastAsia="宋体" w:hAnsi="宋体"/>
          <w:color w:val="000000"/>
          <w:sz w:val="24"/>
          <w:szCs w:val="24"/>
        </w:rPr>
        <w:t>2</w:t>
      </w:r>
      <w:r>
        <w:rPr>
          <w:rFonts w:ascii="宋体" w:eastAsia="宋体" w:hAnsi="宋体"/>
          <w:color w:val="000000"/>
          <w:sz w:val="24"/>
          <w:szCs w:val="24"/>
        </w:rPr>
        <w:t>～</w:t>
      </w:r>
      <w:r>
        <w:rPr>
          <w:rFonts w:ascii="宋体" w:eastAsia="宋体" w:hAnsi="宋体"/>
          <w:color w:val="000000"/>
          <w:sz w:val="24"/>
          <w:szCs w:val="24"/>
        </w:rPr>
        <w:t>3</w:t>
      </w:r>
      <w:r>
        <w:rPr>
          <w:rFonts w:ascii="宋体" w:eastAsia="宋体" w:hAnsi="宋体"/>
          <w:color w:val="000000"/>
          <w:sz w:val="24"/>
          <w:szCs w:val="24"/>
        </w:rPr>
        <w:t>次，防病效果比较明显。</w:t>
      </w:r>
    </w:p>
    <w:p w14:paraId="2CFC016E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5ACFAEE7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6CDEFF"/>
          <w:sz w:val="24"/>
          <w:szCs w:val="24"/>
        </w:rPr>
        <w:t>过磷酸钙浸出液</w:t>
      </w:r>
      <w:r>
        <w:rPr>
          <w:rFonts w:ascii="宋体" w:eastAsia="宋体" w:hAnsi="宋体"/>
          <w:color w:val="000000"/>
          <w:sz w:val="24"/>
          <w:szCs w:val="24"/>
        </w:rPr>
        <w:t>,</w:t>
      </w:r>
      <w:r>
        <w:rPr>
          <w:rFonts w:ascii="宋体" w:eastAsia="宋体" w:hAnsi="宋体"/>
          <w:color w:val="000000"/>
          <w:sz w:val="24"/>
          <w:szCs w:val="24"/>
        </w:rPr>
        <w:t>防治</w:t>
      </w:r>
      <w:r>
        <w:rPr>
          <w:rFonts w:ascii="宋体" w:eastAsia="宋体" w:hAnsi="宋体"/>
          <w:color w:val="000000"/>
          <w:sz w:val="24"/>
          <w:szCs w:val="24"/>
        </w:rPr>
        <w:t>,</w:t>
      </w:r>
      <w:r>
        <w:rPr>
          <w:rFonts w:ascii="宋体" w:eastAsia="宋体" w:hAnsi="宋体"/>
          <w:color w:val="403ED6"/>
          <w:sz w:val="24"/>
          <w:szCs w:val="24"/>
        </w:rPr>
        <w:t>脐腐病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6C75BADE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185" w:name="_Toc18902"/>
      <w:bookmarkStart w:id="186" w:name="_Toc14076"/>
      <w:r>
        <w:rPr>
          <w:rFonts w:ascii="宋体" w:eastAsia="宋体" w:hAnsi="宋体"/>
        </w:rPr>
        <w:lastRenderedPageBreak/>
        <w:t xml:space="preserve">3.9.5 </w:t>
      </w:r>
      <w:r>
        <w:rPr>
          <w:rFonts w:ascii="宋体" w:eastAsia="宋体" w:hAnsi="宋体"/>
        </w:rPr>
        <w:t>肥料对虫害的防治关系</w:t>
      </w:r>
      <w:bookmarkEnd w:id="185"/>
      <w:bookmarkEnd w:id="186"/>
    </w:p>
    <w:p w14:paraId="7B8EC683" w14:textId="77777777" w:rsidR="008D604C" w:rsidRDefault="00C05DF4">
      <w:pPr>
        <w:snapToGrid w:val="0"/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对病虫施加合适的肥料，可以防治虫害</w:t>
      </w:r>
    </w:p>
    <w:p w14:paraId="2F629723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6CDEFF"/>
          <w:sz w:val="24"/>
          <w:szCs w:val="24"/>
        </w:rPr>
        <w:t>碳酸氢铵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6CDEFF"/>
          <w:sz w:val="24"/>
          <w:szCs w:val="24"/>
        </w:rPr>
        <w:t>氨水</w:t>
      </w:r>
      <w:r>
        <w:rPr>
          <w:rFonts w:ascii="宋体" w:eastAsia="宋体" w:hAnsi="宋体"/>
          <w:color w:val="000000"/>
          <w:sz w:val="24"/>
          <w:szCs w:val="24"/>
        </w:rPr>
        <w:t>等具有较强的挥发性对害虫具有一定的刺激、腐蚀和熏蒸作用尤其对</w:t>
      </w:r>
      <w:r>
        <w:rPr>
          <w:rFonts w:ascii="宋体" w:eastAsia="宋体" w:hAnsi="宋体"/>
          <w:color w:val="ED41FD"/>
          <w:sz w:val="24"/>
          <w:szCs w:val="24"/>
        </w:rPr>
        <w:t>红蜘蛛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ED41FD"/>
          <w:sz w:val="24"/>
          <w:szCs w:val="24"/>
        </w:rPr>
        <w:t>蚜虫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ED41FD"/>
          <w:sz w:val="24"/>
          <w:szCs w:val="24"/>
        </w:rPr>
        <w:t>蓟马</w:t>
      </w:r>
      <w:r>
        <w:rPr>
          <w:rFonts w:ascii="宋体" w:eastAsia="宋体" w:hAnsi="宋体"/>
          <w:color w:val="000000"/>
          <w:sz w:val="24"/>
          <w:szCs w:val="24"/>
        </w:rPr>
        <w:t>等体形小、耐力弱的害虫效果更好。</w:t>
      </w:r>
    </w:p>
    <w:p w14:paraId="744CE3D1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44CCBB6B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6CDEFF"/>
          <w:sz w:val="24"/>
          <w:szCs w:val="24"/>
        </w:rPr>
        <w:t>碳酸氢铵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ED41FD"/>
          <w:sz w:val="24"/>
          <w:szCs w:val="24"/>
        </w:rPr>
        <w:t>红蜘蛛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6CDEFF"/>
          <w:sz w:val="24"/>
          <w:szCs w:val="24"/>
        </w:rPr>
        <w:t>碳酸氢铵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ED41FD"/>
          <w:sz w:val="24"/>
          <w:szCs w:val="24"/>
        </w:rPr>
        <w:t>蚜虫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7D3EC053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6CDEFF"/>
          <w:sz w:val="24"/>
          <w:szCs w:val="24"/>
        </w:rPr>
        <w:t>碳酸氢铵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ED41FD"/>
          <w:sz w:val="24"/>
          <w:szCs w:val="24"/>
        </w:rPr>
        <w:t>蓟马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 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6CDEFF"/>
          <w:sz w:val="24"/>
          <w:szCs w:val="24"/>
        </w:rPr>
        <w:t>氨水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ED41FD"/>
          <w:sz w:val="24"/>
          <w:szCs w:val="24"/>
        </w:rPr>
        <w:t>红蜘蛛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6B6522CA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6CDEFF"/>
          <w:sz w:val="24"/>
          <w:szCs w:val="24"/>
        </w:rPr>
        <w:t>氨水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ED41FD"/>
          <w:sz w:val="24"/>
          <w:szCs w:val="24"/>
        </w:rPr>
        <w:t>蚜虫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     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6CDEFF"/>
          <w:sz w:val="24"/>
          <w:szCs w:val="24"/>
        </w:rPr>
        <w:t>氨水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ED41FD"/>
          <w:sz w:val="24"/>
          <w:szCs w:val="24"/>
        </w:rPr>
        <w:t>蓟马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21F49C4A" w14:textId="77777777" w:rsidR="008D604C" w:rsidRDefault="008D604C">
      <w:pPr>
        <w:snapToGrid w:val="0"/>
        <w:jc w:val="left"/>
        <w:rPr>
          <w:rFonts w:ascii="宋体" w:eastAsia="宋体" w:hAnsi="宋体"/>
          <w:color w:val="000000"/>
          <w:szCs w:val="21"/>
        </w:rPr>
      </w:pPr>
    </w:p>
    <w:p w14:paraId="401C94EE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187" w:name="_Toc31510"/>
      <w:bookmarkStart w:id="188" w:name="_Toc30382"/>
      <w:r>
        <w:rPr>
          <w:rFonts w:ascii="宋体" w:eastAsia="宋体" w:hAnsi="宋体"/>
        </w:rPr>
        <w:t xml:space="preserve">3.9.6 </w:t>
      </w:r>
      <w:r>
        <w:rPr>
          <w:rFonts w:ascii="宋体" w:eastAsia="宋体" w:hAnsi="宋体"/>
        </w:rPr>
        <w:t>肥料对症状的防治关系</w:t>
      </w:r>
      <w:bookmarkEnd w:id="187"/>
      <w:bookmarkEnd w:id="188"/>
    </w:p>
    <w:p w14:paraId="238A4455" w14:textId="77777777" w:rsidR="008D604C" w:rsidRDefault="00C05DF4">
      <w:pPr>
        <w:snapToGrid w:val="0"/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使用合适的肥料可以预防和治疗农作物表现出的症状。</w:t>
      </w:r>
    </w:p>
    <w:p w14:paraId="0A6C2A81" w14:textId="77777777" w:rsidR="008D604C" w:rsidRDefault="00C05DF4">
      <w:pPr>
        <w:numPr>
          <w:ilvl w:val="0"/>
          <w:numId w:val="5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6CDEFF"/>
          <w:sz w:val="24"/>
          <w:szCs w:val="24"/>
        </w:rPr>
        <w:t>进口叶面肥</w:t>
      </w:r>
      <w:r>
        <w:rPr>
          <w:rFonts w:ascii="宋体" w:eastAsia="宋体" w:hAnsi="宋体"/>
          <w:color w:val="000000"/>
          <w:sz w:val="24"/>
          <w:szCs w:val="24"/>
        </w:rPr>
        <w:t>内含多聚体免疫球蛋白，提高茶树细胞抗性，强化自身机能，促进新芽生长，芽肥芽齐、密度大、嫩芽多，可以预防茶树叶片变</w:t>
      </w:r>
      <w:r>
        <w:rPr>
          <w:rFonts w:ascii="宋体" w:eastAsia="宋体" w:hAnsi="宋体"/>
          <w:color w:val="A26345"/>
          <w:sz w:val="24"/>
          <w:szCs w:val="24"/>
        </w:rPr>
        <w:t>黄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（颜色）</w:t>
      </w:r>
      <w:r>
        <w:rPr>
          <w:rFonts w:ascii="宋体" w:eastAsia="宋体" w:hAnsi="宋体"/>
          <w:color w:val="000000"/>
          <w:sz w:val="24"/>
          <w:szCs w:val="24"/>
        </w:rPr>
        <w:t>、叶片</w:t>
      </w:r>
      <w:r>
        <w:rPr>
          <w:rFonts w:ascii="宋体" w:eastAsia="宋体" w:hAnsi="宋体"/>
          <w:color w:val="A26345"/>
          <w:sz w:val="24"/>
          <w:szCs w:val="24"/>
        </w:rPr>
        <w:t>脱落</w:t>
      </w:r>
      <w:r>
        <w:rPr>
          <w:rFonts w:ascii="宋体" w:eastAsia="宋体" w:hAnsi="宋体"/>
          <w:color w:val="A26345"/>
          <w:sz w:val="23"/>
          <w:szCs w:val="23"/>
          <w:vertAlign w:val="superscript"/>
        </w:rPr>
        <w:t>（状态）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p w14:paraId="72A73E1F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1507325C" w14:textId="77777777" w:rsidR="008D604C" w:rsidRDefault="00C05DF4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6CDEFF"/>
          <w:sz w:val="24"/>
          <w:szCs w:val="24"/>
        </w:rPr>
        <w:t>进口叶面肥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A26345"/>
          <w:sz w:val="24"/>
          <w:szCs w:val="24"/>
        </w:rPr>
        <w:t>黄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 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6CDEFF"/>
          <w:sz w:val="24"/>
          <w:szCs w:val="24"/>
        </w:rPr>
        <w:t>进口叶面肥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A26345"/>
          <w:sz w:val="24"/>
          <w:szCs w:val="24"/>
        </w:rPr>
        <w:t>脱落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5023BA14" w14:textId="77777777" w:rsidR="008D604C" w:rsidRDefault="00C05DF4">
      <w:pPr>
        <w:pStyle w:val="3"/>
        <w:snapToGrid w:val="0"/>
        <w:rPr>
          <w:rFonts w:ascii="宋体" w:eastAsia="宋体" w:hAnsi="宋体"/>
        </w:rPr>
      </w:pPr>
      <w:bookmarkStart w:id="189" w:name="_Toc925"/>
      <w:bookmarkStart w:id="190" w:name="_Toc9878"/>
      <w:r>
        <w:rPr>
          <w:rFonts w:ascii="宋体" w:eastAsia="宋体" w:hAnsi="宋体"/>
        </w:rPr>
        <w:t xml:space="preserve">3.10 </w:t>
      </w:r>
      <w:r>
        <w:rPr>
          <w:rFonts w:ascii="宋体" w:eastAsia="宋体" w:hAnsi="宋体"/>
        </w:rPr>
        <w:t>缓解关系</w:t>
      </w:r>
      <w:bookmarkEnd w:id="189"/>
      <w:bookmarkEnd w:id="190"/>
    </w:p>
    <w:p w14:paraId="05A6761F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191" w:name="_Toc227"/>
      <w:bookmarkStart w:id="192" w:name="_Toc14868"/>
      <w:r>
        <w:rPr>
          <w:rFonts w:ascii="宋体" w:eastAsia="宋体" w:hAnsi="宋体"/>
        </w:rPr>
        <w:t xml:space="preserve">3.10.1 </w:t>
      </w:r>
      <w:r>
        <w:rPr>
          <w:rFonts w:ascii="宋体" w:eastAsia="宋体" w:hAnsi="宋体"/>
        </w:rPr>
        <w:t>自然环境对症状的缓解关系</w:t>
      </w:r>
      <w:bookmarkEnd w:id="191"/>
      <w:bookmarkEnd w:id="192"/>
    </w:p>
    <w:p w14:paraId="5E0E4978" w14:textId="77777777" w:rsidR="008D604C" w:rsidRDefault="008D604C">
      <w:pPr>
        <w:snapToGrid w:val="0"/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</w:p>
    <w:p w14:paraId="65256200" w14:textId="77777777" w:rsidR="008D604C" w:rsidRDefault="00C05DF4">
      <w:pPr>
        <w:snapToGrid w:val="0"/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合适的自然环境会缓解农作物出现的症状。</w:t>
      </w:r>
    </w:p>
    <w:p w14:paraId="662D78EF" w14:textId="77777777" w:rsidR="008D604C" w:rsidRDefault="00C05DF4">
      <w:pPr>
        <w:numPr>
          <w:ilvl w:val="0"/>
          <w:numId w:val="5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适宜的</w:t>
      </w:r>
      <w:r>
        <w:rPr>
          <w:rFonts w:ascii="宋体" w:eastAsia="宋体" w:hAnsi="宋体"/>
          <w:color w:val="0188FB"/>
          <w:sz w:val="24"/>
          <w:szCs w:val="24"/>
        </w:rPr>
        <w:t>光照</w:t>
      </w:r>
      <w:r>
        <w:rPr>
          <w:rFonts w:ascii="宋体" w:eastAsia="宋体" w:hAnsi="宋体"/>
          <w:color w:val="000000"/>
          <w:sz w:val="24"/>
          <w:szCs w:val="24"/>
        </w:rPr>
        <w:t>和</w:t>
      </w:r>
      <w:r>
        <w:rPr>
          <w:rFonts w:ascii="宋体" w:eastAsia="宋体" w:hAnsi="宋体"/>
          <w:color w:val="0188FB"/>
          <w:sz w:val="24"/>
          <w:szCs w:val="24"/>
        </w:rPr>
        <w:t>温度</w:t>
      </w:r>
      <w:r>
        <w:rPr>
          <w:rFonts w:ascii="宋体" w:eastAsia="宋体" w:hAnsi="宋体"/>
          <w:color w:val="000000"/>
          <w:sz w:val="24"/>
          <w:szCs w:val="24"/>
        </w:rPr>
        <w:t>可以缓解由温度低造成的植物</w:t>
      </w:r>
      <w:r>
        <w:rPr>
          <w:rFonts w:ascii="宋体" w:eastAsia="宋体" w:hAnsi="宋体"/>
          <w:color w:val="A26345"/>
          <w:sz w:val="24"/>
          <w:szCs w:val="24"/>
        </w:rPr>
        <w:t>冻伤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p w14:paraId="798547FB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09275C40" w14:textId="77777777" w:rsidR="008D604C" w:rsidRDefault="00C05DF4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0188FB"/>
          <w:sz w:val="24"/>
          <w:szCs w:val="24"/>
        </w:rPr>
        <w:t>光照</w:t>
      </w:r>
      <w:r>
        <w:rPr>
          <w:rFonts w:ascii="宋体" w:eastAsia="宋体" w:hAnsi="宋体"/>
          <w:color w:val="000000"/>
          <w:sz w:val="24"/>
          <w:szCs w:val="24"/>
        </w:rPr>
        <w:t>，缓解，</w:t>
      </w:r>
      <w:r>
        <w:rPr>
          <w:rFonts w:ascii="宋体" w:eastAsia="宋体" w:hAnsi="宋体"/>
          <w:color w:val="A26345"/>
          <w:sz w:val="24"/>
          <w:szCs w:val="24"/>
        </w:rPr>
        <w:t>冻伤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460AC4AA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0188FB"/>
          <w:sz w:val="24"/>
          <w:szCs w:val="24"/>
        </w:rPr>
        <w:t>温度</w:t>
      </w:r>
      <w:r>
        <w:rPr>
          <w:rFonts w:ascii="宋体" w:eastAsia="宋体" w:hAnsi="宋体"/>
          <w:color w:val="000000"/>
          <w:sz w:val="24"/>
          <w:szCs w:val="24"/>
        </w:rPr>
        <w:t>，缓解，</w:t>
      </w:r>
      <w:r>
        <w:rPr>
          <w:rFonts w:ascii="宋体" w:eastAsia="宋体" w:hAnsi="宋体"/>
          <w:color w:val="A26345"/>
          <w:sz w:val="24"/>
          <w:szCs w:val="24"/>
        </w:rPr>
        <w:t>冻伤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26277730" w14:textId="77777777" w:rsidR="008D604C" w:rsidRDefault="008D604C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</w:p>
    <w:p w14:paraId="53144693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193" w:name="_Toc16752"/>
      <w:bookmarkStart w:id="194" w:name="_Toc1387"/>
      <w:r>
        <w:rPr>
          <w:rFonts w:ascii="宋体" w:eastAsia="宋体" w:hAnsi="宋体"/>
        </w:rPr>
        <w:lastRenderedPageBreak/>
        <w:t xml:space="preserve">3.10.2 </w:t>
      </w:r>
      <w:r>
        <w:rPr>
          <w:rFonts w:ascii="宋体" w:eastAsia="宋体" w:hAnsi="宋体"/>
        </w:rPr>
        <w:t>自然环境对病害的缓解关系</w:t>
      </w:r>
      <w:bookmarkEnd w:id="193"/>
      <w:bookmarkEnd w:id="194"/>
    </w:p>
    <w:p w14:paraId="4BE462F2" w14:textId="77777777" w:rsidR="008D604C" w:rsidRDefault="00C05DF4">
      <w:pPr>
        <w:snapToGrid w:val="0"/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合适的自然环境会抑制病原的生长，致使病害有所缓解</w:t>
      </w:r>
    </w:p>
    <w:p w14:paraId="13B4CD30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病叶汁液稀释限点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1000-10000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倍，钝化温度为</w:t>
      </w:r>
      <w:r>
        <w:rPr>
          <w:rFonts w:ascii="宋体" w:eastAsia="宋体" w:hAnsi="宋体"/>
          <w:color w:val="0188FB"/>
          <w:sz w:val="24"/>
          <w:szCs w:val="24"/>
        </w:rPr>
        <w:t>55℃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3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分钟，</w:t>
      </w:r>
      <w:r>
        <w:rPr>
          <w:rFonts w:ascii="宋体" w:eastAsia="宋体" w:hAnsi="宋体"/>
          <w:color w:val="0188FB"/>
          <w:sz w:val="24"/>
          <w:szCs w:val="24"/>
        </w:rPr>
        <w:t>零下</w:t>
      </w:r>
      <w:r>
        <w:rPr>
          <w:rFonts w:ascii="宋体" w:eastAsia="宋体" w:hAnsi="宋体"/>
          <w:color w:val="0188FB"/>
          <w:sz w:val="24"/>
          <w:szCs w:val="24"/>
        </w:rPr>
        <w:t>20℃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，体外保毒期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(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病稻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)8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个月。</w:t>
      </w:r>
    </w:p>
    <w:p w14:paraId="1A3053CD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（该句是关于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水稻条纹叶枯病毒的描述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4B0B9D23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1798345D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0188FB"/>
          <w:sz w:val="24"/>
          <w:szCs w:val="24"/>
        </w:rPr>
        <w:t>55℃</w:t>
      </w:r>
      <w:r>
        <w:rPr>
          <w:rFonts w:ascii="宋体" w:eastAsia="宋体" w:hAnsi="宋体"/>
          <w:color w:val="000000"/>
          <w:sz w:val="24"/>
          <w:szCs w:val="24"/>
        </w:rPr>
        <w:t>，缓解，</w:t>
      </w:r>
      <w:r>
        <w:rPr>
          <w:rFonts w:ascii="宋体" w:eastAsia="宋体" w:hAnsi="宋体"/>
          <w:color w:val="403ED6"/>
          <w:sz w:val="24"/>
          <w:szCs w:val="24"/>
        </w:rPr>
        <w:t>水稻条纹叶枯病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451D95CC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0188FB"/>
          <w:sz w:val="24"/>
          <w:szCs w:val="24"/>
        </w:rPr>
        <w:t>零下</w:t>
      </w:r>
      <w:r>
        <w:rPr>
          <w:rFonts w:ascii="宋体" w:eastAsia="宋体" w:hAnsi="宋体"/>
          <w:color w:val="0188FB"/>
          <w:sz w:val="24"/>
          <w:szCs w:val="24"/>
        </w:rPr>
        <w:t>20℃</w:t>
      </w:r>
      <w:r>
        <w:rPr>
          <w:rFonts w:ascii="宋体" w:eastAsia="宋体" w:hAnsi="宋体"/>
          <w:color w:val="000000"/>
          <w:sz w:val="24"/>
          <w:szCs w:val="24"/>
        </w:rPr>
        <w:t>，缓解，</w:t>
      </w:r>
      <w:r>
        <w:rPr>
          <w:rFonts w:ascii="宋体" w:eastAsia="宋体" w:hAnsi="宋体"/>
          <w:color w:val="403ED6"/>
          <w:sz w:val="24"/>
          <w:szCs w:val="24"/>
        </w:rPr>
        <w:t>水稻条纹叶枯病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1B088DED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195" w:name="_Toc2276"/>
      <w:bookmarkStart w:id="196" w:name="_Toc933"/>
      <w:r>
        <w:rPr>
          <w:rFonts w:ascii="宋体" w:eastAsia="宋体" w:hAnsi="宋体"/>
        </w:rPr>
        <w:t xml:space="preserve">3.10.3 </w:t>
      </w:r>
      <w:r>
        <w:rPr>
          <w:rFonts w:ascii="宋体" w:eastAsia="宋体" w:hAnsi="宋体"/>
        </w:rPr>
        <w:t>自然环境对虫害的缓解关系</w:t>
      </w:r>
      <w:bookmarkEnd w:id="195"/>
      <w:bookmarkEnd w:id="196"/>
    </w:p>
    <w:p w14:paraId="32397645" w14:textId="77777777" w:rsidR="008D604C" w:rsidRDefault="00C05DF4">
      <w:pPr>
        <w:snapToGrid w:val="0"/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合适的自然环境会抑制害虫的生长，致使虫害有所缓解</w:t>
      </w:r>
    </w:p>
    <w:p w14:paraId="617AFF3E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水稻</w:t>
      </w:r>
      <w:r>
        <w:rPr>
          <w:rFonts w:ascii="宋体" w:eastAsia="宋体" w:hAnsi="宋体"/>
          <w:color w:val="ED41FD"/>
          <w:sz w:val="24"/>
          <w:szCs w:val="24"/>
        </w:rPr>
        <w:t>稻秆潜蝇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。</w:t>
      </w:r>
      <w:r>
        <w:rPr>
          <w:rFonts w:ascii="宋体" w:eastAsia="宋体" w:hAnsi="宋体"/>
          <w:color w:val="000000"/>
          <w:sz w:val="24"/>
          <w:szCs w:val="24"/>
        </w:rPr>
        <w:t>冬暖夏凉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的气</w:t>
      </w:r>
      <w:r>
        <w:rPr>
          <w:rFonts w:ascii="宋体" w:eastAsia="宋体" w:hAnsi="宋体"/>
          <w:color w:val="000000"/>
          <w:sz w:val="24"/>
          <w:szCs w:val="24"/>
        </w:rPr>
        <w:t>候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适其发生，日均温</w:t>
      </w:r>
      <w:r>
        <w:rPr>
          <w:rFonts w:ascii="宋体" w:eastAsia="宋体" w:hAnsi="宋体"/>
          <w:color w:val="0188FB"/>
          <w:sz w:val="24"/>
          <w:szCs w:val="24"/>
        </w:rPr>
        <w:t>35℃</w:t>
      </w:r>
      <w:r>
        <w:rPr>
          <w:rFonts w:ascii="宋体" w:eastAsia="宋体" w:hAnsi="宋体"/>
          <w:color w:val="0188FB"/>
          <w:sz w:val="24"/>
          <w:szCs w:val="24"/>
        </w:rPr>
        <w:t>以上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，幼虫发育受阻。</w:t>
      </w:r>
    </w:p>
    <w:p w14:paraId="469EE6FB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591015E1" w14:textId="77777777" w:rsidR="008D604C" w:rsidRDefault="00C05DF4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0188FB"/>
          <w:sz w:val="24"/>
          <w:szCs w:val="24"/>
        </w:rPr>
        <w:t>35℃</w:t>
      </w:r>
      <w:r>
        <w:rPr>
          <w:rFonts w:ascii="宋体" w:eastAsia="宋体" w:hAnsi="宋体"/>
          <w:color w:val="0188FB"/>
          <w:sz w:val="24"/>
          <w:szCs w:val="24"/>
        </w:rPr>
        <w:t>以上</w:t>
      </w:r>
      <w:r>
        <w:rPr>
          <w:rFonts w:ascii="宋体" w:eastAsia="宋体" w:hAnsi="宋体"/>
          <w:color w:val="000000"/>
          <w:sz w:val="24"/>
          <w:szCs w:val="24"/>
        </w:rPr>
        <w:t>，缓解，</w:t>
      </w:r>
      <w:r>
        <w:rPr>
          <w:rFonts w:ascii="宋体" w:eastAsia="宋体" w:hAnsi="宋体"/>
          <w:color w:val="ED41FD"/>
          <w:sz w:val="24"/>
          <w:szCs w:val="24"/>
        </w:rPr>
        <w:t>稻秆潜蝇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59244BC1" w14:textId="77777777" w:rsidR="008D604C" w:rsidRDefault="00C05DF4">
      <w:pPr>
        <w:pStyle w:val="3"/>
        <w:snapToGrid w:val="0"/>
        <w:rPr>
          <w:rFonts w:ascii="宋体" w:eastAsia="宋体" w:hAnsi="宋体"/>
        </w:rPr>
      </w:pPr>
      <w:bookmarkStart w:id="197" w:name="_Toc21411"/>
      <w:bookmarkStart w:id="198" w:name="_Toc21292"/>
      <w:r>
        <w:rPr>
          <w:rFonts w:ascii="宋体" w:eastAsia="宋体" w:hAnsi="宋体"/>
        </w:rPr>
        <w:t xml:space="preserve">3.11 </w:t>
      </w:r>
      <w:r>
        <w:rPr>
          <w:rFonts w:ascii="宋体" w:eastAsia="宋体" w:hAnsi="宋体"/>
        </w:rPr>
        <w:t>恶化关系</w:t>
      </w:r>
      <w:bookmarkEnd w:id="197"/>
      <w:bookmarkEnd w:id="198"/>
    </w:p>
    <w:p w14:paraId="607AFDFB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199" w:name="_Toc27057"/>
      <w:bookmarkStart w:id="200" w:name="_Toc1315"/>
      <w:r>
        <w:rPr>
          <w:rFonts w:ascii="宋体" w:eastAsia="宋体" w:hAnsi="宋体"/>
        </w:rPr>
        <w:t xml:space="preserve">3.11.1 </w:t>
      </w:r>
      <w:r>
        <w:rPr>
          <w:rFonts w:ascii="宋体" w:eastAsia="宋体" w:hAnsi="宋体"/>
        </w:rPr>
        <w:t>肥料对病害的恶化关系</w:t>
      </w:r>
      <w:bookmarkEnd w:id="199"/>
      <w:bookmarkEnd w:id="200"/>
    </w:p>
    <w:p w14:paraId="696E8256" w14:textId="77777777" w:rsidR="008D604C" w:rsidRDefault="00C05DF4">
      <w:pPr>
        <w:snapToGrid w:val="0"/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当使用肥料的时期、用量、类型不当时，会对病害的防治产生负面效果。</w:t>
      </w:r>
    </w:p>
    <w:p w14:paraId="4F8B1C9F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化肥的过量使用会破坏土壤结构，例如</w:t>
      </w:r>
      <w:r>
        <w:rPr>
          <w:rFonts w:ascii="宋体" w:eastAsia="宋体" w:hAnsi="宋体"/>
          <w:color w:val="6CDEFF"/>
          <w:sz w:val="24"/>
          <w:szCs w:val="24"/>
        </w:rPr>
        <w:t>硫酸铵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6CDEFF"/>
          <w:sz w:val="24"/>
          <w:szCs w:val="24"/>
        </w:rPr>
        <w:t>硝酸铵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6CDEFF"/>
          <w:sz w:val="24"/>
          <w:szCs w:val="24"/>
        </w:rPr>
        <w:t>过磷酸钙</w:t>
      </w:r>
      <w:r>
        <w:rPr>
          <w:rFonts w:ascii="宋体" w:eastAsia="宋体" w:hAnsi="宋体"/>
          <w:color w:val="000000"/>
          <w:sz w:val="24"/>
          <w:szCs w:val="24"/>
        </w:rPr>
        <w:t>等，影响植物根系吸收营养，加重病害，如</w:t>
      </w:r>
      <w:r>
        <w:rPr>
          <w:rFonts w:ascii="宋体" w:eastAsia="宋体" w:hAnsi="宋体"/>
          <w:color w:val="403ED6"/>
          <w:sz w:val="24"/>
          <w:szCs w:val="24"/>
        </w:rPr>
        <w:t>根腐病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403ED6"/>
          <w:sz w:val="24"/>
          <w:szCs w:val="24"/>
        </w:rPr>
        <w:t>枯萎病</w:t>
      </w:r>
      <w:r>
        <w:rPr>
          <w:rFonts w:ascii="宋体" w:eastAsia="宋体" w:hAnsi="宋体"/>
          <w:color w:val="000000"/>
          <w:sz w:val="24"/>
          <w:szCs w:val="24"/>
        </w:rPr>
        <w:t>等。</w:t>
      </w:r>
    </w:p>
    <w:p w14:paraId="26D5D183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73D34895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6CDEFF"/>
          <w:sz w:val="24"/>
          <w:szCs w:val="24"/>
        </w:rPr>
        <w:t>硫酸铵</w:t>
      </w:r>
      <w:r>
        <w:rPr>
          <w:rFonts w:ascii="宋体" w:eastAsia="宋体" w:hAnsi="宋体"/>
          <w:color w:val="000000"/>
          <w:sz w:val="24"/>
          <w:szCs w:val="24"/>
        </w:rPr>
        <w:t>，恶化，</w:t>
      </w:r>
      <w:r>
        <w:rPr>
          <w:rFonts w:ascii="宋体" w:eastAsia="宋体" w:hAnsi="宋体"/>
          <w:color w:val="403ED6"/>
          <w:sz w:val="24"/>
          <w:szCs w:val="24"/>
        </w:rPr>
        <w:t>根腐病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  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6CDEFF"/>
          <w:sz w:val="24"/>
          <w:szCs w:val="24"/>
        </w:rPr>
        <w:t>硫酸铵</w:t>
      </w:r>
      <w:r>
        <w:rPr>
          <w:rFonts w:ascii="宋体" w:eastAsia="宋体" w:hAnsi="宋体"/>
          <w:color w:val="000000"/>
          <w:sz w:val="24"/>
          <w:szCs w:val="24"/>
        </w:rPr>
        <w:t>，恶化，</w:t>
      </w:r>
      <w:r>
        <w:rPr>
          <w:rFonts w:ascii="宋体" w:eastAsia="宋体" w:hAnsi="宋体"/>
          <w:color w:val="403ED6"/>
          <w:sz w:val="24"/>
          <w:szCs w:val="24"/>
        </w:rPr>
        <w:t>枯萎病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0B946C9A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6CDEFF"/>
          <w:sz w:val="24"/>
          <w:szCs w:val="24"/>
        </w:rPr>
        <w:t>硝酸铵</w:t>
      </w:r>
      <w:r>
        <w:rPr>
          <w:rFonts w:ascii="宋体" w:eastAsia="宋体" w:hAnsi="宋体"/>
          <w:color w:val="000000"/>
          <w:sz w:val="24"/>
          <w:szCs w:val="24"/>
        </w:rPr>
        <w:t>，恶化，</w:t>
      </w:r>
      <w:r>
        <w:rPr>
          <w:rFonts w:ascii="宋体" w:eastAsia="宋体" w:hAnsi="宋体"/>
          <w:color w:val="403ED6"/>
          <w:sz w:val="24"/>
          <w:szCs w:val="24"/>
        </w:rPr>
        <w:t>根腐病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  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6CDEFF"/>
          <w:sz w:val="24"/>
          <w:szCs w:val="24"/>
        </w:rPr>
        <w:t>硝酸铵</w:t>
      </w:r>
      <w:r>
        <w:rPr>
          <w:rFonts w:ascii="宋体" w:eastAsia="宋体" w:hAnsi="宋体"/>
          <w:color w:val="000000"/>
          <w:sz w:val="24"/>
          <w:szCs w:val="24"/>
        </w:rPr>
        <w:t>，恶化，</w:t>
      </w:r>
      <w:r>
        <w:rPr>
          <w:rFonts w:ascii="宋体" w:eastAsia="宋体" w:hAnsi="宋体"/>
          <w:color w:val="403ED6"/>
          <w:sz w:val="24"/>
          <w:szCs w:val="24"/>
        </w:rPr>
        <w:t>枯萎病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5816F5C8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6CDEFF"/>
          <w:sz w:val="24"/>
          <w:szCs w:val="24"/>
        </w:rPr>
        <w:t>过磷酸钙</w:t>
      </w:r>
      <w:r>
        <w:rPr>
          <w:rFonts w:ascii="宋体" w:eastAsia="宋体" w:hAnsi="宋体"/>
          <w:color w:val="000000"/>
          <w:sz w:val="24"/>
          <w:szCs w:val="24"/>
        </w:rPr>
        <w:t>，恶化，</w:t>
      </w:r>
      <w:r>
        <w:rPr>
          <w:rFonts w:ascii="宋体" w:eastAsia="宋体" w:hAnsi="宋体"/>
          <w:color w:val="403ED6"/>
          <w:sz w:val="24"/>
          <w:szCs w:val="24"/>
        </w:rPr>
        <w:t>根腐病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6CDEFF"/>
          <w:sz w:val="24"/>
          <w:szCs w:val="24"/>
        </w:rPr>
        <w:t>过磷酸钙</w:t>
      </w:r>
      <w:r>
        <w:rPr>
          <w:rFonts w:ascii="宋体" w:eastAsia="宋体" w:hAnsi="宋体"/>
          <w:color w:val="000000"/>
          <w:sz w:val="24"/>
          <w:szCs w:val="24"/>
        </w:rPr>
        <w:t>，恶化，</w:t>
      </w:r>
      <w:r>
        <w:rPr>
          <w:rFonts w:ascii="宋体" w:eastAsia="宋体" w:hAnsi="宋体"/>
          <w:color w:val="403ED6"/>
          <w:sz w:val="24"/>
          <w:szCs w:val="24"/>
        </w:rPr>
        <w:t>枯萎病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03DFEF73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201" w:name="_Toc27860"/>
      <w:bookmarkStart w:id="202" w:name="_Toc20485"/>
      <w:r>
        <w:rPr>
          <w:rFonts w:ascii="宋体" w:eastAsia="宋体" w:hAnsi="宋体"/>
        </w:rPr>
        <w:t xml:space="preserve">3.11.2 </w:t>
      </w:r>
      <w:r>
        <w:rPr>
          <w:rFonts w:ascii="宋体" w:eastAsia="宋体" w:hAnsi="宋体"/>
        </w:rPr>
        <w:t>农药对虫害的恶化关系</w:t>
      </w:r>
      <w:bookmarkEnd w:id="201"/>
      <w:bookmarkEnd w:id="202"/>
    </w:p>
    <w:p w14:paraId="40F1B092" w14:textId="77777777" w:rsidR="008D604C" w:rsidRDefault="00C05DF4">
      <w:pPr>
        <w:snapToGrid w:val="0"/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当使用农药的时期、用量、类型不当时，会对虫害的防治产生负面效果。</w:t>
      </w:r>
    </w:p>
    <w:p w14:paraId="130FA7CF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大量重复使用</w:t>
      </w:r>
      <w:r>
        <w:rPr>
          <w:rFonts w:ascii="宋体" w:eastAsia="宋体" w:hAnsi="宋体"/>
          <w:color w:val="98FA1C"/>
          <w:sz w:val="24"/>
          <w:szCs w:val="24"/>
        </w:rPr>
        <w:t>螨危</w:t>
      </w:r>
      <w:r>
        <w:rPr>
          <w:rFonts w:ascii="宋体" w:eastAsia="宋体" w:hAnsi="宋体"/>
          <w:color w:val="000000"/>
          <w:sz w:val="24"/>
          <w:szCs w:val="24"/>
        </w:rPr>
        <w:t>和</w:t>
      </w:r>
      <w:r>
        <w:rPr>
          <w:rFonts w:ascii="宋体" w:eastAsia="宋体" w:hAnsi="宋体"/>
          <w:color w:val="98FA1C"/>
          <w:sz w:val="24"/>
          <w:szCs w:val="24"/>
        </w:rPr>
        <w:t>螺螨酯</w:t>
      </w:r>
      <w:r>
        <w:rPr>
          <w:rFonts w:ascii="宋体" w:eastAsia="宋体" w:hAnsi="宋体"/>
          <w:color w:val="000000"/>
          <w:sz w:val="24"/>
          <w:szCs w:val="24"/>
        </w:rPr>
        <w:t>会导致</w:t>
      </w:r>
      <w:r>
        <w:rPr>
          <w:rFonts w:ascii="宋体" w:eastAsia="宋体" w:hAnsi="宋体"/>
          <w:color w:val="ED41FD"/>
          <w:sz w:val="24"/>
          <w:szCs w:val="24"/>
        </w:rPr>
        <w:t>红蜘蛛</w:t>
      </w:r>
      <w:r>
        <w:rPr>
          <w:rFonts w:ascii="宋体" w:eastAsia="宋体" w:hAnsi="宋体"/>
          <w:color w:val="000000"/>
          <w:sz w:val="24"/>
          <w:szCs w:val="24"/>
        </w:rPr>
        <w:t>体内产生抗药性，加重虫害。</w:t>
      </w:r>
    </w:p>
    <w:p w14:paraId="5AA570B6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lastRenderedPageBreak/>
        <w:t>可以抽取三元组知识：</w:t>
      </w:r>
    </w:p>
    <w:p w14:paraId="17E1DF05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98FA1C"/>
          <w:sz w:val="24"/>
          <w:szCs w:val="24"/>
        </w:rPr>
        <w:t>螨危</w:t>
      </w:r>
      <w:r>
        <w:rPr>
          <w:rFonts w:ascii="宋体" w:eastAsia="宋体" w:hAnsi="宋体"/>
          <w:color w:val="000000"/>
          <w:sz w:val="24"/>
          <w:szCs w:val="24"/>
        </w:rPr>
        <w:t>，恶化，</w:t>
      </w:r>
      <w:r>
        <w:rPr>
          <w:rFonts w:ascii="宋体" w:eastAsia="宋体" w:hAnsi="宋体"/>
          <w:color w:val="ED41FD"/>
          <w:sz w:val="24"/>
          <w:szCs w:val="24"/>
        </w:rPr>
        <w:t>红蜘蛛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   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98FA1C"/>
          <w:sz w:val="24"/>
          <w:szCs w:val="24"/>
        </w:rPr>
        <w:t>螺螨酯</w:t>
      </w:r>
      <w:r>
        <w:rPr>
          <w:rFonts w:ascii="宋体" w:eastAsia="宋体" w:hAnsi="宋体"/>
          <w:color w:val="000000"/>
          <w:sz w:val="24"/>
          <w:szCs w:val="24"/>
        </w:rPr>
        <w:t>，恶化，</w:t>
      </w:r>
      <w:r>
        <w:rPr>
          <w:rFonts w:ascii="宋体" w:eastAsia="宋体" w:hAnsi="宋体"/>
          <w:color w:val="ED41FD"/>
          <w:sz w:val="24"/>
          <w:szCs w:val="24"/>
        </w:rPr>
        <w:t>红蜘蛛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4F3581AE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203" w:name="_Toc23289"/>
      <w:bookmarkStart w:id="204" w:name="_Toc17852"/>
      <w:r>
        <w:rPr>
          <w:rFonts w:ascii="宋体" w:eastAsia="宋体" w:hAnsi="宋体"/>
        </w:rPr>
        <w:t xml:space="preserve">3.11.3 </w:t>
      </w:r>
      <w:r>
        <w:rPr>
          <w:rFonts w:ascii="宋体" w:eastAsia="宋体" w:hAnsi="宋体"/>
        </w:rPr>
        <w:t>肥料对虫害的恶化关系</w:t>
      </w:r>
      <w:bookmarkEnd w:id="203"/>
      <w:bookmarkEnd w:id="204"/>
    </w:p>
    <w:p w14:paraId="52BCD942" w14:textId="77777777" w:rsidR="008D604C" w:rsidRDefault="00C05DF4">
      <w:pPr>
        <w:snapToGrid w:val="0"/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当使用肥料的时期、用量、类型不当时，会对虫害的防治产生负面效果。</w:t>
      </w:r>
    </w:p>
    <w:p w14:paraId="31E7AC24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施用</w:t>
      </w:r>
      <w:r>
        <w:rPr>
          <w:rFonts w:ascii="宋体" w:eastAsia="宋体" w:hAnsi="宋体"/>
          <w:color w:val="6CDEFF"/>
          <w:sz w:val="24"/>
          <w:szCs w:val="24"/>
        </w:rPr>
        <w:t>氮素化肥</w:t>
      </w:r>
      <w:r>
        <w:rPr>
          <w:rFonts w:ascii="宋体" w:eastAsia="宋体" w:hAnsi="宋体"/>
          <w:color w:val="000000"/>
          <w:sz w:val="24"/>
          <w:szCs w:val="24"/>
        </w:rPr>
        <w:t>过多会增加病虫害，例如</w:t>
      </w:r>
      <w:r>
        <w:rPr>
          <w:rFonts w:ascii="宋体" w:eastAsia="宋体" w:hAnsi="宋体"/>
          <w:color w:val="ED41FD"/>
          <w:sz w:val="24"/>
          <w:szCs w:val="24"/>
        </w:rPr>
        <w:t>蚜虫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ED41FD"/>
          <w:sz w:val="24"/>
          <w:szCs w:val="24"/>
        </w:rPr>
        <w:t>灰飞虱</w:t>
      </w:r>
      <w:r>
        <w:rPr>
          <w:rFonts w:ascii="宋体" w:eastAsia="宋体" w:hAnsi="宋体"/>
          <w:color w:val="000000"/>
          <w:sz w:val="24"/>
          <w:szCs w:val="24"/>
        </w:rPr>
        <w:t>等，这是因为</w:t>
      </w:r>
      <w:r>
        <w:rPr>
          <w:rFonts w:ascii="宋体" w:eastAsia="宋体" w:hAnsi="宋体"/>
          <w:color w:val="6CDEFF"/>
          <w:sz w:val="24"/>
          <w:szCs w:val="24"/>
        </w:rPr>
        <w:t>氮素化肥</w:t>
      </w:r>
      <w:r>
        <w:rPr>
          <w:rFonts w:ascii="宋体" w:eastAsia="宋体" w:hAnsi="宋体"/>
          <w:color w:val="000000"/>
          <w:sz w:val="24"/>
          <w:szCs w:val="24"/>
        </w:rPr>
        <w:t>施用过多，会造成农作物及果树徒长，由于植株生长过旺、新生组织幼嫩，抵抗力差，病虫害就会乘虚而入，会加重病虫害的发生程度。</w:t>
      </w:r>
    </w:p>
    <w:p w14:paraId="1FC3C1E3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33F1EF04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6CDEFF"/>
          <w:sz w:val="24"/>
          <w:szCs w:val="24"/>
        </w:rPr>
        <w:t>氮素化肥</w:t>
      </w:r>
      <w:r>
        <w:rPr>
          <w:rFonts w:ascii="宋体" w:eastAsia="宋体" w:hAnsi="宋体"/>
          <w:color w:val="000000"/>
          <w:sz w:val="24"/>
          <w:szCs w:val="24"/>
        </w:rPr>
        <w:t>，恶化，</w:t>
      </w:r>
      <w:r>
        <w:rPr>
          <w:rFonts w:ascii="宋体" w:eastAsia="宋体" w:hAnsi="宋体"/>
          <w:color w:val="ED41FD"/>
          <w:sz w:val="24"/>
          <w:szCs w:val="24"/>
        </w:rPr>
        <w:t>蚜虫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636B4637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6CDEFF"/>
          <w:sz w:val="24"/>
          <w:szCs w:val="24"/>
        </w:rPr>
        <w:t>氮素化肥</w:t>
      </w:r>
      <w:r>
        <w:rPr>
          <w:rFonts w:ascii="宋体" w:eastAsia="宋体" w:hAnsi="宋体"/>
          <w:color w:val="000000"/>
          <w:sz w:val="24"/>
          <w:szCs w:val="24"/>
        </w:rPr>
        <w:t>，恶化，</w:t>
      </w:r>
      <w:r>
        <w:rPr>
          <w:rFonts w:ascii="宋体" w:eastAsia="宋体" w:hAnsi="宋体"/>
          <w:color w:val="ED41FD"/>
          <w:sz w:val="24"/>
          <w:szCs w:val="24"/>
        </w:rPr>
        <w:t>灰飞虱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25719D0D" w14:textId="77777777" w:rsidR="008D604C" w:rsidRDefault="008D604C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</w:p>
    <w:p w14:paraId="12A2B2DF" w14:textId="77777777" w:rsidR="008D604C" w:rsidRDefault="00C05DF4">
      <w:pPr>
        <w:pStyle w:val="3"/>
        <w:snapToGrid w:val="0"/>
        <w:rPr>
          <w:rFonts w:ascii="宋体" w:eastAsia="宋体" w:hAnsi="宋体"/>
        </w:rPr>
      </w:pPr>
      <w:bookmarkStart w:id="205" w:name="_Toc5007"/>
      <w:bookmarkStart w:id="206" w:name="_Toc14194"/>
      <w:r>
        <w:rPr>
          <w:rFonts w:ascii="宋体" w:eastAsia="宋体" w:hAnsi="宋体"/>
        </w:rPr>
        <w:t xml:space="preserve">3.12 </w:t>
      </w:r>
      <w:r>
        <w:rPr>
          <w:rFonts w:ascii="宋体" w:eastAsia="宋体" w:hAnsi="宋体"/>
        </w:rPr>
        <w:t>上下位关系</w:t>
      </w:r>
      <w:bookmarkEnd w:id="205"/>
      <w:bookmarkEnd w:id="206"/>
    </w:p>
    <w:p w14:paraId="06B4E2DE" w14:textId="77777777" w:rsidR="008D604C" w:rsidRDefault="00C05DF4">
      <w:pPr>
        <w:snapToGrid w:val="0"/>
        <w:spacing w:line="360" w:lineRule="auto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标注原则：</w:t>
      </w:r>
    </w:p>
    <w:p w14:paraId="6470078F" w14:textId="77777777" w:rsidR="008D604C" w:rsidRDefault="00C05DF4">
      <w:pPr>
        <w:numPr>
          <w:ilvl w:val="0"/>
          <w:numId w:val="6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当出现农作物的下位词时，需要找到对应的上位词，并建立上下位关系。</w:t>
      </w:r>
    </w:p>
    <w:p w14:paraId="38DED988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207" w:name="_Toc25520"/>
      <w:bookmarkStart w:id="208" w:name="_Toc10225"/>
      <w:r>
        <w:rPr>
          <w:rFonts w:ascii="宋体" w:eastAsia="宋体" w:hAnsi="宋体"/>
        </w:rPr>
        <w:t xml:space="preserve">3.12.1 </w:t>
      </w:r>
      <w:r>
        <w:rPr>
          <w:rFonts w:ascii="宋体" w:eastAsia="宋体" w:hAnsi="宋体"/>
        </w:rPr>
        <w:t>农作物与部位之间的上下位关系</w:t>
      </w:r>
      <w:bookmarkEnd w:id="207"/>
      <w:bookmarkEnd w:id="208"/>
    </w:p>
    <w:p w14:paraId="584C156A" w14:textId="77777777" w:rsidR="008D604C" w:rsidRDefault="00C05DF4">
      <w:pPr>
        <w:snapToGrid w:val="0"/>
        <w:spacing w:line="360" w:lineRule="auto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农作物的部位包括农作物的根、茎、叶、花、果实、种子等，它们与农作物之间有上下位的关系。</w:t>
      </w:r>
    </w:p>
    <w:p w14:paraId="79DE69A2" w14:textId="77777777" w:rsidR="008D604C" w:rsidRDefault="00C05DF4">
      <w:pPr>
        <w:numPr>
          <w:ilvl w:val="0"/>
          <w:numId w:val="5"/>
        </w:numPr>
        <w:snapToGrid w:val="0"/>
        <w:spacing w:line="360" w:lineRule="auto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FF9900"/>
          <w:sz w:val="24"/>
          <w:szCs w:val="24"/>
        </w:rPr>
        <w:t>玉米</w:t>
      </w:r>
      <w:r>
        <w:rPr>
          <w:rFonts w:ascii="宋体" w:eastAsia="宋体" w:hAnsi="宋体"/>
          <w:color w:val="000000"/>
          <w:sz w:val="24"/>
          <w:szCs w:val="24"/>
        </w:rPr>
        <w:t>，一年生高大草本。</w:t>
      </w:r>
      <w:r>
        <w:rPr>
          <w:rFonts w:ascii="宋体" w:eastAsia="宋体" w:hAnsi="宋体"/>
          <w:color w:val="FF9900"/>
          <w:sz w:val="24"/>
          <w:szCs w:val="24"/>
        </w:rPr>
        <w:t>秆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（部位）</w:t>
      </w:r>
      <w:r>
        <w:rPr>
          <w:rFonts w:ascii="宋体" w:eastAsia="宋体" w:hAnsi="宋体"/>
          <w:color w:val="000000"/>
          <w:sz w:val="24"/>
          <w:szCs w:val="24"/>
        </w:rPr>
        <w:t>直立，通常不分枝，高</w:t>
      </w:r>
      <w:r>
        <w:rPr>
          <w:rFonts w:ascii="宋体" w:eastAsia="宋体" w:hAnsi="宋体"/>
          <w:color w:val="000000"/>
          <w:sz w:val="24"/>
          <w:szCs w:val="24"/>
        </w:rPr>
        <w:t>1-4</w:t>
      </w:r>
      <w:r>
        <w:rPr>
          <w:rFonts w:ascii="宋体" w:eastAsia="宋体" w:hAnsi="宋体"/>
          <w:color w:val="000000"/>
          <w:sz w:val="24"/>
          <w:szCs w:val="24"/>
        </w:rPr>
        <w:t>米，</w:t>
      </w:r>
      <w:r>
        <w:rPr>
          <w:rFonts w:ascii="宋体" w:eastAsia="宋体" w:hAnsi="宋体"/>
          <w:color w:val="FF9900"/>
          <w:sz w:val="24"/>
          <w:szCs w:val="24"/>
        </w:rPr>
        <w:t>叶鞘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（部位）</w:t>
      </w:r>
      <w:r>
        <w:rPr>
          <w:rFonts w:ascii="宋体" w:eastAsia="宋体" w:hAnsi="宋体"/>
          <w:color w:val="000000"/>
          <w:sz w:val="24"/>
          <w:szCs w:val="24"/>
        </w:rPr>
        <w:t>具横脉；</w:t>
      </w:r>
      <w:r>
        <w:rPr>
          <w:rFonts w:ascii="宋体" w:eastAsia="宋体" w:hAnsi="宋体"/>
          <w:color w:val="FF9900"/>
          <w:sz w:val="24"/>
          <w:szCs w:val="24"/>
        </w:rPr>
        <w:t>叶舌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（部位）</w:t>
      </w:r>
      <w:r>
        <w:rPr>
          <w:rFonts w:ascii="宋体" w:eastAsia="宋体" w:hAnsi="宋体"/>
          <w:color w:val="000000"/>
          <w:sz w:val="24"/>
          <w:szCs w:val="24"/>
        </w:rPr>
        <w:t>膜质，长约</w:t>
      </w:r>
      <w:r>
        <w:rPr>
          <w:rFonts w:ascii="宋体" w:eastAsia="宋体" w:hAnsi="宋体"/>
          <w:color w:val="000000"/>
          <w:sz w:val="24"/>
          <w:szCs w:val="24"/>
        </w:rPr>
        <w:t>2</w:t>
      </w:r>
      <w:r>
        <w:rPr>
          <w:rFonts w:ascii="宋体" w:eastAsia="宋体" w:hAnsi="宋体"/>
          <w:color w:val="000000"/>
          <w:sz w:val="24"/>
          <w:szCs w:val="24"/>
        </w:rPr>
        <w:t>毫米；</w:t>
      </w:r>
      <w:r>
        <w:rPr>
          <w:rFonts w:ascii="宋体" w:eastAsia="宋体" w:hAnsi="宋体"/>
          <w:color w:val="FF9900"/>
          <w:sz w:val="24"/>
          <w:szCs w:val="24"/>
        </w:rPr>
        <w:t>叶片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（部位）</w:t>
      </w:r>
      <w:r>
        <w:rPr>
          <w:rFonts w:ascii="宋体" w:eastAsia="宋体" w:hAnsi="宋体"/>
          <w:color w:val="000000"/>
          <w:sz w:val="24"/>
          <w:szCs w:val="24"/>
        </w:rPr>
        <w:t>扁平宽大。</w:t>
      </w:r>
    </w:p>
    <w:p w14:paraId="64875BCB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37D962F9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（</w:t>
      </w:r>
      <w:r>
        <w:rPr>
          <w:rFonts w:ascii="宋体" w:eastAsia="宋体" w:hAnsi="宋体"/>
          <w:color w:val="FF9900"/>
          <w:sz w:val="24"/>
          <w:szCs w:val="24"/>
        </w:rPr>
        <w:t>玉米</w:t>
      </w:r>
      <w:r>
        <w:rPr>
          <w:rFonts w:ascii="宋体" w:eastAsia="宋体" w:hAnsi="宋体"/>
          <w:color w:val="000000"/>
          <w:szCs w:val="21"/>
        </w:rPr>
        <w:t>，上下位，</w:t>
      </w:r>
      <w:r>
        <w:rPr>
          <w:rFonts w:ascii="宋体" w:eastAsia="宋体" w:hAnsi="宋体"/>
          <w:color w:val="FF9900"/>
          <w:sz w:val="24"/>
          <w:szCs w:val="24"/>
        </w:rPr>
        <w:t>秆</w:t>
      </w:r>
      <w:r>
        <w:rPr>
          <w:rFonts w:ascii="宋体" w:eastAsia="宋体" w:hAnsi="宋体"/>
          <w:color w:val="000000"/>
          <w:szCs w:val="21"/>
        </w:rPr>
        <w:t>）</w:t>
      </w:r>
      <w:r>
        <w:rPr>
          <w:rFonts w:ascii="宋体" w:eastAsia="宋体" w:hAnsi="宋体"/>
          <w:color w:val="000000"/>
          <w:szCs w:val="21"/>
        </w:rPr>
        <w:t xml:space="preserve">             </w:t>
      </w:r>
      <w:r>
        <w:rPr>
          <w:rFonts w:ascii="宋体" w:eastAsia="宋体" w:hAnsi="宋体"/>
          <w:color w:val="000000"/>
          <w:szCs w:val="21"/>
        </w:rPr>
        <w:t>（</w:t>
      </w:r>
      <w:r>
        <w:rPr>
          <w:rFonts w:ascii="宋体" w:eastAsia="宋体" w:hAnsi="宋体"/>
          <w:color w:val="FF9900"/>
          <w:sz w:val="24"/>
          <w:szCs w:val="24"/>
        </w:rPr>
        <w:t>玉米</w:t>
      </w:r>
      <w:r>
        <w:rPr>
          <w:rFonts w:ascii="宋体" w:eastAsia="宋体" w:hAnsi="宋体"/>
          <w:color w:val="000000"/>
          <w:szCs w:val="21"/>
        </w:rPr>
        <w:t>，上下位，</w:t>
      </w:r>
      <w:r>
        <w:rPr>
          <w:rFonts w:ascii="宋体" w:eastAsia="宋体" w:hAnsi="宋体"/>
          <w:color w:val="FF9900"/>
          <w:sz w:val="24"/>
          <w:szCs w:val="24"/>
        </w:rPr>
        <w:t>叶鞘</w:t>
      </w:r>
      <w:r>
        <w:rPr>
          <w:rFonts w:ascii="宋体" w:eastAsia="宋体" w:hAnsi="宋体"/>
          <w:color w:val="000000"/>
          <w:szCs w:val="21"/>
        </w:rPr>
        <w:t>）</w:t>
      </w:r>
    </w:p>
    <w:p w14:paraId="29B6B756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（</w:t>
      </w:r>
      <w:r>
        <w:rPr>
          <w:rFonts w:ascii="宋体" w:eastAsia="宋体" w:hAnsi="宋体"/>
          <w:color w:val="FF9900"/>
          <w:sz w:val="24"/>
          <w:szCs w:val="24"/>
        </w:rPr>
        <w:t>玉米</w:t>
      </w:r>
      <w:r>
        <w:rPr>
          <w:rFonts w:ascii="宋体" w:eastAsia="宋体" w:hAnsi="宋体"/>
          <w:color w:val="000000"/>
          <w:szCs w:val="21"/>
        </w:rPr>
        <w:t>，上下位，</w:t>
      </w:r>
      <w:r>
        <w:rPr>
          <w:rFonts w:ascii="宋体" w:eastAsia="宋体" w:hAnsi="宋体"/>
          <w:color w:val="FF9900"/>
          <w:sz w:val="24"/>
          <w:szCs w:val="24"/>
        </w:rPr>
        <w:t>叶舌</w:t>
      </w:r>
      <w:r>
        <w:rPr>
          <w:rFonts w:ascii="宋体" w:eastAsia="宋体" w:hAnsi="宋体"/>
          <w:color w:val="000000"/>
          <w:szCs w:val="21"/>
        </w:rPr>
        <w:t>）</w:t>
      </w:r>
      <w:r>
        <w:rPr>
          <w:rFonts w:ascii="宋体" w:eastAsia="宋体" w:hAnsi="宋体"/>
          <w:color w:val="000000"/>
          <w:szCs w:val="21"/>
        </w:rPr>
        <w:t xml:space="preserve">           </w:t>
      </w:r>
      <w:r>
        <w:rPr>
          <w:rFonts w:ascii="宋体" w:eastAsia="宋体" w:hAnsi="宋体"/>
          <w:color w:val="000000"/>
          <w:szCs w:val="21"/>
        </w:rPr>
        <w:t>（</w:t>
      </w:r>
      <w:r>
        <w:rPr>
          <w:rFonts w:ascii="宋体" w:eastAsia="宋体" w:hAnsi="宋体"/>
          <w:color w:val="FF9900"/>
          <w:sz w:val="24"/>
          <w:szCs w:val="24"/>
        </w:rPr>
        <w:t>玉米</w:t>
      </w:r>
      <w:r>
        <w:rPr>
          <w:rFonts w:ascii="宋体" w:eastAsia="宋体" w:hAnsi="宋体"/>
          <w:color w:val="000000"/>
          <w:szCs w:val="21"/>
        </w:rPr>
        <w:t>，上下位，</w:t>
      </w:r>
      <w:r>
        <w:rPr>
          <w:rFonts w:ascii="宋体" w:eastAsia="宋体" w:hAnsi="宋体"/>
          <w:color w:val="FF9900"/>
          <w:sz w:val="24"/>
          <w:szCs w:val="24"/>
        </w:rPr>
        <w:t>叶片</w:t>
      </w:r>
      <w:r>
        <w:rPr>
          <w:rFonts w:ascii="宋体" w:eastAsia="宋体" w:hAnsi="宋体"/>
          <w:color w:val="000000"/>
          <w:szCs w:val="21"/>
        </w:rPr>
        <w:t>）</w:t>
      </w:r>
    </w:p>
    <w:p w14:paraId="61A41FA7" w14:textId="77777777" w:rsidR="008D604C" w:rsidRDefault="00C05DF4">
      <w:pPr>
        <w:numPr>
          <w:ilvl w:val="0"/>
          <w:numId w:val="5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FF9900"/>
          <w:sz w:val="24"/>
          <w:szCs w:val="24"/>
        </w:rPr>
        <w:t>南瓜</w:t>
      </w:r>
      <w:r>
        <w:rPr>
          <w:rFonts w:ascii="宋体" w:eastAsia="宋体" w:hAnsi="宋体"/>
          <w:color w:val="000000"/>
          <w:sz w:val="24"/>
          <w:szCs w:val="24"/>
        </w:rPr>
        <w:t>葫芦科南瓜属的一个种，一年生蔓生草本植物，</w:t>
      </w:r>
      <w:r>
        <w:rPr>
          <w:rFonts w:ascii="宋体" w:eastAsia="宋体" w:hAnsi="宋体"/>
          <w:color w:val="FF9900"/>
          <w:sz w:val="24"/>
          <w:szCs w:val="24"/>
        </w:rPr>
        <w:t>叶柄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（部位）</w:t>
      </w:r>
      <w:r>
        <w:rPr>
          <w:rFonts w:ascii="宋体" w:eastAsia="宋体" w:hAnsi="宋体"/>
          <w:color w:val="000000"/>
          <w:sz w:val="24"/>
          <w:szCs w:val="24"/>
        </w:rPr>
        <w:t>粗壮，</w:t>
      </w:r>
      <w:r>
        <w:rPr>
          <w:rFonts w:ascii="宋体" w:eastAsia="宋体" w:hAnsi="宋体"/>
          <w:color w:val="FF9900"/>
          <w:sz w:val="24"/>
          <w:szCs w:val="24"/>
        </w:rPr>
        <w:t>叶片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（部位）</w:t>
      </w:r>
      <w:r>
        <w:rPr>
          <w:rFonts w:ascii="宋体" w:eastAsia="宋体" w:hAnsi="宋体"/>
          <w:color w:val="000000"/>
          <w:sz w:val="24"/>
          <w:szCs w:val="24"/>
        </w:rPr>
        <w:t>宽卵形或卵圆形，质稍柔软，</w:t>
      </w:r>
      <w:r>
        <w:rPr>
          <w:rFonts w:ascii="宋体" w:eastAsia="宋体" w:hAnsi="宋体"/>
          <w:color w:val="FF9900"/>
          <w:sz w:val="24"/>
          <w:szCs w:val="24"/>
        </w:rPr>
        <w:t>叶脉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（部位）</w:t>
      </w:r>
      <w:r>
        <w:rPr>
          <w:rFonts w:ascii="宋体" w:eastAsia="宋体" w:hAnsi="宋体"/>
          <w:color w:val="000000"/>
          <w:sz w:val="24"/>
          <w:szCs w:val="24"/>
        </w:rPr>
        <w:t>隆起，卷须稍粗壮，雌雄同株，</w:t>
      </w:r>
      <w:r>
        <w:rPr>
          <w:rFonts w:ascii="宋体" w:eastAsia="宋体" w:hAnsi="宋体"/>
          <w:color w:val="FF9900"/>
          <w:sz w:val="24"/>
          <w:szCs w:val="24"/>
        </w:rPr>
        <w:t>果梗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（部位）</w:t>
      </w:r>
      <w:r>
        <w:rPr>
          <w:rFonts w:ascii="宋体" w:eastAsia="宋体" w:hAnsi="宋体"/>
          <w:color w:val="000000"/>
          <w:sz w:val="24"/>
          <w:szCs w:val="24"/>
        </w:rPr>
        <w:t>粗壮，有棱和槽，因品种而异，外面常有数条纵沟或无，</w:t>
      </w:r>
      <w:r>
        <w:rPr>
          <w:rFonts w:ascii="宋体" w:eastAsia="宋体" w:hAnsi="宋体"/>
          <w:color w:val="FF9900"/>
          <w:sz w:val="24"/>
          <w:szCs w:val="24"/>
        </w:rPr>
        <w:t>种子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（部位）</w:t>
      </w:r>
      <w:r>
        <w:rPr>
          <w:rFonts w:ascii="宋体" w:eastAsia="宋体" w:hAnsi="宋体"/>
          <w:color w:val="000000"/>
          <w:sz w:val="24"/>
          <w:szCs w:val="24"/>
        </w:rPr>
        <w:t>多数，长卵形或长圆形。</w:t>
      </w:r>
    </w:p>
    <w:p w14:paraId="705F3975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lastRenderedPageBreak/>
        <w:t>可以抽取三元组知识：</w:t>
      </w:r>
    </w:p>
    <w:p w14:paraId="102C3E02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（</w:t>
      </w:r>
      <w:r>
        <w:rPr>
          <w:rFonts w:ascii="宋体" w:eastAsia="宋体" w:hAnsi="宋体"/>
          <w:color w:val="FF9900"/>
          <w:sz w:val="24"/>
          <w:szCs w:val="24"/>
        </w:rPr>
        <w:t>南瓜</w:t>
      </w:r>
      <w:r>
        <w:rPr>
          <w:rFonts w:ascii="宋体" w:eastAsia="宋体" w:hAnsi="宋体"/>
          <w:color w:val="000000"/>
          <w:szCs w:val="21"/>
        </w:rPr>
        <w:t>，上下位，</w:t>
      </w:r>
      <w:r>
        <w:rPr>
          <w:rFonts w:ascii="宋体" w:eastAsia="宋体" w:hAnsi="宋体"/>
          <w:color w:val="FF9900"/>
          <w:sz w:val="24"/>
          <w:szCs w:val="24"/>
        </w:rPr>
        <w:t>叶柄</w:t>
      </w:r>
      <w:r>
        <w:rPr>
          <w:rFonts w:ascii="宋体" w:eastAsia="宋体" w:hAnsi="宋体"/>
          <w:color w:val="000000"/>
          <w:szCs w:val="21"/>
        </w:rPr>
        <w:t>）</w:t>
      </w:r>
      <w:r>
        <w:rPr>
          <w:rFonts w:ascii="宋体" w:eastAsia="宋体" w:hAnsi="宋体"/>
          <w:color w:val="000000"/>
          <w:szCs w:val="21"/>
        </w:rPr>
        <w:t xml:space="preserve">          </w:t>
      </w:r>
      <w:r>
        <w:rPr>
          <w:rFonts w:ascii="宋体" w:eastAsia="宋体" w:hAnsi="宋体"/>
          <w:color w:val="000000"/>
          <w:szCs w:val="21"/>
        </w:rPr>
        <w:t>（</w:t>
      </w:r>
      <w:r>
        <w:rPr>
          <w:rFonts w:ascii="宋体" w:eastAsia="宋体" w:hAnsi="宋体"/>
          <w:color w:val="FF9900"/>
          <w:sz w:val="24"/>
          <w:szCs w:val="24"/>
        </w:rPr>
        <w:t>南瓜</w:t>
      </w:r>
      <w:r>
        <w:rPr>
          <w:rFonts w:ascii="宋体" w:eastAsia="宋体" w:hAnsi="宋体"/>
          <w:color w:val="000000"/>
          <w:szCs w:val="21"/>
        </w:rPr>
        <w:t>，上下位，</w:t>
      </w:r>
      <w:r>
        <w:rPr>
          <w:rFonts w:ascii="宋体" w:eastAsia="宋体" w:hAnsi="宋体"/>
          <w:color w:val="FF9900"/>
          <w:sz w:val="24"/>
          <w:szCs w:val="24"/>
        </w:rPr>
        <w:t>叶片</w:t>
      </w:r>
      <w:r>
        <w:rPr>
          <w:rFonts w:ascii="宋体" w:eastAsia="宋体" w:hAnsi="宋体"/>
          <w:color w:val="000000"/>
          <w:szCs w:val="21"/>
        </w:rPr>
        <w:t>）</w:t>
      </w:r>
    </w:p>
    <w:p w14:paraId="0C5399FD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（</w:t>
      </w:r>
      <w:r>
        <w:rPr>
          <w:rFonts w:ascii="宋体" w:eastAsia="宋体" w:hAnsi="宋体"/>
          <w:color w:val="FF9900"/>
          <w:sz w:val="24"/>
          <w:szCs w:val="24"/>
        </w:rPr>
        <w:t>南瓜</w:t>
      </w:r>
      <w:r>
        <w:rPr>
          <w:rFonts w:ascii="宋体" w:eastAsia="宋体" w:hAnsi="宋体"/>
          <w:color w:val="000000"/>
          <w:szCs w:val="21"/>
        </w:rPr>
        <w:t>，上下位，</w:t>
      </w:r>
      <w:r>
        <w:rPr>
          <w:rFonts w:ascii="宋体" w:eastAsia="宋体" w:hAnsi="宋体"/>
          <w:color w:val="FF9900"/>
          <w:sz w:val="24"/>
          <w:szCs w:val="24"/>
        </w:rPr>
        <w:t>叶脉</w:t>
      </w:r>
      <w:r>
        <w:rPr>
          <w:rFonts w:ascii="宋体" w:eastAsia="宋体" w:hAnsi="宋体"/>
          <w:color w:val="000000"/>
          <w:szCs w:val="21"/>
        </w:rPr>
        <w:t>）</w:t>
      </w:r>
      <w:r>
        <w:rPr>
          <w:rFonts w:ascii="宋体" w:eastAsia="宋体" w:hAnsi="宋体"/>
          <w:color w:val="000000"/>
          <w:szCs w:val="21"/>
        </w:rPr>
        <w:t xml:space="preserve">          </w:t>
      </w:r>
      <w:r>
        <w:rPr>
          <w:rFonts w:ascii="宋体" w:eastAsia="宋体" w:hAnsi="宋体"/>
          <w:color w:val="000000"/>
          <w:szCs w:val="21"/>
        </w:rPr>
        <w:t>（</w:t>
      </w:r>
      <w:r>
        <w:rPr>
          <w:rFonts w:ascii="宋体" w:eastAsia="宋体" w:hAnsi="宋体"/>
          <w:color w:val="FF9900"/>
          <w:sz w:val="24"/>
          <w:szCs w:val="24"/>
        </w:rPr>
        <w:t>南瓜</w:t>
      </w:r>
      <w:r>
        <w:rPr>
          <w:rFonts w:ascii="宋体" w:eastAsia="宋体" w:hAnsi="宋体"/>
          <w:color w:val="000000"/>
          <w:szCs w:val="21"/>
        </w:rPr>
        <w:t>，上下位，</w:t>
      </w:r>
      <w:r>
        <w:rPr>
          <w:rFonts w:ascii="宋体" w:eastAsia="宋体" w:hAnsi="宋体"/>
          <w:color w:val="FF9900"/>
          <w:sz w:val="24"/>
          <w:szCs w:val="24"/>
        </w:rPr>
        <w:t>果梗</w:t>
      </w:r>
      <w:r>
        <w:rPr>
          <w:rFonts w:ascii="宋体" w:eastAsia="宋体" w:hAnsi="宋体"/>
          <w:color w:val="000000"/>
          <w:szCs w:val="21"/>
        </w:rPr>
        <w:t>）</w:t>
      </w:r>
    </w:p>
    <w:p w14:paraId="7E47286B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Cs w:val="21"/>
        </w:rPr>
        <w:t>（</w:t>
      </w:r>
      <w:r>
        <w:rPr>
          <w:rFonts w:ascii="宋体" w:eastAsia="宋体" w:hAnsi="宋体"/>
          <w:color w:val="FF9900"/>
          <w:sz w:val="24"/>
          <w:szCs w:val="24"/>
        </w:rPr>
        <w:t>南瓜</w:t>
      </w:r>
      <w:r>
        <w:rPr>
          <w:rFonts w:ascii="宋体" w:eastAsia="宋体" w:hAnsi="宋体"/>
          <w:color w:val="000000"/>
          <w:szCs w:val="21"/>
        </w:rPr>
        <w:t>，上下位，</w:t>
      </w:r>
      <w:r>
        <w:rPr>
          <w:rFonts w:ascii="宋体" w:eastAsia="宋体" w:hAnsi="宋体"/>
          <w:color w:val="FF9900"/>
          <w:sz w:val="24"/>
          <w:szCs w:val="24"/>
        </w:rPr>
        <w:t>种子</w:t>
      </w:r>
      <w:r>
        <w:rPr>
          <w:rFonts w:ascii="宋体" w:eastAsia="宋体" w:hAnsi="宋体"/>
          <w:color w:val="000000"/>
          <w:szCs w:val="21"/>
        </w:rPr>
        <w:t>）</w:t>
      </w:r>
    </w:p>
    <w:p w14:paraId="0AE682D7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209" w:name="_Toc15568"/>
      <w:bookmarkStart w:id="210" w:name="_Toc2812"/>
      <w:r>
        <w:rPr>
          <w:rFonts w:ascii="宋体" w:eastAsia="宋体" w:hAnsi="宋体"/>
        </w:rPr>
        <w:t xml:space="preserve">3.12.2 </w:t>
      </w:r>
      <w:r>
        <w:rPr>
          <w:rFonts w:ascii="宋体" w:eastAsia="宋体" w:hAnsi="宋体"/>
        </w:rPr>
        <w:t>农作物与型号之间的上下位关系</w:t>
      </w:r>
      <w:bookmarkEnd w:id="209"/>
      <w:bookmarkEnd w:id="210"/>
    </w:p>
    <w:p w14:paraId="48363039" w14:textId="77777777" w:rsidR="008D604C" w:rsidRDefault="00C05DF4">
      <w:pPr>
        <w:snapToGrid w:val="0"/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每一种农作物都有不同的型号，例如玉米有东单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199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、大风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30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、先玉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335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等型号，水稻有丹旱稻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53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、原旱稻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3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号、泰香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5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号等。</w:t>
      </w:r>
    </w:p>
    <w:p w14:paraId="61E4C46F" w14:textId="77777777" w:rsidR="008D604C" w:rsidRDefault="00C05DF4">
      <w:pPr>
        <w:numPr>
          <w:ilvl w:val="0"/>
          <w:numId w:val="5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FF9900"/>
          <w:sz w:val="24"/>
          <w:szCs w:val="24"/>
        </w:rPr>
        <w:t>小麦</w:t>
      </w:r>
      <w:r>
        <w:rPr>
          <w:rFonts w:ascii="宋体" w:eastAsia="宋体" w:hAnsi="宋体"/>
          <w:color w:val="000000"/>
          <w:sz w:val="24"/>
          <w:szCs w:val="24"/>
        </w:rPr>
        <w:t>有</w:t>
      </w:r>
      <w:r>
        <w:rPr>
          <w:rFonts w:ascii="宋体" w:eastAsia="宋体" w:hAnsi="宋体"/>
          <w:color w:val="FF9900"/>
          <w:sz w:val="24"/>
          <w:szCs w:val="24"/>
        </w:rPr>
        <w:t>京生麦</w:t>
      </w:r>
      <w:r>
        <w:rPr>
          <w:rFonts w:ascii="宋体" w:eastAsia="宋体" w:hAnsi="宋体"/>
          <w:color w:val="FF9900"/>
          <w:sz w:val="24"/>
          <w:szCs w:val="24"/>
        </w:rPr>
        <w:t>1</w:t>
      </w:r>
      <w:r>
        <w:rPr>
          <w:rFonts w:ascii="宋体" w:eastAsia="宋体" w:hAnsi="宋体"/>
          <w:color w:val="FF9900"/>
          <w:sz w:val="24"/>
          <w:szCs w:val="24"/>
        </w:rPr>
        <w:t>号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（型号）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FF9900"/>
          <w:sz w:val="24"/>
          <w:szCs w:val="24"/>
        </w:rPr>
        <w:t>淮麦</w:t>
      </w:r>
      <w:r>
        <w:rPr>
          <w:rFonts w:ascii="宋体" w:eastAsia="宋体" w:hAnsi="宋体"/>
          <w:color w:val="FF9900"/>
          <w:sz w:val="24"/>
          <w:szCs w:val="24"/>
        </w:rPr>
        <w:t>35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（型号）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FF9900"/>
          <w:sz w:val="24"/>
          <w:szCs w:val="24"/>
        </w:rPr>
        <w:t>石麦</w:t>
      </w:r>
      <w:r>
        <w:rPr>
          <w:rFonts w:ascii="宋体" w:eastAsia="宋体" w:hAnsi="宋体"/>
          <w:color w:val="FF9900"/>
          <w:sz w:val="24"/>
          <w:szCs w:val="24"/>
        </w:rPr>
        <w:t>22</w:t>
      </w:r>
      <w:r>
        <w:rPr>
          <w:rFonts w:ascii="宋体" w:eastAsia="宋体" w:hAnsi="宋体"/>
          <w:color w:val="FF9900"/>
          <w:sz w:val="24"/>
          <w:szCs w:val="24"/>
        </w:rPr>
        <w:t>号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（型号）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FF9900"/>
          <w:sz w:val="24"/>
          <w:szCs w:val="24"/>
        </w:rPr>
        <w:t>山农</w:t>
      </w:r>
      <w:r>
        <w:rPr>
          <w:rFonts w:ascii="宋体" w:eastAsia="宋体" w:hAnsi="宋体"/>
          <w:color w:val="FF9900"/>
          <w:sz w:val="24"/>
          <w:szCs w:val="24"/>
        </w:rPr>
        <w:t>24</w:t>
      </w:r>
      <w:r>
        <w:rPr>
          <w:rFonts w:ascii="宋体" w:eastAsia="宋体" w:hAnsi="宋体"/>
          <w:color w:val="FF9900"/>
          <w:sz w:val="24"/>
          <w:szCs w:val="24"/>
        </w:rPr>
        <w:t>号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（型号）</w:t>
      </w:r>
      <w:r>
        <w:rPr>
          <w:rFonts w:ascii="宋体" w:eastAsia="宋体" w:hAnsi="宋体"/>
          <w:color w:val="000000"/>
          <w:sz w:val="24"/>
          <w:szCs w:val="24"/>
        </w:rPr>
        <w:t>等型号。</w:t>
      </w:r>
    </w:p>
    <w:p w14:paraId="2050CC57" w14:textId="77777777" w:rsidR="008D604C" w:rsidRDefault="00C05DF4">
      <w:pPr>
        <w:snapToGrid w:val="0"/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56BBDC4D" w14:textId="77777777" w:rsidR="008D604C" w:rsidRDefault="00C05DF4">
      <w:pPr>
        <w:snapToGrid w:val="0"/>
        <w:spacing w:line="360" w:lineRule="auto"/>
        <w:ind w:leftChars="200" w:left="42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FF9900"/>
          <w:sz w:val="24"/>
          <w:szCs w:val="24"/>
        </w:rPr>
        <w:t>小麦</w:t>
      </w:r>
      <w:r>
        <w:rPr>
          <w:rFonts w:ascii="宋体" w:eastAsia="宋体" w:hAnsi="宋体"/>
          <w:color w:val="000000"/>
          <w:sz w:val="24"/>
          <w:szCs w:val="24"/>
        </w:rPr>
        <w:t>,</w:t>
      </w:r>
      <w:r>
        <w:rPr>
          <w:rFonts w:ascii="宋体" w:eastAsia="宋体" w:hAnsi="宋体"/>
          <w:color w:val="000000"/>
          <w:sz w:val="24"/>
          <w:szCs w:val="24"/>
        </w:rPr>
        <w:t>上下位</w:t>
      </w:r>
      <w:r>
        <w:rPr>
          <w:rFonts w:ascii="宋体" w:eastAsia="宋体" w:hAnsi="宋体"/>
          <w:color w:val="000000"/>
          <w:sz w:val="24"/>
          <w:szCs w:val="24"/>
        </w:rPr>
        <w:t>,</w:t>
      </w:r>
      <w:r>
        <w:rPr>
          <w:rFonts w:ascii="宋体" w:eastAsia="宋体" w:hAnsi="宋体"/>
          <w:color w:val="FF9900"/>
          <w:sz w:val="24"/>
          <w:szCs w:val="24"/>
        </w:rPr>
        <w:t>京生麦</w:t>
      </w:r>
      <w:r>
        <w:rPr>
          <w:rFonts w:ascii="宋体" w:eastAsia="宋体" w:hAnsi="宋体"/>
          <w:color w:val="FF9900"/>
          <w:sz w:val="24"/>
          <w:szCs w:val="24"/>
        </w:rPr>
        <w:t>1</w:t>
      </w:r>
      <w:r>
        <w:rPr>
          <w:rFonts w:ascii="宋体" w:eastAsia="宋体" w:hAnsi="宋体"/>
          <w:color w:val="FF9900"/>
          <w:sz w:val="24"/>
          <w:szCs w:val="24"/>
        </w:rPr>
        <w:t>号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 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FF9900"/>
          <w:sz w:val="24"/>
          <w:szCs w:val="24"/>
        </w:rPr>
        <w:t>小麦</w:t>
      </w:r>
      <w:r>
        <w:rPr>
          <w:rFonts w:ascii="宋体" w:eastAsia="宋体" w:hAnsi="宋体"/>
          <w:color w:val="000000"/>
          <w:sz w:val="24"/>
          <w:szCs w:val="24"/>
        </w:rPr>
        <w:t>,</w:t>
      </w:r>
      <w:r>
        <w:rPr>
          <w:rFonts w:ascii="宋体" w:eastAsia="宋体" w:hAnsi="宋体"/>
          <w:color w:val="000000"/>
          <w:sz w:val="24"/>
          <w:szCs w:val="24"/>
        </w:rPr>
        <w:t>上下位</w:t>
      </w:r>
      <w:r>
        <w:rPr>
          <w:rFonts w:ascii="宋体" w:eastAsia="宋体" w:hAnsi="宋体"/>
          <w:color w:val="000000"/>
          <w:sz w:val="24"/>
          <w:szCs w:val="24"/>
        </w:rPr>
        <w:t>,</w:t>
      </w:r>
      <w:r>
        <w:rPr>
          <w:rFonts w:ascii="宋体" w:eastAsia="宋体" w:hAnsi="宋体"/>
          <w:color w:val="FF9900"/>
          <w:sz w:val="24"/>
          <w:szCs w:val="24"/>
        </w:rPr>
        <w:t>淮麦</w:t>
      </w:r>
      <w:r>
        <w:rPr>
          <w:rFonts w:ascii="宋体" w:eastAsia="宋体" w:hAnsi="宋体"/>
          <w:color w:val="FF9900"/>
          <w:sz w:val="24"/>
          <w:szCs w:val="24"/>
        </w:rPr>
        <w:t>35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7FFF66BC" w14:textId="77777777" w:rsidR="008D604C" w:rsidRDefault="00C05DF4">
      <w:pPr>
        <w:snapToGrid w:val="0"/>
        <w:spacing w:line="360" w:lineRule="auto"/>
        <w:ind w:leftChars="200" w:left="420"/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FF9900"/>
          <w:sz w:val="24"/>
          <w:szCs w:val="24"/>
        </w:rPr>
        <w:t>小麦</w:t>
      </w:r>
      <w:r>
        <w:rPr>
          <w:rFonts w:ascii="宋体" w:eastAsia="宋体" w:hAnsi="宋体"/>
          <w:color w:val="000000"/>
          <w:sz w:val="24"/>
          <w:szCs w:val="24"/>
        </w:rPr>
        <w:t>,</w:t>
      </w:r>
      <w:r>
        <w:rPr>
          <w:rFonts w:ascii="宋体" w:eastAsia="宋体" w:hAnsi="宋体"/>
          <w:color w:val="000000"/>
          <w:sz w:val="24"/>
          <w:szCs w:val="24"/>
        </w:rPr>
        <w:t>上下位</w:t>
      </w:r>
      <w:r>
        <w:rPr>
          <w:rFonts w:ascii="宋体" w:eastAsia="宋体" w:hAnsi="宋体"/>
          <w:color w:val="000000"/>
          <w:sz w:val="24"/>
          <w:szCs w:val="24"/>
        </w:rPr>
        <w:t>,</w:t>
      </w:r>
      <w:r>
        <w:rPr>
          <w:rFonts w:ascii="宋体" w:eastAsia="宋体" w:hAnsi="宋体"/>
          <w:color w:val="FF9900"/>
          <w:sz w:val="24"/>
          <w:szCs w:val="24"/>
        </w:rPr>
        <w:t>石麦</w:t>
      </w:r>
      <w:r>
        <w:rPr>
          <w:rFonts w:ascii="宋体" w:eastAsia="宋体" w:hAnsi="宋体"/>
          <w:color w:val="FF9900"/>
          <w:sz w:val="24"/>
          <w:szCs w:val="24"/>
        </w:rPr>
        <w:t>22</w:t>
      </w:r>
      <w:r>
        <w:rPr>
          <w:rFonts w:ascii="宋体" w:eastAsia="宋体" w:hAnsi="宋体"/>
          <w:color w:val="FF9900"/>
          <w:sz w:val="24"/>
          <w:szCs w:val="24"/>
        </w:rPr>
        <w:t>号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    (</w:t>
      </w:r>
      <w:r>
        <w:rPr>
          <w:rFonts w:ascii="宋体" w:eastAsia="宋体" w:hAnsi="宋体"/>
          <w:color w:val="FF9900"/>
          <w:sz w:val="24"/>
          <w:szCs w:val="24"/>
        </w:rPr>
        <w:t>小麦</w:t>
      </w:r>
      <w:r>
        <w:rPr>
          <w:rFonts w:ascii="宋体" w:eastAsia="宋体" w:hAnsi="宋体"/>
          <w:color w:val="000000"/>
          <w:sz w:val="24"/>
          <w:szCs w:val="24"/>
        </w:rPr>
        <w:t>,</w:t>
      </w:r>
      <w:r>
        <w:rPr>
          <w:rFonts w:ascii="宋体" w:eastAsia="宋体" w:hAnsi="宋体"/>
          <w:color w:val="000000"/>
          <w:sz w:val="24"/>
          <w:szCs w:val="24"/>
        </w:rPr>
        <w:t>上下位</w:t>
      </w:r>
      <w:r>
        <w:rPr>
          <w:rFonts w:ascii="宋体" w:eastAsia="宋体" w:hAnsi="宋体"/>
          <w:color w:val="000000"/>
          <w:sz w:val="24"/>
          <w:szCs w:val="24"/>
        </w:rPr>
        <w:t>,</w:t>
      </w:r>
      <w:r>
        <w:rPr>
          <w:rFonts w:ascii="宋体" w:eastAsia="宋体" w:hAnsi="宋体"/>
          <w:color w:val="FF9900"/>
          <w:sz w:val="24"/>
          <w:szCs w:val="24"/>
        </w:rPr>
        <w:t>山农</w:t>
      </w:r>
      <w:r>
        <w:rPr>
          <w:rFonts w:ascii="宋体" w:eastAsia="宋体" w:hAnsi="宋体"/>
          <w:color w:val="FF9900"/>
          <w:sz w:val="24"/>
          <w:szCs w:val="24"/>
        </w:rPr>
        <w:t>24</w:t>
      </w:r>
      <w:r>
        <w:rPr>
          <w:rFonts w:ascii="宋体" w:eastAsia="宋体" w:hAnsi="宋体"/>
          <w:color w:val="FF9900"/>
          <w:sz w:val="24"/>
          <w:szCs w:val="24"/>
        </w:rPr>
        <w:t>号</w:t>
      </w:r>
      <w:r>
        <w:rPr>
          <w:rFonts w:ascii="宋体" w:eastAsia="宋体" w:hAnsi="宋体"/>
          <w:color w:val="000000"/>
          <w:sz w:val="24"/>
          <w:szCs w:val="24"/>
        </w:rPr>
        <w:t>)</w:t>
      </w:r>
    </w:p>
    <w:p w14:paraId="041548AA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211" w:name="_Toc28502"/>
      <w:bookmarkStart w:id="212" w:name="_Toc29684"/>
      <w:r>
        <w:rPr>
          <w:rFonts w:ascii="宋体" w:eastAsia="宋体" w:hAnsi="宋体"/>
        </w:rPr>
        <w:t xml:space="preserve">3.12.3 </w:t>
      </w:r>
      <w:r>
        <w:rPr>
          <w:rFonts w:ascii="宋体" w:eastAsia="宋体" w:hAnsi="宋体"/>
        </w:rPr>
        <w:t>农作物与生长周期之间的上下位关系</w:t>
      </w:r>
      <w:bookmarkEnd w:id="211"/>
      <w:bookmarkEnd w:id="212"/>
    </w:p>
    <w:p w14:paraId="3F9159BB" w14:textId="77777777" w:rsidR="008D604C" w:rsidRDefault="00C05DF4">
      <w:pPr>
        <w:snapToGrid w:val="0"/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每一种农作物都要经历不同的时期，例如玉米有幼苗期、生长期、成熟期等。</w:t>
      </w:r>
    </w:p>
    <w:p w14:paraId="462C28B6" w14:textId="77777777" w:rsidR="008D604C" w:rsidRDefault="00C05DF4">
      <w:pPr>
        <w:numPr>
          <w:ilvl w:val="0"/>
          <w:numId w:val="5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FF9900"/>
          <w:sz w:val="24"/>
          <w:szCs w:val="24"/>
        </w:rPr>
        <w:t>玉米</w:t>
      </w:r>
      <w:r>
        <w:rPr>
          <w:rFonts w:ascii="宋体" w:eastAsia="宋体" w:hAnsi="宋体"/>
          <w:color w:val="000000"/>
          <w:sz w:val="24"/>
          <w:szCs w:val="24"/>
        </w:rPr>
        <w:t>需要经过</w:t>
      </w:r>
      <w:r>
        <w:rPr>
          <w:rFonts w:ascii="宋体" w:eastAsia="宋体" w:hAnsi="宋体"/>
          <w:color w:val="FF9900"/>
          <w:sz w:val="24"/>
          <w:szCs w:val="24"/>
        </w:rPr>
        <w:t>萌发期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（生长周期）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FF9900"/>
          <w:sz w:val="24"/>
          <w:szCs w:val="24"/>
        </w:rPr>
        <w:t>生长期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（生长周期）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FF9900"/>
          <w:sz w:val="24"/>
          <w:szCs w:val="24"/>
        </w:rPr>
        <w:t>发育期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（生长周期）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FF9900"/>
          <w:sz w:val="24"/>
          <w:szCs w:val="24"/>
        </w:rPr>
        <w:t>开花期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（生长周期）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FF9900"/>
          <w:sz w:val="24"/>
          <w:szCs w:val="24"/>
        </w:rPr>
        <w:t>成熟期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（生长周期）</w:t>
      </w:r>
      <w:r>
        <w:rPr>
          <w:rFonts w:ascii="宋体" w:eastAsia="宋体" w:hAnsi="宋体"/>
          <w:color w:val="000000"/>
          <w:sz w:val="24"/>
          <w:szCs w:val="24"/>
        </w:rPr>
        <w:t>等时期。</w:t>
      </w:r>
    </w:p>
    <w:p w14:paraId="2722966D" w14:textId="77777777" w:rsidR="008D604C" w:rsidRDefault="00C05DF4">
      <w:pPr>
        <w:snapToGrid w:val="0"/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74F191EF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FF9900"/>
          <w:sz w:val="24"/>
          <w:szCs w:val="24"/>
        </w:rPr>
        <w:t>玉米</w:t>
      </w:r>
      <w:r>
        <w:rPr>
          <w:rFonts w:ascii="宋体" w:eastAsia="宋体" w:hAnsi="宋体"/>
          <w:color w:val="000000"/>
          <w:sz w:val="24"/>
          <w:szCs w:val="24"/>
        </w:rPr>
        <w:t>，上下位，</w:t>
      </w:r>
      <w:r>
        <w:rPr>
          <w:rFonts w:ascii="宋体" w:eastAsia="宋体" w:hAnsi="宋体"/>
          <w:color w:val="FF9900"/>
          <w:sz w:val="24"/>
          <w:szCs w:val="24"/>
        </w:rPr>
        <w:t>萌发期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     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FF9900"/>
          <w:sz w:val="24"/>
          <w:szCs w:val="24"/>
        </w:rPr>
        <w:t>玉米</w:t>
      </w:r>
      <w:r>
        <w:rPr>
          <w:rFonts w:ascii="宋体" w:eastAsia="宋体" w:hAnsi="宋体"/>
          <w:color w:val="000000"/>
          <w:sz w:val="24"/>
          <w:szCs w:val="24"/>
        </w:rPr>
        <w:t>，上下位，</w:t>
      </w:r>
      <w:r>
        <w:rPr>
          <w:rFonts w:ascii="宋体" w:eastAsia="宋体" w:hAnsi="宋体"/>
          <w:color w:val="FF9900"/>
          <w:sz w:val="24"/>
          <w:szCs w:val="24"/>
        </w:rPr>
        <w:t>生长期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727882D2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FF9900"/>
          <w:sz w:val="24"/>
          <w:szCs w:val="24"/>
        </w:rPr>
        <w:t>玉米</w:t>
      </w:r>
      <w:r>
        <w:rPr>
          <w:rFonts w:ascii="宋体" w:eastAsia="宋体" w:hAnsi="宋体"/>
          <w:color w:val="000000"/>
          <w:sz w:val="24"/>
          <w:szCs w:val="24"/>
        </w:rPr>
        <w:t>，上下位，</w:t>
      </w:r>
      <w:r>
        <w:rPr>
          <w:rFonts w:ascii="宋体" w:eastAsia="宋体" w:hAnsi="宋体"/>
          <w:color w:val="FF9900"/>
          <w:sz w:val="24"/>
          <w:szCs w:val="24"/>
        </w:rPr>
        <w:t>发育期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     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FF9900"/>
          <w:sz w:val="24"/>
          <w:szCs w:val="24"/>
        </w:rPr>
        <w:t>玉米</w:t>
      </w:r>
      <w:r>
        <w:rPr>
          <w:rFonts w:ascii="宋体" w:eastAsia="宋体" w:hAnsi="宋体"/>
          <w:color w:val="000000"/>
          <w:sz w:val="24"/>
          <w:szCs w:val="24"/>
        </w:rPr>
        <w:t>，上下位，</w:t>
      </w:r>
      <w:r>
        <w:rPr>
          <w:rFonts w:ascii="宋体" w:eastAsia="宋体" w:hAnsi="宋体"/>
          <w:color w:val="FF9900"/>
          <w:sz w:val="24"/>
          <w:szCs w:val="24"/>
        </w:rPr>
        <w:t>开花期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143F9C04" w14:textId="77777777" w:rsidR="008D604C" w:rsidRDefault="00C05DF4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FF9900"/>
          <w:sz w:val="24"/>
          <w:szCs w:val="24"/>
        </w:rPr>
        <w:t>玉米</w:t>
      </w:r>
      <w:r>
        <w:rPr>
          <w:rFonts w:ascii="宋体" w:eastAsia="宋体" w:hAnsi="宋体"/>
          <w:color w:val="000000"/>
          <w:sz w:val="24"/>
          <w:szCs w:val="24"/>
        </w:rPr>
        <w:t>，上下位，</w:t>
      </w:r>
      <w:r>
        <w:rPr>
          <w:rFonts w:ascii="宋体" w:eastAsia="宋体" w:hAnsi="宋体"/>
          <w:color w:val="FF9900"/>
          <w:sz w:val="24"/>
          <w:szCs w:val="24"/>
        </w:rPr>
        <w:t>成熟期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67510451" w14:textId="77777777" w:rsidR="008D604C" w:rsidRDefault="00C05DF4">
      <w:pPr>
        <w:pStyle w:val="4"/>
        <w:snapToGrid w:val="0"/>
        <w:rPr>
          <w:rFonts w:ascii="宋体" w:eastAsia="宋体" w:hAnsi="宋体"/>
        </w:rPr>
      </w:pPr>
      <w:bookmarkStart w:id="213" w:name="_Toc3782"/>
      <w:bookmarkStart w:id="214" w:name="_Toc13236"/>
      <w:r>
        <w:rPr>
          <w:rFonts w:ascii="宋体" w:eastAsia="宋体" w:hAnsi="宋体"/>
        </w:rPr>
        <w:t xml:space="preserve">3.12.4 </w:t>
      </w:r>
      <w:r>
        <w:rPr>
          <w:rFonts w:ascii="宋体" w:eastAsia="宋体" w:hAnsi="宋体"/>
        </w:rPr>
        <w:t>农作物与品种之间的上下位关系</w:t>
      </w:r>
      <w:bookmarkEnd w:id="213"/>
      <w:bookmarkEnd w:id="214"/>
    </w:p>
    <w:p w14:paraId="2A1F807A" w14:textId="77777777" w:rsidR="008D604C" w:rsidRDefault="00C05DF4">
      <w:pPr>
        <w:snapToGrid w:val="0"/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农作物按照不同的分类方法，可以把农作物分成不同的品种。</w:t>
      </w:r>
    </w:p>
    <w:p w14:paraId="15909520" w14:textId="77777777" w:rsidR="008D604C" w:rsidRDefault="00C05DF4">
      <w:pPr>
        <w:numPr>
          <w:ilvl w:val="0"/>
          <w:numId w:val="5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FF9900"/>
          <w:sz w:val="24"/>
          <w:szCs w:val="24"/>
        </w:rPr>
        <w:t>水稻</w:t>
      </w:r>
      <w:r>
        <w:rPr>
          <w:rFonts w:ascii="宋体" w:eastAsia="宋体" w:hAnsi="宋体"/>
          <w:color w:val="000000"/>
          <w:sz w:val="24"/>
          <w:szCs w:val="24"/>
        </w:rPr>
        <w:t>按稻谷类型分为</w:t>
      </w:r>
      <w:r>
        <w:rPr>
          <w:rFonts w:ascii="宋体" w:eastAsia="宋体" w:hAnsi="宋体"/>
          <w:color w:val="FF9900"/>
          <w:sz w:val="24"/>
          <w:szCs w:val="24"/>
        </w:rPr>
        <w:t>籼稻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（品种）</w:t>
      </w:r>
      <w:r>
        <w:rPr>
          <w:rFonts w:ascii="宋体" w:eastAsia="宋体" w:hAnsi="宋体"/>
          <w:color w:val="000000"/>
          <w:sz w:val="24"/>
          <w:szCs w:val="24"/>
        </w:rPr>
        <w:t>和</w:t>
      </w:r>
      <w:r>
        <w:rPr>
          <w:rFonts w:ascii="宋体" w:eastAsia="宋体" w:hAnsi="宋体"/>
          <w:color w:val="FF9900"/>
          <w:sz w:val="24"/>
          <w:szCs w:val="24"/>
        </w:rPr>
        <w:t>粳稻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（品种）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FF9900"/>
          <w:sz w:val="24"/>
          <w:szCs w:val="24"/>
        </w:rPr>
        <w:t>早稻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（品种）</w:t>
      </w:r>
      <w:r>
        <w:rPr>
          <w:rFonts w:ascii="宋体" w:eastAsia="宋体" w:hAnsi="宋体"/>
          <w:color w:val="000000"/>
          <w:sz w:val="24"/>
          <w:szCs w:val="24"/>
        </w:rPr>
        <w:t>和</w:t>
      </w:r>
      <w:r>
        <w:rPr>
          <w:rFonts w:ascii="宋体" w:eastAsia="宋体" w:hAnsi="宋体"/>
          <w:color w:val="FF9900"/>
          <w:sz w:val="24"/>
          <w:szCs w:val="24"/>
        </w:rPr>
        <w:t>中晚稻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（品种）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FF9900"/>
          <w:sz w:val="24"/>
          <w:szCs w:val="24"/>
        </w:rPr>
        <w:t>糯稻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（品种）</w:t>
      </w:r>
      <w:r>
        <w:rPr>
          <w:rFonts w:ascii="宋体" w:eastAsia="宋体" w:hAnsi="宋体"/>
          <w:color w:val="000000"/>
          <w:sz w:val="24"/>
          <w:szCs w:val="24"/>
        </w:rPr>
        <w:t>和</w:t>
      </w:r>
      <w:r>
        <w:rPr>
          <w:rFonts w:ascii="宋体" w:eastAsia="宋体" w:hAnsi="宋体"/>
          <w:color w:val="FF9900"/>
          <w:sz w:val="24"/>
          <w:szCs w:val="24"/>
        </w:rPr>
        <w:t>非糯稻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（品种）</w:t>
      </w:r>
      <w:r>
        <w:rPr>
          <w:rFonts w:ascii="宋体" w:eastAsia="宋体" w:hAnsi="宋体"/>
          <w:color w:val="000000"/>
          <w:sz w:val="24"/>
          <w:szCs w:val="24"/>
        </w:rPr>
        <w:t>。按留种方式分为</w:t>
      </w:r>
      <w:r>
        <w:rPr>
          <w:rFonts w:ascii="宋体" w:eastAsia="宋体" w:hAnsi="宋体"/>
          <w:color w:val="FF9900"/>
          <w:sz w:val="24"/>
          <w:szCs w:val="24"/>
        </w:rPr>
        <w:t>常规水稻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（品种）</w:t>
      </w:r>
      <w:r>
        <w:rPr>
          <w:rFonts w:ascii="宋体" w:eastAsia="宋体" w:hAnsi="宋体"/>
          <w:color w:val="000000"/>
          <w:sz w:val="24"/>
          <w:szCs w:val="24"/>
        </w:rPr>
        <w:t>和</w:t>
      </w:r>
      <w:r>
        <w:rPr>
          <w:rFonts w:ascii="宋体" w:eastAsia="宋体" w:hAnsi="宋体"/>
          <w:color w:val="FF9900"/>
          <w:sz w:val="24"/>
          <w:szCs w:val="24"/>
        </w:rPr>
        <w:t>杂交水稻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（品种）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p w14:paraId="66B5A711" w14:textId="77777777" w:rsidR="008D604C" w:rsidRDefault="00C05DF4">
      <w:pPr>
        <w:snapToGrid w:val="0"/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61D72B17" w14:textId="77777777" w:rsidR="008D604C" w:rsidRDefault="00C05DF4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FF9900"/>
          <w:sz w:val="24"/>
          <w:szCs w:val="24"/>
        </w:rPr>
        <w:t>水稻</w:t>
      </w:r>
      <w:r>
        <w:rPr>
          <w:rFonts w:ascii="宋体" w:eastAsia="宋体" w:hAnsi="宋体"/>
          <w:color w:val="000000"/>
          <w:sz w:val="24"/>
          <w:szCs w:val="24"/>
        </w:rPr>
        <w:t>，上下位，</w:t>
      </w:r>
      <w:r>
        <w:rPr>
          <w:rFonts w:ascii="宋体" w:eastAsia="宋体" w:hAnsi="宋体"/>
          <w:color w:val="FF9900"/>
          <w:sz w:val="24"/>
          <w:szCs w:val="24"/>
        </w:rPr>
        <w:t>籼稻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      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FF9900"/>
          <w:sz w:val="24"/>
          <w:szCs w:val="24"/>
        </w:rPr>
        <w:t>水稻</w:t>
      </w:r>
      <w:r>
        <w:rPr>
          <w:rFonts w:ascii="宋体" w:eastAsia="宋体" w:hAnsi="宋体"/>
          <w:color w:val="000000"/>
          <w:sz w:val="24"/>
          <w:szCs w:val="24"/>
        </w:rPr>
        <w:t>，上下位，</w:t>
      </w:r>
      <w:r>
        <w:rPr>
          <w:rFonts w:ascii="宋体" w:eastAsia="宋体" w:hAnsi="宋体"/>
          <w:color w:val="FF9900"/>
          <w:sz w:val="24"/>
          <w:szCs w:val="24"/>
        </w:rPr>
        <w:t>粳稻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169CEB1F" w14:textId="77777777" w:rsidR="008D604C" w:rsidRDefault="00C05DF4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lastRenderedPageBreak/>
        <w:t>（</w:t>
      </w:r>
      <w:r>
        <w:rPr>
          <w:rFonts w:ascii="宋体" w:eastAsia="宋体" w:hAnsi="宋体"/>
          <w:color w:val="FF9900"/>
          <w:sz w:val="24"/>
          <w:szCs w:val="24"/>
        </w:rPr>
        <w:t>水稻</w:t>
      </w:r>
      <w:r>
        <w:rPr>
          <w:rFonts w:ascii="宋体" w:eastAsia="宋体" w:hAnsi="宋体"/>
          <w:color w:val="000000"/>
          <w:sz w:val="24"/>
          <w:szCs w:val="24"/>
        </w:rPr>
        <w:t>，上下位，</w:t>
      </w:r>
      <w:r>
        <w:rPr>
          <w:rFonts w:ascii="宋体" w:eastAsia="宋体" w:hAnsi="宋体"/>
          <w:color w:val="FF9900"/>
          <w:sz w:val="24"/>
          <w:szCs w:val="24"/>
        </w:rPr>
        <w:t>早稻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      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FF9900"/>
          <w:sz w:val="24"/>
          <w:szCs w:val="24"/>
        </w:rPr>
        <w:t>水稻</w:t>
      </w:r>
      <w:r>
        <w:rPr>
          <w:rFonts w:ascii="宋体" w:eastAsia="宋体" w:hAnsi="宋体"/>
          <w:color w:val="000000"/>
          <w:sz w:val="24"/>
          <w:szCs w:val="24"/>
        </w:rPr>
        <w:t>，上下位，</w:t>
      </w:r>
      <w:r>
        <w:rPr>
          <w:rFonts w:ascii="宋体" w:eastAsia="宋体" w:hAnsi="宋体"/>
          <w:color w:val="FF9900"/>
          <w:sz w:val="24"/>
          <w:szCs w:val="24"/>
        </w:rPr>
        <w:t>中晚稻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1CF4CEF8" w14:textId="77777777" w:rsidR="008D604C" w:rsidRDefault="00C05DF4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FF9900"/>
          <w:sz w:val="24"/>
          <w:szCs w:val="24"/>
        </w:rPr>
        <w:t>水稻</w:t>
      </w:r>
      <w:r>
        <w:rPr>
          <w:rFonts w:ascii="宋体" w:eastAsia="宋体" w:hAnsi="宋体"/>
          <w:color w:val="000000"/>
          <w:sz w:val="24"/>
          <w:szCs w:val="24"/>
        </w:rPr>
        <w:t>，上下位，</w:t>
      </w:r>
      <w:r>
        <w:rPr>
          <w:rFonts w:ascii="宋体" w:eastAsia="宋体" w:hAnsi="宋体"/>
          <w:color w:val="FF9900"/>
          <w:sz w:val="24"/>
          <w:szCs w:val="24"/>
        </w:rPr>
        <w:t>糯稻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      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FF9900"/>
          <w:sz w:val="24"/>
          <w:szCs w:val="24"/>
        </w:rPr>
        <w:t>水稻</w:t>
      </w:r>
      <w:r>
        <w:rPr>
          <w:rFonts w:ascii="宋体" w:eastAsia="宋体" w:hAnsi="宋体"/>
          <w:color w:val="000000"/>
          <w:sz w:val="24"/>
          <w:szCs w:val="24"/>
        </w:rPr>
        <w:t>，上下位，</w:t>
      </w:r>
      <w:r>
        <w:rPr>
          <w:rFonts w:ascii="宋体" w:eastAsia="宋体" w:hAnsi="宋体"/>
          <w:color w:val="FF9900"/>
          <w:sz w:val="24"/>
          <w:szCs w:val="24"/>
        </w:rPr>
        <w:t>非糯稻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76B4B73D" w14:textId="77777777" w:rsidR="008D604C" w:rsidRDefault="00C05DF4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FF9900"/>
          <w:sz w:val="24"/>
          <w:szCs w:val="24"/>
        </w:rPr>
        <w:t>水稻</w:t>
      </w:r>
      <w:r>
        <w:rPr>
          <w:rFonts w:ascii="宋体" w:eastAsia="宋体" w:hAnsi="宋体"/>
          <w:color w:val="000000"/>
          <w:sz w:val="24"/>
          <w:szCs w:val="24"/>
        </w:rPr>
        <w:t>，上下位，</w:t>
      </w:r>
      <w:r>
        <w:rPr>
          <w:rFonts w:ascii="宋体" w:eastAsia="宋体" w:hAnsi="宋体"/>
          <w:color w:val="FF9900"/>
          <w:sz w:val="24"/>
          <w:szCs w:val="24"/>
        </w:rPr>
        <w:t>常规水稻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  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FF9900"/>
          <w:sz w:val="24"/>
          <w:szCs w:val="24"/>
        </w:rPr>
        <w:t>水稻</w:t>
      </w:r>
      <w:r>
        <w:rPr>
          <w:rFonts w:ascii="宋体" w:eastAsia="宋体" w:hAnsi="宋体"/>
          <w:color w:val="000000"/>
          <w:sz w:val="24"/>
          <w:szCs w:val="24"/>
        </w:rPr>
        <w:t>，上下位，</w:t>
      </w:r>
      <w:r>
        <w:rPr>
          <w:rFonts w:ascii="宋体" w:eastAsia="宋体" w:hAnsi="宋体"/>
          <w:color w:val="FF9900"/>
          <w:sz w:val="24"/>
          <w:szCs w:val="24"/>
        </w:rPr>
        <w:t>杂交水稻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0DE69361" w14:textId="77777777" w:rsidR="008D604C" w:rsidRDefault="008D604C">
      <w:pPr>
        <w:snapToGrid w:val="0"/>
        <w:spacing w:line="360" w:lineRule="auto"/>
        <w:ind w:leftChars="200" w:left="840" w:hanging="420"/>
        <w:rPr>
          <w:rFonts w:ascii="宋体" w:eastAsia="宋体" w:hAnsi="宋体"/>
          <w:color w:val="000000"/>
          <w:sz w:val="24"/>
          <w:szCs w:val="24"/>
        </w:rPr>
      </w:pPr>
    </w:p>
    <w:p w14:paraId="61B09939" w14:textId="77777777" w:rsidR="008D604C" w:rsidRDefault="00C05DF4">
      <w:pPr>
        <w:numPr>
          <w:ilvl w:val="0"/>
          <w:numId w:val="5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根据</w:t>
      </w:r>
      <w:r>
        <w:rPr>
          <w:rFonts w:ascii="宋体" w:eastAsia="宋体" w:hAnsi="宋体"/>
          <w:color w:val="FF9900"/>
          <w:sz w:val="24"/>
          <w:szCs w:val="24"/>
        </w:rPr>
        <w:t>大豆</w:t>
      </w:r>
      <w:r>
        <w:rPr>
          <w:rFonts w:ascii="宋体" w:eastAsia="宋体" w:hAnsi="宋体"/>
          <w:color w:val="000000"/>
          <w:sz w:val="24"/>
          <w:szCs w:val="24"/>
        </w:rPr>
        <w:t>的种皮颜色和粒形分为：</w:t>
      </w:r>
      <w:r>
        <w:rPr>
          <w:rFonts w:ascii="宋体" w:eastAsia="宋体" w:hAnsi="宋体"/>
          <w:color w:val="FF9900"/>
          <w:sz w:val="24"/>
          <w:szCs w:val="24"/>
        </w:rPr>
        <w:t>黄大豆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（品种）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FF9900"/>
          <w:sz w:val="24"/>
          <w:szCs w:val="24"/>
        </w:rPr>
        <w:t>青大豆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（品种）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FF9900"/>
          <w:sz w:val="24"/>
          <w:szCs w:val="24"/>
        </w:rPr>
        <w:t>黑大豆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（品种）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FF9900"/>
          <w:sz w:val="24"/>
          <w:szCs w:val="24"/>
        </w:rPr>
        <w:t>饲料豆</w:t>
      </w:r>
      <w:r>
        <w:rPr>
          <w:rFonts w:ascii="宋体" w:eastAsia="宋体" w:hAnsi="宋体"/>
          <w:color w:val="FF9900"/>
          <w:sz w:val="23"/>
          <w:szCs w:val="23"/>
          <w:vertAlign w:val="superscript"/>
        </w:rPr>
        <w:t>（品种）</w:t>
      </w:r>
      <w:r>
        <w:rPr>
          <w:rFonts w:ascii="宋体" w:eastAsia="宋体" w:hAnsi="宋体"/>
          <w:color w:val="000000"/>
          <w:sz w:val="24"/>
          <w:szCs w:val="24"/>
        </w:rPr>
        <w:t>等。</w:t>
      </w:r>
    </w:p>
    <w:p w14:paraId="4EF30742" w14:textId="77777777" w:rsidR="008D604C" w:rsidRDefault="00C05DF4">
      <w:pPr>
        <w:snapToGrid w:val="0"/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可以抽取三元组知识：</w:t>
      </w:r>
    </w:p>
    <w:p w14:paraId="5C6A49DD" w14:textId="77777777" w:rsidR="008D604C" w:rsidRDefault="00C05DF4">
      <w:pPr>
        <w:snapToGrid w:val="0"/>
        <w:spacing w:line="360" w:lineRule="auto"/>
        <w:ind w:leftChars="200" w:left="42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FF9900"/>
          <w:sz w:val="24"/>
          <w:szCs w:val="24"/>
        </w:rPr>
        <w:t>大豆</w:t>
      </w:r>
      <w:r>
        <w:rPr>
          <w:rFonts w:ascii="宋体" w:eastAsia="宋体" w:hAnsi="宋体"/>
          <w:color w:val="000000"/>
          <w:sz w:val="24"/>
          <w:szCs w:val="24"/>
        </w:rPr>
        <w:t>，上下位，</w:t>
      </w:r>
      <w:r>
        <w:rPr>
          <w:rFonts w:ascii="宋体" w:eastAsia="宋体" w:hAnsi="宋体"/>
          <w:color w:val="FF9900"/>
          <w:sz w:val="24"/>
          <w:szCs w:val="24"/>
        </w:rPr>
        <w:t>黄大豆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     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FF9900"/>
          <w:sz w:val="24"/>
          <w:szCs w:val="24"/>
        </w:rPr>
        <w:t>大豆</w:t>
      </w:r>
      <w:r>
        <w:rPr>
          <w:rFonts w:ascii="宋体" w:eastAsia="宋体" w:hAnsi="宋体"/>
          <w:color w:val="000000"/>
          <w:sz w:val="24"/>
          <w:szCs w:val="24"/>
        </w:rPr>
        <w:t>，上下位，</w:t>
      </w:r>
      <w:r>
        <w:rPr>
          <w:rFonts w:ascii="宋体" w:eastAsia="宋体" w:hAnsi="宋体"/>
          <w:color w:val="FF9900"/>
          <w:sz w:val="24"/>
          <w:szCs w:val="24"/>
        </w:rPr>
        <w:t>青大豆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74A089C9" w14:textId="77777777" w:rsidR="008D604C" w:rsidRDefault="00C05DF4">
      <w:pPr>
        <w:snapToGrid w:val="0"/>
        <w:spacing w:line="360" w:lineRule="auto"/>
        <w:ind w:leftChars="200" w:left="42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FF9900"/>
          <w:sz w:val="24"/>
          <w:szCs w:val="24"/>
        </w:rPr>
        <w:t>大豆</w:t>
      </w:r>
      <w:r>
        <w:rPr>
          <w:rFonts w:ascii="宋体" w:eastAsia="宋体" w:hAnsi="宋体"/>
          <w:color w:val="000000"/>
          <w:sz w:val="24"/>
          <w:szCs w:val="24"/>
        </w:rPr>
        <w:t>，上下位，</w:t>
      </w:r>
      <w:r>
        <w:rPr>
          <w:rFonts w:ascii="宋体" w:eastAsia="宋体" w:hAnsi="宋体"/>
          <w:color w:val="FF9900"/>
          <w:sz w:val="24"/>
          <w:szCs w:val="24"/>
        </w:rPr>
        <w:t>黑大豆</w:t>
      </w:r>
      <w:r>
        <w:rPr>
          <w:rFonts w:ascii="宋体" w:eastAsia="宋体" w:hAnsi="宋体"/>
          <w:color w:val="000000"/>
          <w:sz w:val="24"/>
          <w:szCs w:val="24"/>
        </w:rPr>
        <w:t>）</w:t>
      </w:r>
      <w:r>
        <w:rPr>
          <w:rFonts w:ascii="宋体" w:eastAsia="宋体" w:hAnsi="宋体"/>
          <w:color w:val="000000"/>
          <w:sz w:val="24"/>
          <w:szCs w:val="24"/>
        </w:rPr>
        <w:t xml:space="preserve">         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color w:val="FF9900"/>
          <w:sz w:val="24"/>
          <w:szCs w:val="24"/>
        </w:rPr>
        <w:t>大豆</w:t>
      </w:r>
      <w:r>
        <w:rPr>
          <w:rFonts w:ascii="宋体" w:eastAsia="宋体" w:hAnsi="宋体"/>
          <w:color w:val="000000"/>
          <w:sz w:val="24"/>
          <w:szCs w:val="24"/>
        </w:rPr>
        <w:t>，上下位，</w:t>
      </w:r>
      <w:r>
        <w:rPr>
          <w:rFonts w:ascii="宋体" w:eastAsia="宋体" w:hAnsi="宋体"/>
          <w:color w:val="FF9900"/>
          <w:sz w:val="24"/>
          <w:szCs w:val="24"/>
        </w:rPr>
        <w:t>饲料豆</w:t>
      </w:r>
      <w:r>
        <w:rPr>
          <w:rFonts w:ascii="宋体" w:eastAsia="宋体" w:hAnsi="宋体"/>
          <w:color w:val="000000"/>
          <w:sz w:val="24"/>
          <w:szCs w:val="24"/>
        </w:rPr>
        <w:t>）</w:t>
      </w:r>
    </w:p>
    <w:p w14:paraId="4DD2D071" w14:textId="77777777" w:rsidR="008D604C" w:rsidRDefault="008D604C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</w:p>
    <w:p w14:paraId="2B935299" w14:textId="77777777" w:rsidR="008D604C" w:rsidRDefault="00C05DF4">
      <w:pPr>
        <w:pStyle w:val="1"/>
        <w:snapToGrid w:val="0"/>
        <w:rPr>
          <w:rFonts w:ascii="宋体" w:eastAsia="宋体" w:hAnsi="宋体"/>
          <w:sz w:val="36"/>
          <w:szCs w:val="36"/>
        </w:rPr>
      </w:pPr>
      <w:bookmarkStart w:id="215" w:name="_Toc31068"/>
      <w:bookmarkStart w:id="216" w:name="_Toc12712"/>
      <w:r>
        <w:rPr>
          <w:rFonts w:ascii="宋体" w:eastAsia="宋体" w:hAnsi="宋体"/>
          <w:sz w:val="36"/>
          <w:szCs w:val="36"/>
        </w:rPr>
        <w:t>四、实体及语义关系的修饰标注</w:t>
      </w:r>
      <w:bookmarkEnd w:id="215"/>
      <w:bookmarkEnd w:id="216"/>
    </w:p>
    <w:p w14:paraId="4DD47F5D" w14:textId="77777777" w:rsidR="008D604C" w:rsidRDefault="00C05DF4">
      <w:pPr>
        <w:snapToGrid w:val="0"/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在标注语义关系的时候，有些语义关系会存在约束条件，根据约束条件修饰的对象可分为实体修饰和语义关系修饰。</w:t>
      </w:r>
    </w:p>
    <w:p w14:paraId="6C26ED12" w14:textId="77777777" w:rsidR="008D604C" w:rsidRDefault="00C05DF4">
      <w:pPr>
        <w:snapToGrid w:val="0"/>
        <w:spacing w:line="360" w:lineRule="auto"/>
        <w:ind w:firstLineChars="200" w:firstLine="480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为醒目起见，用</w:t>
      </w:r>
      <w:r>
        <w:rPr>
          <w:rFonts w:ascii="宋体" w:eastAsia="宋体" w:hAnsi="宋体"/>
          <w:color w:val="D041E1"/>
          <w:sz w:val="24"/>
          <w:szCs w:val="24"/>
        </w:rPr>
        <w:t>紫色字体</w:t>
      </w:r>
      <w:r>
        <w:rPr>
          <w:rFonts w:ascii="宋体" w:eastAsia="宋体" w:hAnsi="宋体"/>
          <w:color w:val="000000"/>
          <w:sz w:val="24"/>
          <w:szCs w:val="24"/>
        </w:rPr>
        <w:t>进行标注</w:t>
      </w:r>
    </w:p>
    <w:p w14:paraId="2C61C706" w14:textId="77777777" w:rsidR="008D604C" w:rsidRDefault="00C05DF4">
      <w:pPr>
        <w:pStyle w:val="2"/>
        <w:snapToGrid w:val="0"/>
        <w:rPr>
          <w:rFonts w:ascii="宋体" w:eastAsia="宋体" w:hAnsi="宋体"/>
        </w:rPr>
      </w:pPr>
      <w:bookmarkStart w:id="217" w:name="_Toc21779"/>
      <w:bookmarkStart w:id="218" w:name="_Toc14497"/>
      <w:r>
        <w:rPr>
          <w:rFonts w:ascii="宋体" w:eastAsia="宋体" w:hAnsi="宋体"/>
        </w:rPr>
        <w:t xml:space="preserve">4.1 </w:t>
      </w:r>
      <w:r>
        <w:rPr>
          <w:rFonts w:ascii="宋体" w:eastAsia="宋体" w:hAnsi="宋体"/>
        </w:rPr>
        <w:t>实体修饰</w:t>
      </w:r>
      <w:bookmarkEnd w:id="217"/>
      <w:bookmarkEnd w:id="218"/>
    </w:p>
    <w:p w14:paraId="3E1CF1D8" w14:textId="77777777" w:rsidR="008D604C" w:rsidRDefault="00C05DF4">
      <w:pPr>
        <w:snapToGrid w:val="0"/>
        <w:spacing w:line="360" w:lineRule="auto"/>
        <w:ind w:firstLineChars="200" w:firstLine="482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在有些语义关系中，需要实体满足对应的条件才能成立，则将该条件作为对应实体的实体修饰。如果修饰的内容为实体，且与被修饰的实体存在语义关系，则不将其标为修饰。</w:t>
      </w:r>
    </w:p>
    <w:p w14:paraId="7776BBF0" w14:textId="77777777" w:rsidR="008D604C" w:rsidRDefault="008D604C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</w:p>
    <w:p w14:paraId="2114E98A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标注样例：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&lt;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实体，修饰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&gt;</w:t>
      </w:r>
    </w:p>
    <w:p w14:paraId="3A5016A5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生产上氮磷钾比例失调，尤其是</w:t>
      </w:r>
      <w:r>
        <w:rPr>
          <w:rFonts w:ascii="宋体" w:eastAsia="宋体" w:hAnsi="宋体"/>
          <w:color w:val="6CDEFF"/>
          <w:sz w:val="24"/>
          <w:szCs w:val="24"/>
        </w:rPr>
        <w:t>氮肥</w:t>
      </w:r>
      <w:r>
        <w:rPr>
          <w:rFonts w:ascii="宋体" w:eastAsia="宋体" w:hAnsi="宋体"/>
          <w:color w:val="D041E1"/>
          <w:sz w:val="24"/>
          <w:szCs w:val="24"/>
        </w:rPr>
        <w:t>过量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、</w:t>
      </w:r>
      <w:r>
        <w:rPr>
          <w:rFonts w:ascii="宋体" w:eastAsia="宋体" w:hAnsi="宋体"/>
          <w:color w:val="D041E1"/>
          <w:sz w:val="24"/>
          <w:szCs w:val="24"/>
        </w:rPr>
        <w:t>过迟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或缺磷及田间缺肥时发病重。</w:t>
      </w:r>
    </w:p>
    <w:p w14:paraId="2D8184AB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可以产生的修饰为：</w:t>
      </w:r>
    </w:p>
    <w:p w14:paraId="5CCB6DF5" w14:textId="77777777" w:rsidR="008D604C" w:rsidRDefault="00C05DF4">
      <w:pPr>
        <w:snapToGrid w:val="0"/>
        <w:spacing w:line="360" w:lineRule="auto"/>
        <w:ind w:leftChars="200" w:left="420" w:firstLine="6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&lt;</w:t>
      </w:r>
      <w:r>
        <w:rPr>
          <w:rFonts w:ascii="宋体" w:eastAsia="宋体" w:hAnsi="宋体"/>
          <w:color w:val="6CDEFF"/>
          <w:sz w:val="24"/>
          <w:szCs w:val="24"/>
        </w:rPr>
        <w:t>氮肥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，</w:t>
      </w:r>
      <w:r>
        <w:rPr>
          <w:rFonts w:ascii="宋体" w:eastAsia="宋体" w:hAnsi="宋体"/>
          <w:color w:val="D041E1"/>
          <w:sz w:val="24"/>
          <w:szCs w:val="24"/>
        </w:rPr>
        <w:t>过量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&gt;</w:t>
      </w:r>
    </w:p>
    <w:p w14:paraId="0346480B" w14:textId="77777777" w:rsidR="008D604C" w:rsidRDefault="00C05DF4">
      <w:pPr>
        <w:snapToGrid w:val="0"/>
        <w:spacing w:line="360" w:lineRule="auto"/>
        <w:ind w:leftChars="200" w:left="420" w:firstLine="6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&lt;</w:t>
      </w:r>
      <w:r>
        <w:rPr>
          <w:rFonts w:ascii="宋体" w:eastAsia="宋体" w:hAnsi="宋体"/>
          <w:color w:val="6CDEFF"/>
          <w:sz w:val="24"/>
          <w:szCs w:val="24"/>
        </w:rPr>
        <w:t>氮肥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，</w:t>
      </w:r>
      <w:r>
        <w:rPr>
          <w:rFonts w:ascii="宋体" w:eastAsia="宋体" w:hAnsi="宋体"/>
          <w:color w:val="D041E1"/>
          <w:sz w:val="24"/>
          <w:szCs w:val="24"/>
        </w:rPr>
        <w:t>过迟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&gt;</w:t>
      </w:r>
    </w:p>
    <w:p w14:paraId="3A468106" w14:textId="77777777" w:rsidR="008D604C" w:rsidRDefault="008D604C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</w:p>
    <w:p w14:paraId="3DD09168" w14:textId="77777777" w:rsidR="008D604C" w:rsidRDefault="00C05DF4">
      <w:pPr>
        <w:pStyle w:val="2"/>
        <w:snapToGrid w:val="0"/>
        <w:ind w:firstLine="420"/>
        <w:rPr>
          <w:rFonts w:ascii="宋体" w:eastAsia="宋体" w:hAnsi="宋体"/>
        </w:rPr>
      </w:pPr>
      <w:bookmarkStart w:id="219" w:name="_Toc19701"/>
      <w:bookmarkStart w:id="220" w:name="_Toc14310"/>
      <w:r>
        <w:rPr>
          <w:rFonts w:ascii="宋体" w:eastAsia="宋体" w:hAnsi="宋体"/>
        </w:rPr>
        <w:lastRenderedPageBreak/>
        <w:t xml:space="preserve">4.2 </w:t>
      </w:r>
      <w:r>
        <w:rPr>
          <w:rFonts w:ascii="宋体" w:eastAsia="宋体" w:hAnsi="宋体"/>
        </w:rPr>
        <w:t>语义关系修饰</w:t>
      </w:r>
      <w:bookmarkEnd w:id="219"/>
      <w:bookmarkEnd w:id="220"/>
    </w:p>
    <w:p w14:paraId="0567258A" w14:textId="77777777" w:rsidR="008D604C" w:rsidRDefault="00C05DF4">
      <w:pPr>
        <w:snapToGrid w:val="0"/>
        <w:spacing w:line="360" w:lineRule="auto"/>
        <w:ind w:firstLineChars="200" w:firstLine="482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在有些语义关系中，需要在特定的条件下该语义关系才成立，则将该条件作为对应关系的语义关系修饰。如果修饰的内容为实体，且与语义关系中的实体存在语义关系，则不将其标为修饰。</w:t>
      </w:r>
    </w:p>
    <w:p w14:paraId="6117E20B" w14:textId="77777777" w:rsidR="008D604C" w:rsidRDefault="008D604C">
      <w:pPr>
        <w:snapToGrid w:val="0"/>
        <w:ind w:firstLineChars="200" w:firstLine="482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</w:p>
    <w:p w14:paraId="6C47A1B3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标注样例：</w:t>
      </w:r>
      <w:r>
        <w:rPr>
          <w:rFonts w:ascii="宋体" w:eastAsia="宋体" w:hAnsi="宋体"/>
          <w:color w:val="000000"/>
          <w:sz w:val="24"/>
          <w:szCs w:val="24"/>
        </w:rPr>
        <w:t>&lt;</w:t>
      </w:r>
      <w:r>
        <w:rPr>
          <w:rFonts w:ascii="宋体" w:eastAsia="宋体" w:hAnsi="宋体"/>
          <w:color w:val="000000"/>
          <w:sz w:val="24"/>
          <w:szCs w:val="24"/>
        </w:rPr>
        <w:t>三元组，关系修饰</w:t>
      </w:r>
      <w:r>
        <w:rPr>
          <w:rFonts w:ascii="宋体" w:eastAsia="宋体" w:hAnsi="宋体"/>
          <w:color w:val="000000"/>
          <w:sz w:val="24"/>
          <w:szCs w:val="24"/>
        </w:rPr>
        <w:t>&gt;</w:t>
      </w:r>
    </w:p>
    <w:p w14:paraId="13134AD6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403ED6"/>
          <w:sz w:val="24"/>
          <w:szCs w:val="24"/>
        </w:rPr>
        <w:t>咖啡黄葵病毒病</w:t>
      </w:r>
      <w:r>
        <w:rPr>
          <w:rFonts w:ascii="宋体" w:eastAsia="宋体" w:hAnsi="宋体"/>
          <w:color w:val="000000"/>
          <w:sz w:val="24"/>
          <w:szCs w:val="24"/>
        </w:rPr>
        <w:t>是黄秋葵生产上主要病害。</w:t>
      </w:r>
      <w:r>
        <w:rPr>
          <w:rFonts w:ascii="宋体" w:eastAsia="宋体" w:hAnsi="宋体"/>
          <w:color w:val="D041E1"/>
          <w:sz w:val="24"/>
          <w:szCs w:val="24"/>
        </w:rPr>
        <w:t>发病初期</w:t>
      </w:r>
      <w:r>
        <w:rPr>
          <w:rFonts w:ascii="宋体" w:eastAsia="宋体" w:hAnsi="宋体"/>
          <w:color w:val="000000"/>
          <w:sz w:val="24"/>
          <w:szCs w:val="24"/>
        </w:rPr>
        <w:t>用</w:t>
      </w:r>
      <w:r>
        <w:rPr>
          <w:rFonts w:ascii="宋体" w:eastAsia="宋体" w:hAnsi="宋体"/>
          <w:color w:val="000000"/>
          <w:sz w:val="24"/>
          <w:szCs w:val="24"/>
        </w:rPr>
        <w:t>5%</w:t>
      </w:r>
      <w:r>
        <w:rPr>
          <w:rFonts w:ascii="宋体" w:eastAsia="宋体" w:hAnsi="宋体"/>
          <w:color w:val="98FA1C"/>
          <w:sz w:val="24"/>
          <w:szCs w:val="24"/>
        </w:rPr>
        <w:t>菌毒清</w:t>
      </w:r>
      <w:r>
        <w:rPr>
          <w:rFonts w:ascii="宋体" w:eastAsia="宋体" w:hAnsi="宋体"/>
          <w:color w:val="98FA1C"/>
          <w:sz w:val="24"/>
          <w:szCs w:val="24"/>
        </w:rPr>
        <w:t>WP</w:t>
      </w:r>
      <w:r>
        <w:rPr>
          <w:rFonts w:ascii="宋体" w:eastAsia="宋体" w:hAnsi="宋体"/>
          <w:color w:val="000000"/>
          <w:sz w:val="24"/>
          <w:szCs w:val="24"/>
        </w:rPr>
        <w:t>400-500</w:t>
      </w:r>
      <w:r>
        <w:rPr>
          <w:rFonts w:ascii="宋体" w:eastAsia="宋体" w:hAnsi="宋体"/>
          <w:color w:val="000000"/>
          <w:sz w:val="24"/>
          <w:szCs w:val="24"/>
        </w:rPr>
        <w:t>倍液。</w:t>
      </w:r>
    </w:p>
    <w:p w14:paraId="662AC27D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可以产生的修饰为：</w:t>
      </w:r>
    </w:p>
    <w:p w14:paraId="117431F2" w14:textId="77777777" w:rsidR="008D604C" w:rsidRDefault="00C05DF4">
      <w:pPr>
        <w:snapToGrid w:val="0"/>
        <w:spacing w:line="360" w:lineRule="auto"/>
        <w:ind w:firstLine="480"/>
        <w:rPr>
          <w:rFonts w:ascii="宋体" w:eastAsia="宋体" w:hAnsi="宋体"/>
          <w:color w:val="D041E1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&lt;</w:t>
      </w:r>
      <w:r>
        <w:rPr>
          <w:rFonts w:ascii="宋体" w:eastAsia="宋体" w:hAnsi="宋体"/>
          <w:color w:val="98FA1C"/>
          <w:sz w:val="24"/>
          <w:szCs w:val="24"/>
        </w:rPr>
        <w:t>菌毒清</w:t>
      </w:r>
      <w:r>
        <w:rPr>
          <w:rFonts w:ascii="宋体" w:eastAsia="宋体" w:hAnsi="宋体"/>
          <w:color w:val="98FA1C"/>
          <w:sz w:val="24"/>
          <w:szCs w:val="24"/>
        </w:rPr>
        <w:t>WP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403ED6"/>
          <w:sz w:val="24"/>
          <w:szCs w:val="24"/>
        </w:rPr>
        <w:t>咖啡黄葵病毒病，</w:t>
      </w:r>
      <w:r>
        <w:rPr>
          <w:rFonts w:ascii="宋体" w:eastAsia="宋体" w:hAnsi="宋体"/>
          <w:color w:val="D041E1"/>
          <w:sz w:val="24"/>
          <w:szCs w:val="24"/>
        </w:rPr>
        <w:t>发病初期</w:t>
      </w:r>
      <w:r>
        <w:rPr>
          <w:rFonts w:ascii="宋体" w:eastAsia="宋体" w:hAnsi="宋体"/>
          <w:color w:val="000000"/>
          <w:sz w:val="24"/>
          <w:szCs w:val="24"/>
        </w:rPr>
        <w:t>&gt;</w:t>
      </w:r>
    </w:p>
    <w:p w14:paraId="31ACC00C" w14:textId="77777777" w:rsidR="008D604C" w:rsidRDefault="008D604C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</w:p>
    <w:p w14:paraId="4B504980" w14:textId="77777777" w:rsidR="008D604C" w:rsidRDefault="00C05DF4">
      <w:pPr>
        <w:numPr>
          <w:ilvl w:val="0"/>
          <w:numId w:val="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403ED6"/>
          <w:sz w:val="24"/>
          <w:szCs w:val="24"/>
        </w:rPr>
        <w:t>赤霉病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403ED6"/>
          <w:sz w:val="24"/>
          <w:szCs w:val="24"/>
        </w:rPr>
        <w:t>白粉病</w:t>
      </w:r>
      <w:r>
        <w:rPr>
          <w:rFonts w:ascii="宋体" w:eastAsia="宋体" w:hAnsi="宋体"/>
          <w:color w:val="000000"/>
          <w:sz w:val="24"/>
          <w:szCs w:val="24"/>
        </w:rPr>
        <w:t>发生后及时喷药防治。如果</w:t>
      </w:r>
      <w:r>
        <w:rPr>
          <w:rFonts w:ascii="宋体" w:eastAsia="宋体" w:hAnsi="宋体"/>
          <w:color w:val="D041E1"/>
          <w:sz w:val="24"/>
          <w:szCs w:val="24"/>
        </w:rPr>
        <w:t>病叶率达到</w:t>
      </w:r>
      <w:r>
        <w:rPr>
          <w:rFonts w:ascii="宋体" w:eastAsia="宋体" w:hAnsi="宋体"/>
          <w:color w:val="D041E1"/>
          <w:sz w:val="24"/>
          <w:szCs w:val="24"/>
        </w:rPr>
        <w:t>5%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D041E1"/>
          <w:sz w:val="24"/>
          <w:szCs w:val="24"/>
        </w:rPr>
        <w:t>严重度在</w:t>
      </w:r>
      <w:r>
        <w:rPr>
          <w:rFonts w:ascii="宋体" w:eastAsia="宋体" w:hAnsi="宋体"/>
          <w:color w:val="D041E1"/>
          <w:sz w:val="24"/>
          <w:szCs w:val="24"/>
        </w:rPr>
        <w:t>10%</w:t>
      </w:r>
      <w:r>
        <w:rPr>
          <w:rFonts w:ascii="宋体" w:eastAsia="宋体" w:hAnsi="宋体"/>
          <w:color w:val="D041E1"/>
          <w:sz w:val="24"/>
          <w:szCs w:val="24"/>
        </w:rPr>
        <w:t>以下</w:t>
      </w:r>
      <w:r>
        <w:rPr>
          <w:rFonts w:ascii="宋体" w:eastAsia="宋体" w:hAnsi="宋体"/>
          <w:color w:val="000000"/>
          <w:sz w:val="24"/>
          <w:szCs w:val="24"/>
        </w:rPr>
        <w:t>，每亩用</w:t>
      </w:r>
      <w:r>
        <w:rPr>
          <w:rFonts w:ascii="宋体" w:eastAsia="宋体" w:hAnsi="宋体"/>
          <w:color w:val="000000"/>
          <w:sz w:val="24"/>
          <w:szCs w:val="24"/>
        </w:rPr>
        <w:t>15%</w:t>
      </w:r>
      <w:r>
        <w:rPr>
          <w:rFonts w:ascii="宋体" w:eastAsia="宋体" w:hAnsi="宋体"/>
          <w:color w:val="98FA1C"/>
          <w:sz w:val="24"/>
          <w:szCs w:val="24"/>
        </w:rPr>
        <w:t>粉锈宁可湿性粉剂</w:t>
      </w:r>
      <w:r>
        <w:rPr>
          <w:rFonts w:ascii="宋体" w:eastAsia="宋体" w:hAnsi="宋体"/>
          <w:color w:val="000000"/>
          <w:sz w:val="24"/>
          <w:szCs w:val="24"/>
        </w:rPr>
        <w:t>50</w:t>
      </w:r>
      <w:r>
        <w:rPr>
          <w:rFonts w:ascii="宋体" w:eastAsia="宋体" w:hAnsi="宋体"/>
          <w:color w:val="000000"/>
          <w:sz w:val="24"/>
          <w:szCs w:val="24"/>
        </w:rPr>
        <w:t>克或</w:t>
      </w:r>
      <w:r>
        <w:rPr>
          <w:rFonts w:ascii="宋体" w:eastAsia="宋体" w:hAnsi="宋体"/>
          <w:color w:val="000000"/>
          <w:sz w:val="24"/>
          <w:szCs w:val="24"/>
        </w:rPr>
        <w:t>20%</w:t>
      </w:r>
      <w:r>
        <w:rPr>
          <w:rFonts w:ascii="宋体" w:eastAsia="宋体" w:hAnsi="宋体"/>
          <w:color w:val="98FA1C"/>
          <w:sz w:val="24"/>
          <w:szCs w:val="24"/>
        </w:rPr>
        <w:t>粉锈宁乳油</w:t>
      </w:r>
      <w:r>
        <w:rPr>
          <w:rFonts w:ascii="宋体" w:eastAsia="宋体" w:hAnsi="宋体"/>
          <w:color w:val="000000"/>
          <w:sz w:val="24"/>
          <w:szCs w:val="24"/>
        </w:rPr>
        <w:t>每亩</w:t>
      </w:r>
      <w:r>
        <w:rPr>
          <w:rFonts w:ascii="宋体" w:eastAsia="宋体" w:hAnsi="宋体"/>
          <w:color w:val="000000"/>
          <w:sz w:val="24"/>
          <w:szCs w:val="24"/>
        </w:rPr>
        <w:t>40</w:t>
      </w:r>
      <w:r>
        <w:rPr>
          <w:rFonts w:ascii="宋体" w:eastAsia="宋体" w:hAnsi="宋体"/>
          <w:color w:val="000000"/>
          <w:sz w:val="24"/>
          <w:szCs w:val="24"/>
        </w:rPr>
        <w:t>毫升，或</w:t>
      </w:r>
      <w:r>
        <w:rPr>
          <w:rFonts w:ascii="宋体" w:eastAsia="宋体" w:hAnsi="宋体"/>
          <w:color w:val="000000"/>
          <w:sz w:val="24"/>
          <w:szCs w:val="24"/>
        </w:rPr>
        <w:t>25%</w:t>
      </w:r>
      <w:r>
        <w:rPr>
          <w:rFonts w:ascii="宋体" w:eastAsia="宋体" w:hAnsi="宋体"/>
          <w:color w:val="98FA1C"/>
          <w:sz w:val="24"/>
          <w:szCs w:val="24"/>
        </w:rPr>
        <w:t>粉锈宁可湿性粉剂</w:t>
      </w:r>
      <w:r>
        <w:rPr>
          <w:rFonts w:ascii="宋体" w:eastAsia="宋体" w:hAnsi="宋体"/>
          <w:color w:val="000000"/>
          <w:sz w:val="24"/>
          <w:szCs w:val="24"/>
        </w:rPr>
        <w:t>每亩</w:t>
      </w:r>
      <w:r>
        <w:rPr>
          <w:rFonts w:ascii="宋体" w:eastAsia="宋体" w:hAnsi="宋体"/>
          <w:color w:val="000000"/>
          <w:sz w:val="24"/>
          <w:szCs w:val="24"/>
        </w:rPr>
        <w:t>30</w:t>
      </w:r>
      <w:r>
        <w:rPr>
          <w:rFonts w:ascii="宋体" w:eastAsia="宋体" w:hAnsi="宋体"/>
          <w:color w:val="000000"/>
          <w:sz w:val="24"/>
          <w:szCs w:val="24"/>
        </w:rPr>
        <w:t>克，或</w:t>
      </w:r>
      <w:r>
        <w:rPr>
          <w:rFonts w:ascii="宋体" w:eastAsia="宋体" w:hAnsi="宋体"/>
          <w:color w:val="000000"/>
          <w:sz w:val="24"/>
          <w:szCs w:val="24"/>
        </w:rPr>
        <w:t>12.5%</w:t>
      </w:r>
      <w:r>
        <w:rPr>
          <w:rFonts w:ascii="宋体" w:eastAsia="宋体" w:hAnsi="宋体"/>
          <w:color w:val="98FA1C"/>
          <w:sz w:val="24"/>
          <w:szCs w:val="24"/>
        </w:rPr>
        <w:t>速保利可湿性粉剂</w:t>
      </w:r>
      <w:r>
        <w:rPr>
          <w:rFonts w:ascii="宋体" w:eastAsia="宋体" w:hAnsi="宋体"/>
          <w:color w:val="000000"/>
          <w:sz w:val="24"/>
          <w:szCs w:val="24"/>
        </w:rPr>
        <w:t>每亩用药</w:t>
      </w:r>
      <w:r>
        <w:rPr>
          <w:rFonts w:ascii="宋体" w:eastAsia="宋体" w:hAnsi="宋体"/>
          <w:color w:val="000000"/>
          <w:sz w:val="24"/>
          <w:szCs w:val="24"/>
        </w:rPr>
        <w:t>15</w:t>
      </w:r>
      <w:r>
        <w:rPr>
          <w:rFonts w:ascii="宋体" w:eastAsia="宋体" w:hAnsi="宋体"/>
          <w:color w:val="000000"/>
          <w:sz w:val="24"/>
          <w:szCs w:val="24"/>
        </w:rPr>
        <w:t>～</w:t>
      </w:r>
      <w:r>
        <w:rPr>
          <w:rFonts w:ascii="宋体" w:eastAsia="宋体" w:hAnsi="宋体"/>
          <w:color w:val="000000"/>
          <w:sz w:val="24"/>
          <w:szCs w:val="24"/>
        </w:rPr>
        <w:t>30</w:t>
      </w:r>
      <w:r>
        <w:rPr>
          <w:rFonts w:ascii="宋体" w:eastAsia="宋体" w:hAnsi="宋体"/>
          <w:color w:val="000000"/>
          <w:sz w:val="24"/>
          <w:szCs w:val="24"/>
        </w:rPr>
        <w:t>克，对水</w:t>
      </w:r>
      <w:r>
        <w:rPr>
          <w:rFonts w:ascii="宋体" w:eastAsia="宋体" w:hAnsi="宋体"/>
          <w:color w:val="000000"/>
          <w:sz w:val="24"/>
          <w:szCs w:val="24"/>
        </w:rPr>
        <w:t>50</w:t>
      </w:r>
      <w:r>
        <w:rPr>
          <w:rFonts w:ascii="宋体" w:eastAsia="宋体" w:hAnsi="宋体"/>
          <w:color w:val="000000"/>
          <w:sz w:val="24"/>
          <w:szCs w:val="24"/>
        </w:rPr>
        <w:t>～</w:t>
      </w:r>
      <w:r>
        <w:rPr>
          <w:rFonts w:ascii="宋体" w:eastAsia="宋体" w:hAnsi="宋体"/>
          <w:color w:val="000000"/>
          <w:sz w:val="24"/>
          <w:szCs w:val="24"/>
        </w:rPr>
        <w:t>70</w:t>
      </w:r>
      <w:r>
        <w:rPr>
          <w:rFonts w:ascii="宋体" w:eastAsia="宋体" w:hAnsi="宋体"/>
          <w:color w:val="000000"/>
          <w:sz w:val="24"/>
          <w:szCs w:val="24"/>
        </w:rPr>
        <w:t>千克喷雾，或对水</w:t>
      </w:r>
      <w:r>
        <w:rPr>
          <w:rFonts w:ascii="宋体" w:eastAsia="宋体" w:hAnsi="宋体"/>
          <w:color w:val="000000"/>
          <w:sz w:val="24"/>
          <w:szCs w:val="24"/>
        </w:rPr>
        <w:t>10</w:t>
      </w:r>
      <w:r>
        <w:rPr>
          <w:rFonts w:ascii="宋体" w:eastAsia="宋体" w:hAnsi="宋体"/>
          <w:color w:val="000000"/>
          <w:sz w:val="24"/>
          <w:szCs w:val="24"/>
        </w:rPr>
        <w:t>～</w:t>
      </w:r>
      <w:r>
        <w:rPr>
          <w:rFonts w:ascii="宋体" w:eastAsia="宋体" w:hAnsi="宋体"/>
          <w:color w:val="000000"/>
          <w:sz w:val="24"/>
          <w:szCs w:val="24"/>
        </w:rPr>
        <w:t>15</w:t>
      </w:r>
      <w:r>
        <w:rPr>
          <w:rFonts w:ascii="宋体" w:eastAsia="宋体" w:hAnsi="宋体"/>
          <w:color w:val="000000"/>
          <w:sz w:val="24"/>
          <w:szCs w:val="24"/>
        </w:rPr>
        <w:t>千克进行低容量喷雾。</w:t>
      </w:r>
    </w:p>
    <w:p w14:paraId="622095BB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D041E1"/>
          <w:sz w:val="24"/>
          <w:szCs w:val="24"/>
        </w:rPr>
        <w:t>病叶率达到</w:t>
      </w:r>
      <w:r>
        <w:rPr>
          <w:rFonts w:ascii="宋体" w:eastAsia="宋体" w:hAnsi="宋体"/>
          <w:color w:val="D041E1"/>
          <w:sz w:val="24"/>
          <w:szCs w:val="24"/>
        </w:rPr>
        <w:t>5%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宋体" w:eastAsia="宋体" w:hAnsi="宋体"/>
          <w:color w:val="D041E1"/>
          <w:sz w:val="24"/>
          <w:szCs w:val="24"/>
        </w:rPr>
        <w:t>严重度在</w:t>
      </w:r>
      <w:r>
        <w:rPr>
          <w:rFonts w:ascii="宋体" w:eastAsia="宋体" w:hAnsi="宋体"/>
          <w:color w:val="D041E1"/>
          <w:sz w:val="24"/>
          <w:szCs w:val="24"/>
        </w:rPr>
        <w:t>10%</w:t>
      </w:r>
      <w:r>
        <w:rPr>
          <w:rFonts w:ascii="宋体" w:eastAsia="宋体" w:hAnsi="宋体"/>
          <w:color w:val="D041E1"/>
          <w:sz w:val="24"/>
          <w:szCs w:val="24"/>
        </w:rPr>
        <w:t>以下</w:t>
      </w:r>
      <w:r>
        <w:rPr>
          <w:rFonts w:ascii="宋体" w:eastAsia="宋体" w:hAnsi="宋体"/>
          <w:color w:val="000000"/>
          <w:sz w:val="24"/>
          <w:szCs w:val="24"/>
        </w:rPr>
        <w:t>作为防治关系的修饰：</w:t>
      </w:r>
    </w:p>
    <w:p w14:paraId="171D05CC" w14:textId="77777777" w:rsidR="008D604C" w:rsidRDefault="00C05DF4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可以产生的修饰为：</w:t>
      </w:r>
    </w:p>
    <w:p w14:paraId="4F7414F0" w14:textId="77777777" w:rsidR="008D604C" w:rsidRDefault="00C05DF4">
      <w:pPr>
        <w:snapToGrid w:val="0"/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&lt;</w:t>
      </w:r>
      <w:r>
        <w:rPr>
          <w:rFonts w:ascii="宋体" w:eastAsia="宋体" w:hAnsi="宋体"/>
          <w:color w:val="98FA1C"/>
          <w:sz w:val="24"/>
          <w:szCs w:val="24"/>
        </w:rPr>
        <w:t>粉锈宁可湿性粉剂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403ED6"/>
          <w:sz w:val="24"/>
          <w:szCs w:val="24"/>
        </w:rPr>
        <w:t>赤霉病</w:t>
      </w:r>
      <w:r>
        <w:rPr>
          <w:rFonts w:ascii="宋体" w:eastAsia="宋体" w:hAnsi="宋体"/>
          <w:color w:val="000000"/>
          <w:sz w:val="24"/>
          <w:szCs w:val="24"/>
        </w:rPr>
        <w:t>,</w:t>
      </w:r>
      <w:r>
        <w:rPr>
          <w:rFonts w:ascii="宋体" w:eastAsia="宋体" w:hAnsi="宋体"/>
          <w:color w:val="D041E1"/>
          <w:sz w:val="24"/>
          <w:szCs w:val="24"/>
        </w:rPr>
        <w:t>病叶率达到</w:t>
      </w:r>
      <w:r>
        <w:rPr>
          <w:rFonts w:ascii="宋体" w:eastAsia="宋体" w:hAnsi="宋体"/>
          <w:color w:val="D041E1"/>
          <w:sz w:val="24"/>
          <w:szCs w:val="24"/>
        </w:rPr>
        <w:t>5%</w:t>
      </w:r>
      <w:r>
        <w:rPr>
          <w:rFonts w:ascii="宋体" w:eastAsia="宋体" w:hAnsi="宋体"/>
          <w:color w:val="000000"/>
          <w:sz w:val="24"/>
          <w:szCs w:val="24"/>
        </w:rPr>
        <w:t>&gt;</w:t>
      </w:r>
    </w:p>
    <w:p w14:paraId="33540D03" w14:textId="77777777" w:rsidR="008D604C" w:rsidRDefault="00C05DF4">
      <w:pPr>
        <w:snapToGrid w:val="0"/>
        <w:ind w:firstLine="42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&lt;</w:t>
      </w:r>
      <w:r>
        <w:rPr>
          <w:rFonts w:ascii="宋体" w:eastAsia="宋体" w:hAnsi="宋体"/>
          <w:color w:val="98FA1C"/>
          <w:sz w:val="24"/>
          <w:szCs w:val="24"/>
        </w:rPr>
        <w:t>粉锈宁可湿性粉剂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403ED6"/>
          <w:sz w:val="24"/>
          <w:szCs w:val="24"/>
        </w:rPr>
        <w:t>白粉病</w:t>
      </w:r>
      <w:r>
        <w:rPr>
          <w:rFonts w:ascii="宋体" w:eastAsia="宋体" w:hAnsi="宋体"/>
          <w:color w:val="000000"/>
          <w:sz w:val="24"/>
          <w:szCs w:val="24"/>
        </w:rPr>
        <w:t>,</w:t>
      </w:r>
      <w:r>
        <w:rPr>
          <w:rFonts w:ascii="宋体" w:eastAsia="宋体" w:hAnsi="宋体"/>
          <w:color w:val="D041E1"/>
          <w:sz w:val="24"/>
          <w:szCs w:val="24"/>
        </w:rPr>
        <w:t>病叶率达到</w:t>
      </w:r>
      <w:r>
        <w:rPr>
          <w:rFonts w:ascii="宋体" w:eastAsia="宋体" w:hAnsi="宋体"/>
          <w:color w:val="D041E1"/>
          <w:sz w:val="24"/>
          <w:szCs w:val="24"/>
        </w:rPr>
        <w:t>5%</w:t>
      </w:r>
      <w:r>
        <w:rPr>
          <w:rFonts w:ascii="宋体" w:eastAsia="宋体" w:hAnsi="宋体"/>
          <w:color w:val="000000"/>
          <w:sz w:val="24"/>
          <w:szCs w:val="24"/>
        </w:rPr>
        <w:t>&gt;</w:t>
      </w:r>
    </w:p>
    <w:p w14:paraId="3A83ED0E" w14:textId="77777777" w:rsidR="008D604C" w:rsidRDefault="00C05DF4">
      <w:pPr>
        <w:snapToGrid w:val="0"/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&lt;</w:t>
      </w:r>
      <w:r>
        <w:rPr>
          <w:rFonts w:ascii="宋体" w:eastAsia="宋体" w:hAnsi="宋体"/>
          <w:color w:val="98FA1C"/>
          <w:sz w:val="24"/>
          <w:szCs w:val="24"/>
        </w:rPr>
        <w:t>粉锈宁乳油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403ED6"/>
          <w:sz w:val="24"/>
          <w:szCs w:val="24"/>
        </w:rPr>
        <w:t>赤霉病</w:t>
      </w:r>
      <w:r>
        <w:rPr>
          <w:rFonts w:ascii="宋体" w:eastAsia="宋体" w:hAnsi="宋体"/>
          <w:color w:val="000000"/>
          <w:sz w:val="24"/>
          <w:szCs w:val="24"/>
        </w:rPr>
        <w:t>,</w:t>
      </w:r>
      <w:r>
        <w:rPr>
          <w:rFonts w:ascii="宋体" w:eastAsia="宋体" w:hAnsi="宋体"/>
          <w:color w:val="D041E1"/>
          <w:sz w:val="24"/>
          <w:szCs w:val="24"/>
        </w:rPr>
        <w:t>病叶率达到</w:t>
      </w:r>
      <w:r>
        <w:rPr>
          <w:rFonts w:ascii="宋体" w:eastAsia="宋体" w:hAnsi="宋体"/>
          <w:color w:val="D041E1"/>
          <w:sz w:val="24"/>
          <w:szCs w:val="24"/>
        </w:rPr>
        <w:t>5%</w:t>
      </w:r>
      <w:r>
        <w:rPr>
          <w:rFonts w:ascii="宋体" w:eastAsia="宋体" w:hAnsi="宋体"/>
          <w:color w:val="000000"/>
          <w:sz w:val="24"/>
          <w:szCs w:val="24"/>
        </w:rPr>
        <w:t>&gt;</w:t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</w:p>
    <w:p w14:paraId="7229F811" w14:textId="77777777" w:rsidR="008D604C" w:rsidRDefault="00C05DF4">
      <w:pPr>
        <w:snapToGrid w:val="0"/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&lt;</w:t>
      </w:r>
      <w:r>
        <w:rPr>
          <w:rFonts w:ascii="宋体" w:eastAsia="宋体" w:hAnsi="宋体"/>
          <w:color w:val="98FA1C"/>
          <w:sz w:val="24"/>
          <w:szCs w:val="24"/>
        </w:rPr>
        <w:t>粉锈宁乳油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403ED6"/>
          <w:sz w:val="24"/>
          <w:szCs w:val="24"/>
        </w:rPr>
        <w:t>白粉病</w:t>
      </w:r>
      <w:r>
        <w:rPr>
          <w:rFonts w:ascii="宋体" w:eastAsia="宋体" w:hAnsi="宋体"/>
          <w:color w:val="000000"/>
          <w:sz w:val="24"/>
          <w:szCs w:val="24"/>
        </w:rPr>
        <w:t>,</w:t>
      </w:r>
      <w:r>
        <w:rPr>
          <w:rFonts w:ascii="宋体" w:eastAsia="宋体" w:hAnsi="宋体"/>
          <w:color w:val="D041E1"/>
          <w:sz w:val="24"/>
          <w:szCs w:val="24"/>
        </w:rPr>
        <w:t>病叶率达到</w:t>
      </w:r>
      <w:r>
        <w:rPr>
          <w:rFonts w:ascii="宋体" w:eastAsia="宋体" w:hAnsi="宋体"/>
          <w:color w:val="D041E1"/>
          <w:sz w:val="24"/>
          <w:szCs w:val="24"/>
        </w:rPr>
        <w:t>5%</w:t>
      </w:r>
      <w:r>
        <w:rPr>
          <w:rFonts w:ascii="宋体" w:eastAsia="宋体" w:hAnsi="宋体"/>
          <w:color w:val="000000"/>
          <w:sz w:val="24"/>
          <w:szCs w:val="24"/>
        </w:rPr>
        <w:t>&gt;</w:t>
      </w:r>
    </w:p>
    <w:p w14:paraId="4F1E970A" w14:textId="77777777" w:rsidR="008D604C" w:rsidRDefault="00C05DF4">
      <w:pPr>
        <w:snapToGrid w:val="0"/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&lt;</w:t>
      </w:r>
      <w:r>
        <w:rPr>
          <w:rFonts w:ascii="宋体" w:eastAsia="宋体" w:hAnsi="宋体"/>
          <w:color w:val="98FA1C"/>
          <w:sz w:val="24"/>
          <w:szCs w:val="24"/>
        </w:rPr>
        <w:t>粉锈宁可湿性粉剂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403ED6"/>
          <w:sz w:val="24"/>
          <w:szCs w:val="24"/>
        </w:rPr>
        <w:t>赤霉病</w:t>
      </w:r>
      <w:r>
        <w:rPr>
          <w:rFonts w:ascii="宋体" w:eastAsia="宋体" w:hAnsi="宋体"/>
          <w:color w:val="000000"/>
          <w:sz w:val="24"/>
          <w:szCs w:val="24"/>
        </w:rPr>
        <w:t>,</w:t>
      </w:r>
      <w:r>
        <w:rPr>
          <w:rFonts w:ascii="宋体" w:eastAsia="宋体" w:hAnsi="宋体"/>
          <w:color w:val="D041E1"/>
          <w:sz w:val="24"/>
          <w:szCs w:val="24"/>
        </w:rPr>
        <w:t>病叶率达到</w:t>
      </w:r>
      <w:r>
        <w:rPr>
          <w:rFonts w:ascii="宋体" w:eastAsia="宋体" w:hAnsi="宋体"/>
          <w:color w:val="D041E1"/>
          <w:sz w:val="24"/>
          <w:szCs w:val="24"/>
        </w:rPr>
        <w:t>5%</w:t>
      </w:r>
      <w:r>
        <w:rPr>
          <w:rFonts w:ascii="宋体" w:eastAsia="宋体" w:hAnsi="宋体"/>
          <w:color w:val="000000"/>
          <w:sz w:val="24"/>
          <w:szCs w:val="24"/>
        </w:rPr>
        <w:t>&gt;</w:t>
      </w:r>
      <w:r>
        <w:rPr>
          <w:rFonts w:ascii="宋体" w:eastAsia="宋体" w:hAnsi="宋体"/>
          <w:color w:val="000000"/>
          <w:sz w:val="24"/>
          <w:szCs w:val="24"/>
        </w:rPr>
        <w:tab/>
      </w:r>
    </w:p>
    <w:p w14:paraId="63954601" w14:textId="77777777" w:rsidR="008D604C" w:rsidRDefault="00C05DF4">
      <w:pPr>
        <w:snapToGrid w:val="0"/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&lt;</w:t>
      </w:r>
      <w:r>
        <w:rPr>
          <w:rFonts w:ascii="宋体" w:eastAsia="宋体" w:hAnsi="宋体"/>
          <w:color w:val="98FA1C"/>
          <w:sz w:val="24"/>
          <w:szCs w:val="24"/>
        </w:rPr>
        <w:t>粉锈宁可湿性粉剂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403ED6"/>
          <w:sz w:val="24"/>
          <w:szCs w:val="24"/>
        </w:rPr>
        <w:t>白粉病</w:t>
      </w:r>
      <w:r>
        <w:rPr>
          <w:rFonts w:ascii="宋体" w:eastAsia="宋体" w:hAnsi="宋体"/>
          <w:color w:val="000000"/>
          <w:sz w:val="24"/>
          <w:szCs w:val="24"/>
        </w:rPr>
        <w:t>,</w:t>
      </w:r>
      <w:r>
        <w:rPr>
          <w:rFonts w:ascii="宋体" w:eastAsia="宋体" w:hAnsi="宋体"/>
          <w:color w:val="D041E1"/>
          <w:sz w:val="24"/>
          <w:szCs w:val="24"/>
        </w:rPr>
        <w:t>病叶率达到</w:t>
      </w:r>
      <w:r>
        <w:rPr>
          <w:rFonts w:ascii="宋体" w:eastAsia="宋体" w:hAnsi="宋体"/>
          <w:color w:val="D041E1"/>
          <w:sz w:val="24"/>
          <w:szCs w:val="24"/>
        </w:rPr>
        <w:t>5%</w:t>
      </w:r>
      <w:r>
        <w:rPr>
          <w:rFonts w:ascii="宋体" w:eastAsia="宋体" w:hAnsi="宋体"/>
          <w:color w:val="000000"/>
          <w:sz w:val="24"/>
          <w:szCs w:val="24"/>
        </w:rPr>
        <w:t>&gt;</w:t>
      </w:r>
    </w:p>
    <w:p w14:paraId="70AB795D" w14:textId="77777777" w:rsidR="008D604C" w:rsidRDefault="00C05DF4">
      <w:pPr>
        <w:snapToGrid w:val="0"/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&lt;</w:t>
      </w:r>
      <w:r>
        <w:rPr>
          <w:rFonts w:ascii="宋体" w:eastAsia="宋体" w:hAnsi="宋体"/>
          <w:color w:val="98FA1C"/>
          <w:sz w:val="24"/>
          <w:szCs w:val="24"/>
        </w:rPr>
        <w:t>速保利可湿性粉剂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403ED6"/>
          <w:sz w:val="24"/>
          <w:szCs w:val="24"/>
        </w:rPr>
        <w:t>赤霉病</w:t>
      </w:r>
      <w:r>
        <w:rPr>
          <w:rFonts w:ascii="宋体" w:eastAsia="宋体" w:hAnsi="宋体"/>
          <w:color w:val="000000"/>
          <w:sz w:val="24"/>
          <w:szCs w:val="24"/>
        </w:rPr>
        <w:t>,</w:t>
      </w:r>
      <w:r>
        <w:rPr>
          <w:rFonts w:ascii="宋体" w:eastAsia="宋体" w:hAnsi="宋体"/>
          <w:color w:val="D041E1"/>
          <w:sz w:val="24"/>
          <w:szCs w:val="24"/>
        </w:rPr>
        <w:t>病叶率达到</w:t>
      </w:r>
      <w:r>
        <w:rPr>
          <w:rFonts w:ascii="宋体" w:eastAsia="宋体" w:hAnsi="宋体"/>
          <w:color w:val="D041E1"/>
          <w:sz w:val="24"/>
          <w:szCs w:val="24"/>
        </w:rPr>
        <w:t>5%</w:t>
      </w:r>
      <w:r>
        <w:rPr>
          <w:rFonts w:ascii="宋体" w:eastAsia="宋体" w:hAnsi="宋体"/>
          <w:color w:val="000000"/>
          <w:sz w:val="24"/>
          <w:szCs w:val="24"/>
        </w:rPr>
        <w:t>&gt;</w:t>
      </w:r>
    </w:p>
    <w:p w14:paraId="7D5BDF4A" w14:textId="77777777" w:rsidR="008D604C" w:rsidRDefault="00C05DF4">
      <w:pPr>
        <w:snapToGrid w:val="0"/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&lt;</w:t>
      </w:r>
      <w:r>
        <w:rPr>
          <w:rFonts w:ascii="宋体" w:eastAsia="宋体" w:hAnsi="宋体"/>
          <w:color w:val="98FA1C"/>
          <w:sz w:val="24"/>
          <w:szCs w:val="24"/>
        </w:rPr>
        <w:t>速保利可湿性粉剂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403ED6"/>
          <w:sz w:val="24"/>
          <w:szCs w:val="24"/>
        </w:rPr>
        <w:t>白粉病</w:t>
      </w:r>
      <w:r>
        <w:rPr>
          <w:rFonts w:ascii="宋体" w:eastAsia="宋体" w:hAnsi="宋体"/>
          <w:color w:val="000000"/>
          <w:sz w:val="24"/>
          <w:szCs w:val="24"/>
        </w:rPr>
        <w:t>,</w:t>
      </w:r>
      <w:r>
        <w:rPr>
          <w:rFonts w:ascii="宋体" w:eastAsia="宋体" w:hAnsi="宋体"/>
          <w:color w:val="D041E1"/>
          <w:sz w:val="24"/>
          <w:szCs w:val="24"/>
        </w:rPr>
        <w:t>病叶率达到</w:t>
      </w:r>
      <w:r>
        <w:rPr>
          <w:rFonts w:ascii="宋体" w:eastAsia="宋体" w:hAnsi="宋体"/>
          <w:color w:val="D041E1"/>
          <w:sz w:val="24"/>
          <w:szCs w:val="24"/>
        </w:rPr>
        <w:t>5%</w:t>
      </w:r>
      <w:r>
        <w:rPr>
          <w:rFonts w:ascii="宋体" w:eastAsia="宋体" w:hAnsi="宋体"/>
          <w:color w:val="000000"/>
          <w:sz w:val="24"/>
          <w:szCs w:val="24"/>
        </w:rPr>
        <w:t>&gt;</w:t>
      </w:r>
    </w:p>
    <w:p w14:paraId="4892197C" w14:textId="77777777" w:rsidR="008D604C" w:rsidRDefault="008D604C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27E890C6" w14:textId="77777777" w:rsidR="008D604C" w:rsidRDefault="00C05DF4">
      <w:pPr>
        <w:snapToGrid w:val="0"/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&lt;</w:t>
      </w:r>
      <w:r>
        <w:rPr>
          <w:rFonts w:ascii="宋体" w:eastAsia="宋体" w:hAnsi="宋体"/>
          <w:color w:val="98FA1C"/>
          <w:sz w:val="24"/>
          <w:szCs w:val="24"/>
        </w:rPr>
        <w:t>粉锈宁可湿性粉剂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403ED6"/>
          <w:sz w:val="24"/>
          <w:szCs w:val="24"/>
        </w:rPr>
        <w:t>赤霉病</w:t>
      </w:r>
      <w:r>
        <w:rPr>
          <w:rFonts w:ascii="宋体" w:eastAsia="宋体" w:hAnsi="宋体"/>
          <w:color w:val="000000"/>
          <w:sz w:val="24"/>
          <w:szCs w:val="24"/>
        </w:rPr>
        <w:t>,</w:t>
      </w:r>
      <w:r>
        <w:rPr>
          <w:rFonts w:ascii="宋体" w:eastAsia="宋体" w:hAnsi="宋体"/>
          <w:color w:val="D041E1"/>
          <w:sz w:val="24"/>
          <w:szCs w:val="24"/>
        </w:rPr>
        <w:t>严重度在</w:t>
      </w:r>
      <w:r>
        <w:rPr>
          <w:rFonts w:ascii="宋体" w:eastAsia="宋体" w:hAnsi="宋体"/>
          <w:color w:val="D041E1"/>
          <w:sz w:val="24"/>
          <w:szCs w:val="24"/>
        </w:rPr>
        <w:t>10%</w:t>
      </w:r>
      <w:r>
        <w:rPr>
          <w:rFonts w:ascii="宋体" w:eastAsia="宋体" w:hAnsi="宋体"/>
          <w:color w:val="D041E1"/>
          <w:sz w:val="24"/>
          <w:szCs w:val="24"/>
        </w:rPr>
        <w:t>以下</w:t>
      </w:r>
      <w:r>
        <w:rPr>
          <w:rFonts w:ascii="宋体" w:eastAsia="宋体" w:hAnsi="宋体"/>
          <w:color w:val="000000"/>
          <w:sz w:val="24"/>
          <w:szCs w:val="24"/>
        </w:rPr>
        <w:t>&gt;</w:t>
      </w:r>
      <w:r>
        <w:rPr>
          <w:rFonts w:ascii="宋体" w:eastAsia="宋体" w:hAnsi="宋体"/>
          <w:color w:val="000000"/>
          <w:sz w:val="24"/>
          <w:szCs w:val="24"/>
        </w:rPr>
        <w:tab/>
      </w:r>
    </w:p>
    <w:p w14:paraId="2006D6E5" w14:textId="77777777" w:rsidR="008D604C" w:rsidRDefault="00C05DF4">
      <w:pPr>
        <w:snapToGrid w:val="0"/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&lt;</w:t>
      </w:r>
      <w:r>
        <w:rPr>
          <w:rFonts w:ascii="宋体" w:eastAsia="宋体" w:hAnsi="宋体"/>
          <w:color w:val="98FA1C"/>
          <w:sz w:val="24"/>
          <w:szCs w:val="24"/>
        </w:rPr>
        <w:t>粉锈宁可湿性粉剂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403ED6"/>
          <w:sz w:val="24"/>
          <w:szCs w:val="24"/>
        </w:rPr>
        <w:t>白粉病</w:t>
      </w:r>
      <w:r>
        <w:rPr>
          <w:rFonts w:ascii="宋体" w:eastAsia="宋体" w:hAnsi="宋体"/>
          <w:color w:val="000000"/>
          <w:sz w:val="24"/>
          <w:szCs w:val="24"/>
        </w:rPr>
        <w:t>,</w:t>
      </w:r>
      <w:r>
        <w:rPr>
          <w:rFonts w:ascii="宋体" w:eastAsia="宋体" w:hAnsi="宋体"/>
          <w:color w:val="D041E1"/>
          <w:sz w:val="24"/>
          <w:szCs w:val="24"/>
        </w:rPr>
        <w:t>严重度在</w:t>
      </w:r>
      <w:r>
        <w:rPr>
          <w:rFonts w:ascii="宋体" w:eastAsia="宋体" w:hAnsi="宋体"/>
          <w:color w:val="D041E1"/>
          <w:sz w:val="24"/>
          <w:szCs w:val="24"/>
        </w:rPr>
        <w:t>10%</w:t>
      </w:r>
      <w:r>
        <w:rPr>
          <w:rFonts w:ascii="宋体" w:eastAsia="宋体" w:hAnsi="宋体"/>
          <w:color w:val="D041E1"/>
          <w:sz w:val="24"/>
          <w:szCs w:val="24"/>
        </w:rPr>
        <w:t>以下</w:t>
      </w:r>
      <w:r>
        <w:rPr>
          <w:rFonts w:ascii="宋体" w:eastAsia="宋体" w:hAnsi="宋体"/>
          <w:color w:val="000000"/>
          <w:sz w:val="24"/>
          <w:szCs w:val="24"/>
        </w:rPr>
        <w:t>&gt;</w:t>
      </w:r>
    </w:p>
    <w:p w14:paraId="416ED64C" w14:textId="77777777" w:rsidR="008D604C" w:rsidRDefault="00C05DF4">
      <w:pPr>
        <w:snapToGrid w:val="0"/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&lt;</w:t>
      </w:r>
      <w:r>
        <w:rPr>
          <w:rFonts w:ascii="宋体" w:eastAsia="宋体" w:hAnsi="宋体"/>
          <w:color w:val="98FA1C"/>
          <w:sz w:val="24"/>
          <w:szCs w:val="24"/>
        </w:rPr>
        <w:t>粉锈宁乳油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403ED6"/>
          <w:sz w:val="24"/>
          <w:szCs w:val="24"/>
        </w:rPr>
        <w:t>赤霉病</w:t>
      </w:r>
      <w:r>
        <w:rPr>
          <w:rFonts w:ascii="宋体" w:eastAsia="宋体" w:hAnsi="宋体"/>
          <w:color w:val="000000"/>
          <w:sz w:val="24"/>
          <w:szCs w:val="24"/>
        </w:rPr>
        <w:t>,</w:t>
      </w:r>
      <w:r>
        <w:rPr>
          <w:rFonts w:ascii="宋体" w:eastAsia="宋体" w:hAnsi="宋体"/>
          <w:color w:val="D041E1"/>
          <w:sz w:val="24"/>
          <w:szCs w:val="24"/>
        </w:rPr>
        <w:t>严重度在</w:t>
      </w:r>
      <w:r>
        <w:rPr>
          <w:rFonts w:ascii="宋体" w:eastAsia="宋体" w:hAnsi="宋体"/>
          <w:color w:val="D041E1"/>
          <w:sz w:val="24"/>
          <w:szCs w:val="24"/>
        </w:rPr>
        <w:t>10%</w:t>
      </w:r>
      <w:r>
        <w:rPr>
          <w:rFonts w:ascii="宋体" w:eastAsia="宋体" w:hAnsi="宋体"/>
          <w:color w:val="D041E1"/>
          <w:sz w:val="24"/>
          <w:szCs w:val="24"/>
        </w:rPr>
        <w:t>以下</w:t>
      </w:r>
      <w:r>
        <w:rPr>
          <w:rFonts w:ascii="宋体" w:eastAsia="宋体" w:hAnsi="宋体"/>
          <w:color w:val="000000"/>
          <w:sz w:val="24"/>
          <w:szCs w:val="24"/>
        </w:rPr>
        <w:t>&gt;</w:t>
      </w: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/>
          <w:color w:val="000000"/>
          <w:sz w:val="24"/>
          <w:szCs w:val="24"/>
        </w:rPr>
        <w:tab/>
      </w:r>
    </w:p>
    <w:p w14:paraId="542009E9" w14:textId="77777777" w:rsidR="008D604C" w:rsidRDefault="00C05DF4">
      <w:pPr>
        <w:snapToGrid w:val="0"/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&lt;</w:t>
      </w:r>
      <w:r>
        <w:rPr>
          <w:rFonts w:ascii="宋体" w:eastAsia="宋体" w:hAnsi="宋体"/>
          <w:color w:val="98FA1C"/>
          <w:sz w:val="24"/>
          <w:szCs w:val="24"/>
        </w:rPr>
        <w:t>粉锈宁乳油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403ED6"/>
          <w:sz w:val="24"/>
          <w:szCs w:val="24"/>
        </w:rPr>
        <w:t>白粉病</w:t>
      </w:r>
      <w:r>
        <w:rPr>
          <w:rFonts w:ascii="宋体" w:eastAsia="宋体" w:hAnsi="宋体"/>
          <w:color w:val="000000"/>
          <w:sz w:val="24"/>
          <w:szCs w:val="24"/>
        </w:rPr>
        <w:t>,</w:t>
      </w:r>
      <w:r>
        <w:rPr>
          <w:rFonts w:ascii="宋体" w:eastAsia="宋体" w:hAnsi="宋体"/>
          <w:color w:val="D041E1"/>
          <w:sz w:val="24"/>
          <w:szCs w:val="24"/>
        </w:rPr>
        <w:t>严重度在</w:t>
      </w:r>
      <w:r>
        <w:rPr>
          <w:rFonts w:ascii="宋体" w:eastAsia="宋体" w:hAnsi="宋体"/>
          <w:color w:val="D041E1"/>
          <w:sz w:val="24"/>
          <w:szCs w:val="24"/>
        </w:rPr>
        <w:t>10%</w:t>
      </w:r>
      <w:r>
        <w:rPr>
          <w:rFonts w:ascii="宋体" w:eastAsia="宋体" w:hAnsi="宋体"/>
          <w:color w:val="D041E1"/>
          <w:sz w:val="24"/>
          <w:szCs w:val="24"/>
        </w:rPr>
        <w:t>以下</w:t>
      </w:r>
      <w:r>
        <w:rPr>
          <w:rFonts w:ascii="宋体" w:eastAsia="宋体" w:hAnsi="宋体"/>
          <w:color w:val="000000"/>
          <w:sz w:val="24"/>
          <w:szCs w:val="24"/>
        </w:rPr>
        <w:t>&gt;</w:t>
      </w:r>
    </w:p>
    <w:p w14:paraId="6C29037D" w14:textId="77777777" w:rsidR="008D604C" w:rsidRDefault="00C05DF4">
      <w:pPr>
        <w:snapToGrid w:val="0"/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&lt;</w:t>
      </w:r>
      <w:r>
        <w:rPr>
          <w:rFonts w:ascii="宋体" w:eastAsia="宋体" w:hAnsi="宋体"/>
          <w:color w:val="98FA1C"/>
          <w:sz w:val="24"/>
          <w:szCs w:val="24"/>
        </w:rPr>
        <w:t>粉锈宁可湿性粉剂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403ED6"/>
          <w:sz w:val="24"/>
          <w:szCs w:val="24"/>
        </w:rPr>
        <w:t>赤霉病</w:t>
      </w:r>
      <w:r>
        <w:rPr>
          <w:rFonts w:ascii="宋体" w:eastAsia="宋体" w:hAnsi="宋体"/>
          <w:color w:val="000000"/>
          <w:sz w:val="24"/>
          <w:szCs w:val="24"/>
        </w:rPr>
        <w:t>,</w:t>
      </w:r>
      <w:r>
        <w:rPr>
          <w:rFonts w:ascii="宋体" w:eastAsia="宋体" w:hAnsi="宋体"/>
          <w:color w:val="D041E1"/>
          <w:sz w:val="24"/>
          <w:szCs w:val="24"/>
        </w:rPr>
        <w:t>严重度在</w:t>
      </w:r>
      <w:r>
        <w:rPr>
          <w:rFonts w:ascii="宋体" w:eastAsia="宋体" w:hAnsi="宋体"/>
          <w:color w:val="D041E1"/>
          <w:sz w:val="24"/>
          <w:szCs w:val="24"/>
        </w:rPr>
        <w:t>10%</w:t>
      </w:r>
      <w:r>
        <w:rPr>
          <w:rFonts w:ascii="宋体" w:eastAsia="宋体" w:hAnsi="宋体"/>
          <w:color w:val="D041E1"/>
          <w:sz w:val="24"/>
          <w:szCs w:val="24"/>
        </w:rPr>
        <w:t>以下</w:t>
      </w:r>
      <w:r>
        <w:rPr>
          <w:rFonts w:ascii="宋体" w:eastAsia="宋体" w:hAnsi="宋体"/>
          <w:color w:val="000000"/>
          <w:sz w:val="24"/>
          <w:szCs w:val="24"/>
        </w:rPr>
        <w:t>&gt;</w:t>
      </w:r>
      <w:r>
        <w:rPr>
          <w:rFonts w:ascii="宋体" w:eastAsia="宋体" w:hAnsi="宋体"/>
          <w:color w:val="000000"/>
          <w:sz w:val="24"/>
          <w:szCs w:val="24"/>
        </w:rPr>
        <w:tab/>
      </w:r>
    </w:p>
    <w:p w14:paraId="7C77B610" w14:textId="77777777" w:rsidR="008D604C" w:rsidRDefault="00C05DF4">
      <w:pPr>
        <w:snapToGrid w:val="0"/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&lt;</w:t>
      </w:r>
      <w:r>
        <w:rPr>
          <w:rFonts w:ascii="宋体" w:eastAsia="宋体" w:hAnsi="宋体"/>
          <w:color w:val="98FA1C"/>
          <w:sz w:val="24"/>
          <w:szCs w:val="24"/>
        </w:rPr>
        <w:t>粉锈宁可湿性粉剂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403ED6"/>
          <w:sz w:val="24"/>
          <w:szCs w:val="24"/>
        </w:rPr>
        <w:t>白粉病</w:t>
      </w:r>
      <w:r>
        <w:rPr>
          <w:rFonts w:ascii="宋体" w:eastAsia="宋体" w:hAnsi="宋体"/>
          <w:color w:val="000000"/>
          <w:sz w:val="24"/>
          <w:szCs w:val="24"/>
        </w:rPr>
        <w:t>,</w:t>
      </w:r>
      <w:r>
        <w:rPr>
          <w:rFonts w:ascii="宋体" w:eastAsia="宋体" w:hAnsi="宋体"/>
          <w:color w:val="D041E1"/>
          <w:sz w:val="24"/>
          <w:szCs w:val="24"/>
        </w:rPr>
        <w:t>严重度在</w:t>
      </w:r>
      <w:r>
        <w:rPr>
          <w:rFonts w:ascii="宋体" w:eastAsia="宋体" w:hAnsi="宋体"/>
          <w:color w:val="D041E1"/>
          <w:sz w:val="24"/>
          <w:szCs w:val="24"/>
        </w:rPr>
        <w:t>10%</w:t>
      </w:r>
      <w:r>
        <w:rPr>
          <w:rFonts w:ascii="宋体" w:eastAsia="宋体" w:hAnsi="宋体"/>
          <w:color w:val="D041E1"/>
          <w:sz w:val="24"/>
          <w:szCs w:val="24"/>
        </w:rPr>
        <w:t>以下</w:t>
      </w:r>
      <w:r>
        <w:rPr>
          <w:rFonts w:ascii="宋体" w:eastAsia="宋体" w:hAnsi="宋体"/>
          <w:color w:val="000000"/>
          <w:sz w:val="24"/>
          <w:szCs w:val="24"/>
        </w:rPr>
        <w:t>&gt;</w:t>
      </w:r>
    </w:p>
    <w:p w14:paraId="17907422" w14:textId="77777777" w:rsidR="008D604C" w:rsidRDefault="00C05DF4">
      <w:pPr>
        <w:snapToGrid w:val="0"/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&lt;</w:t>
      </w:r>
      <w:r>
        <w:rPr>
          <w:rFonts w:ascii="宋体" w:eastAsia="宋体" w:hAnsi="宋体"/>
          <w:color w:val="98FA1C"/>
          <w:sz w:val="24"/>
          <w:szCs w:val="24"/>
        </w:rPr>
        <w:t>速保利可湿性粉剂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403ED6"/>
          <w:sz w:val="24"/>
          <w:szCs w:val="24"/>
        </w:rPr>
        <w:t>赤霉病</w:t>
      </w:r>
      <w:r>
        <w:rPr>
          <w:rFonts w:ascii="宋体" w:eastAsia="宋体" w:hAnsi="宋体"/>
          <w:color w:val="000000"/>
          <w:sz w:val="24"/>
          <w:szCs w:val="24"/>
        </w:rPr>
        <w:t>,</w:t>
      </w:r>
      <w:r>
        <w:rPr>
          <w:rFonts w:ascii="宋体" w:eastAsia="宋体" w:hAnsi="宋体"/>
          <w:color w:val="D041E1"/>
          <w:sz w:val="24"/>
          <w:szCs w:val="24"/>
        </w:rPr>
        <w:t>严重度在</w:t>
      </w:r>
      <w:r>
        <w:rPr>
          <w:rFonts w:ascii="宋体" w:eastAsia="宋体" w:hAnsi="宋体"/>
          <w:color w:val="D041E1"/>
          <w:sz w:val="24"/>
          <w:szCs w:val="24"/>
        </w:rPr>
        <w:t>10%</w:t>
      </w:r>
      <w:r>
        <w:rPr>
          <w:rFonts w:ascii="宋体" w:eastAsia="宋体" w:hAnsi="宋体"/>
          <w:color w:val="D041E1"/>
          <w:sz w:val="24"/>
          <w:szCs w:val="24"/>
        </w:rPr>
        <w:t>以下</w:t>
      </w:r>
      <w:r>
        <w:rPr>
          <w:rFonts w:ascii="宋体" w:eastAsia="宋体" w:hAnsi="宋体"/>
          <w:color w:val="000000"/>
          <w:sz w:val="24"/>
          <w:szCs w:val="24"/>
        </w:rPr>
        <w:t>&gt;</w:t>
      </w:r>
    </w:p>
    <w:p w14:paraId="1BC3FA9F" w14:textId="77777777" w:rsidR="008D604C" w:rsidRDefault="00C05DF4">
      <w:pPr>
        <w:snapToGrid w:val="0"/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&lt;</w:t>
      </w:r>
      <w:r>
        <w:rPr>
          <w:rFonts w:ascii="宋体" w:eastAsia="宋体" w:hAnsi="宋体"/>
          <w:color w:val="98FA1C"/>
          <w:sz w:val="24"/>
          <w:szCs w:val="24"/>
        </w:rPr>
        <w:t>速保利可湿性粉剂</w:t>
      </w:r>
      <w:r>
        <w:rPr>
          <w:rFonts w:ascii="宋体" w:eastAsia="宋体" w:hAnsi="宋体"/>
          <w:color w:val="000000"/>
          <w:sz w:val="24"/>
          <w:szCs w:val="24"/>
        </w:rPr>
        <w:t>，防治，</w:t>
      </w:r>
      <w:r>
        <w:rPr>
          <w:rFonts w:ascii="宋体" w:eastAsia="宋体" w:hAnsi="宋体"/>
          <w:color w:val="403ED6"/>
          <w:sz w:val="24"/>
          <w:szCs w:val="24"/>
        </w:rPr>
        <w:t>白粉病</w:t>
      </w:r>
      <w:r>
        <w:rPr>
          <w:rFonts w:ascii="宋体" w:eastAsia="宋体" w:hAnsi="宋体"/>
          <w:color w:val="000000"/>
          <w:sz w:val="24"/>
          <w:szCs w:val="24"/>
        </w:rPr>
        <w:t>,</w:t>
      </w:r>
      <w:r>
        <w:rPr>
          <w:rFonts w:ascii="宋体" w:eastAsia="宋体" w:hAnsi="宋体"/>
          <w:color w:val="D041E1"/>
          <w:sz w:val="24"/>
          <w:szCs w:val="24"/>
        </w:rPr>
        <w:t>严重度在</w:t>
      </w:r>
      <w:r>
        <w:rPr>
          <w:rFonts w:ascii="宋体" w:eastAsia="宋体" w:hAnsi="宋体"/>
          <w:color w:val="D041E1"/>
          <w:sz w:val="24"/>
          <w:szCs w:val="24"/>
        </w:rPr>
        <w:t>10%</w:t>
      </w:r>
      <w:r>
        <w:rPr>
          <w:rFonts w:ascii="宋体" w:eastAsia="宋体" w:hAnsi="宋体"/>
          <w:color w:val="D041E1"/>
          <w:sz w:val="24"/>
          <w:szCs w:val="24"/>
        </w:rPr>
        <w:t>以下</w:t>
      </w:r>
      <w:r>
        <w:rPr>
          <w:rFonts w:ascii="宋体" w:eastAsia="宋体" w:hAnsi="宋体"/>
          <w:color w:val="000000"/>
          <w:sz w:val="24"/>
          <w:szCs w:val="24"/>
        </w:rPr>
        <w:t>&gt;</w:t>
      </w:r>
    </w:p>
    <w:p w14:paraId="48725710" w14:textId="77777777" w:rsidR="008D604C" w:rsidRDefault="008D604C">
      <w:pPr>
        <w:snapToGrid w:val="0"/>
        <w:jc w:val="left"/>
        <w:rPr>
          <w:rFonts w:ascii="宋体" w:eastAsia="宋体" w:hAnsi="宋体"/>
          <w:color w:val="000000"/>
          <w:sz w:val="24"/>
          <w:szCs w:val="24"/>
        </w:rPr>
      </w:pPr>
    </w:p>
    <w:p w14:paraId="6582EE95" w14:textId="77777777" w:rsidR="008D604C" w:rsidRDefault="008D604C">
      <w:pPr>
        <w:snapToGrid w:val="0"/>
        <w:jc w:val="left"/>
        <w:rPr>
          <w:rFonts w:ascii="宋体" w:eastAsia="宋体" w:hAnsi="宋体"/>
          <w:color w:val="000000"/>
          <w:sz w:val="24"/>
          <w:szCs w:val="24"/>
        </w:rPr>
      </w:pPr>
    </w:p>
    <w:p w14:paraId="6B07A7F0" w14:textId="77777777" w:rsidR="008D604C" w:rsidRDefault="008D604C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sectPr w:rsidR="008D6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,宋体,sans-serif">
    <w:altName w:val="宋体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559422"/>
    <w:multiLevelType w:val="singleLevel"/>
    <w:tmpl w:val="B5559422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B5E306ED"/>
    <w:multiLevelType w:val="multilevel"/>
    <w:tmpl w:val="B5E306ED"/>
    <w:lvl w:ilvl="0">
      <w:start w:val="1"/>
      <w:numFmt w:val="bullet"/>
      <w:lvlText w:val="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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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2" w15:restartNumberingAfterBreak="0">
    <w:nsid w:val="BF205925"/>
    <w:multiLevelType w:val="singleLevel"/>
    <w:tmpl w:val="BF205925"/>
    <w:lvl w:ilvl="0">
      <w:start w:val="1"/>
      <w:numFmt w:val="bullet"/>
      <w:lvlText w:val=""/>
      <w:lvlJc w:val="left"/>
      <w:pPr>
        <w:ind w:left="420" w:hanging="420"/>
      </w:pPr>
      <w:rPr>
        <w:rFonts w:ascii="宋体" w:eastAsia="宋体" w:hAnsi="宋体" w:hint="default"/>
        <w:bCs/>
        <w:color w:val="000000"/>
        <w:sz w:val="24"/>
        <w:szCs w:val="24"/>
      </w:rPr>
    </w:lvl>
  </w:abstractNum>
  <w:abstractNum w:abstractNumId="3" w15:restartNumberingAfterBreak="0">
    <w:nsid w:val="CF092B84"/>
    <w:multiLevelType w:val="multilevel"/>
    <w:tmpl w:val="CF092B84"/>
    <w:lvl w:ilvl="0">
      <w:start w:val="1"/>
      <w:numFmt w:val="bullet"/>
      <w:lvlText w:val="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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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4" w15:restartNumberingAfterBreak="0">
    <w:nsid w:val="03D62ECE"/>
    <w:multiLevelType w:val="singleLevel"/>
    <w:tmpl w:val="03D62ECE"/>
    <w:lvl w:ilvl="0">
      <w:start w:val="1"/>
      <w:numFmt w:val="bullet"/>
      <w:lvlText w:val=""/>
      <w:lvlJc w:val="left"/>
      <w:pPr>
        <w:ind w:left="420" w:hanging="420"/>
      </w:pPr>
      <w:rPr>
        <w:rFonts w:ascii="宋体" w:eastAsia="宋体" w:hAnsi="宋体" w:hint="default"/>
        <w:bCs/>
      </w:rPr>
    </w:lvl>
  </w:abstractNum>
  <w:abstractNum w:abstractNumId="5" w15:restartNumberingAfterBreak="0">
    <w:nsid w:val="25B654F3"/>
    <w:multiLevelType w:val="multilevel"/>
    <w:tmpl w:val="25B654F3"/>
    <w:lvl w:ilvl="0">
      <w:start w:val="1"/>
      <w:numFmt w:val="bullet"/>
      <w:lvlText w:val="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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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6" w15:restartNumberingAfterBreak="0">
    <w:nsid w:val="59ADCABA"/>
    <w:multiLevelType w:val="singleLevel"/>
    <w:tmpl w:val="59ADCABA"/>
    <w:lvl w:ilvl="0">
      <w:start w:val="1"/>
      <w:numFmt w:val="bullet"/>
      <w:lvlText w:val=""/>
      <w:lvlJc w:val="left"/>
      <w:pPr>
        <w:ind w:left="420" w:hanging="420"/>
      </w:pPr>
      <w:rPr>
        <w:rFonts w:ascii="宋体" w:eastAsia="宋体" w:hAnsi="宋体" w:hint="default"/>
        <w:bCs/>
        <w:color w:val="000000"/>
        <w:sz w:val="24"/>
        <w:szCs w:val="24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3E0B6F"/>
    <w:rsid w:val="0059531B"/>
    <w:rsid w:val="00616505"/>
    <w:rsid w:val="0062213C"/>
    <w:rsid w:val="00633F40"/>
    <w:rsid w:val="006549AD"/>
    <w:rsid w:val="00684D9C"/>
    <w:rsid w:val="007730E4"/>
    <w:rsid w:val="008D604C"/>
    <w:rsid w:val="00A60633"/>
    <w:rsid w:val="00AB63B8"/>
    <w:rsid w:val="00B35C16"/>
    <w:rsid w:val="00BA0C1A"/>
    <w:rsid w:val="00C05DF4"/>
    <w:rsid w:val="00C061CB"/>
    <w:rsid w:val="00C604EC"/>
    <w:rsid w:val="00E26251"/>
    <w:rsid w:val="00EA1EE8"/>
    <w:rsid w:val="00ED1B17"/>
    <w:rsid w:val="00F53662"/>
    <w:rsid w:val="069D493B"/>
    <w:rsid w:val="083D07F0"/>
    <w:rsid w:val="103568AF"/>
    <w:rsid w:val="105E3B74"/>
    <w:rsid w:val="10C70CAC"/>
    <w:rsid w:val="1C2C4424"/>
    <w:rsid w:val="1CD54CE6"/>
    <w:rsid w:val="1D3A07A4"/>
    <w:rsid w:val="1DEC38DC"/>
    <w:rsid w:val="24AA0EE7"/>
    <w:rsid w:val="30456175"/>
    <w:rsid w:val="309A6881"/>
    <w:rsid w:val="344475E3"/>
    <w:rsid w:val="3667323F"/>
    <w:rsid w:val="36772279"/>
    <w:rsid w:val="39735926"/>
    <w:rsid w:val="3CFE7541"/>
    <w:rsid w:val="3ECF574F"/>
    <w:rsid w:val="434067C1"/>
    <w:rsid w:val="4D0F4654"/>
    <w:rsid w:val="4ED9453D"/>
    <w:rsid w:val="4F727C63"/>
    <w:rsid w:val="50032A22"/>
    <w:rsid w:val="51263342"/>
    <w:rsid w:val="568D20C3"/>
    <w:rsid w:val="57E202BB"/>
    <w:rsid w:val="65445FE3"/>
    <w:rsid w:val="669B36B8"/>
    <w:rsid w:val="68A9489B"/>
    <w:rsid w:val="69F93E5F"/>
    <w:rsid w:val="6EAF13B0"/>
    <w:rsid w:val="6F4823A6"/>
    <w:rsid w:val="71061E72"/>
    <w:rsid w:val="76062E23"/>
    <w:rsid w:val="78281D19"/>
    <w:rsid w:val="787F2BC4"/>
    <w:rsid w:val="78D54117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CF49E"/>
  <w15:docId w15:val="{E0100603-3531-41E5-BA81-F7035E06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40" w:after="240"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200" w:line="360" w:lineRule="auto"/>
      <w:jc w:val="left"/>
      <w:outlineLvl w:val="2"/>
    </w:pPr>
    <w:rPr>
      <w:b/>
      <w:bCs/>
      <w:color w:val="000000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200" w:line="360" w:lineRule="auto"/>
      <w:jc w:val="left"/>
      <w:outlineLvl w:val="3"/>
    </w:pPr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47</Pages>
  <Words>4416</Words>
  <Characters>25172</Characters>
  <Application>Microsoft Office Word</Application>
  <DocSecurity>0</DocSecurity>
  <Lines>209</Lines>
  <Paragraphs>59</Paragraphs>
  <ScaleCrop>false</ScaleCrop>
  <Company>Microsoft</Company>
  <LinksUpToDate>false</LinksUpToDate>
  <CharactersWithSpaces>29529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296330599@qq.com</cp:lastModifiedBy>
  <cp:revision>9</cp:revision>
  <dcterms:created xsi:type="dcterms:W3CDTF">2017-01-10T09:10:00Z</dcterms:created>
  <dcterms:modified xsi:type="dcterms:W3CDTF">2021-11-05T11:13:00Z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